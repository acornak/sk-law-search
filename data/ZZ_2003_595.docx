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2 (Apache licensed) using REFERENCE JAXB in Oracle Java 17.0.2 on Linux -->
    <w:p>
      <w:pPr>
        <w:spacing w:before="161" w:after="161"/>
        <w:ind w:left="120"/>
        <w:jc w:val="center"/>
      </w:pPr>
      <w:bookmarkStart w:name="wrapper" w:id="0"/>
      <w:bookmarkStart w:name="content" w:id="1"/>
      <w:bookmarkStart w:name="main-content" w:id="2"/>
      <w:bookmarkStart w:name="column-1" w:id="3"/>
      <w:bookmarkStart w:name="predpis-header-column" w:id="4"/>
      <w:r>
        <w:rPr>
          <w:rFonts w:ascii="Times New Roman" w:hAnsi="Times New Roman"/>
          <w:b/>
          <w:i w:val="false"/>
          <w:color w:val="000000"/>
          <w:sz w:val="44"/>
        </w:rPr>
        <w:t>595/2003 Z. z.</w:t>
      </w:r>
    </w:p>
    <w:p>
      <w:pPr>
        <w:spacing w:before="269" w:after="269"/>
        <w:ind w:left="120"/>
        <w:jc w:val="center"/>
      </w:pPr>
      <w:r>
        <w:rPr>
          <w:rFonts w:ascii="Times New Roman" w:hAnsi="Times New Roman"/>
          <w:b/>
          <w:i w:val="false"/>
          <w:color w:val="000000"/>
          <w:sz w:val="22"/>
        </w:rPr>
        <w:t>Vyhlásené znenie</w:t>
      </w:r>
    </w:p>
    <w:p>
      <w:pPr>
        <w:spacing w:before="269" w:after="269"/>
        <w:ind w:left="120"/>
        <w:jc w:val="center"/>
      </w:pPr>
      <w:r>
        <w:rPr>
          <w:rFonts w:ascii="Times New Roman" w:hAnsi="Times New Roman"/>
          <w:b w:val="false"/>
          <w:i w:val="false"/>
          <w:color w:val="000000"/>
          <w:sz w:val="22"/>
        </w:rPr>
        <w:t xml:space="preserve"> Obsah zobrazeného právneho predpisu má informatívny charakter.</w:t>
      </w:r>
    </w:p>
    <w:bookmarkEnd w:id="4"/>
    <w:bookmarkStart w:name="toolbar-column" w:id="5"/>
    <w:p>
      <w:pPr>
        <w:spacing w:before="0" w:after="0"/>
        <w:ind w:left="120"/>
        <w:jc w:val="left"/>
      </w:pPr>
    </w:p>
    <w:bookmarkEnd w:id="5"/>
    <w:bookmarkStart w:name="column-1" w:id="6"/>
    <w:p>
      <w:pPr>
        <w:spacing w:before="0" w:after="0"/>
        <w:ind w:left="120"/>
        <w:jc w:val="left"/>
      </w:pPr>
      <w:bookmarkStart w:name="predpis" w:id="7"/>
      <w:bookmarkEnd w:id="7"/>
    </w:p>
    <w:bookmarkEnd w:id="6"/>
    <w:bookmarkStart w:name="predpis.oznacenie" w:id="8"/>
    <w:p>
      <w:pPr>
        <w:pBdr>
          <w:bottom w:space="15"/>
        </w:pBdr>
        <w:spacing w:before="0" w:after="0" w:line="264"/>
        <w:ind w:left="120"/>
        <w:jc w:val="center"/>
      </w:pPr>
      <w:r>
        <w:rPr>
          <w:rFonts w:ascii="Times New Roman" w:hAnsi="Times New Roman"/>
          <w:b w:val="false"/>
          <w:i w:val="false"/>
          <w:color w:val="000000"/>
          <w:sz w:val="34"/>
        </w:rPr>
        <w:t xml:space="preserve"> 595 </w:t>
      </w:r>
    </w:p>
    <w:bookmarkEnd w:id="8"/>
    <w:bookmarkStart w:name="column-1" w:id="9"/>
    <w:p>
      <w:pPr>
        <w:spacing w:before="0" w:after="0"/>
        <w:ind w:left="120"/>
        <w:jc w:val="left"/>
      </w:pPr>
      <w:bookmarkStart w:name="predpis" w:id="10"/>
      <w:bookmarkEnd w:id="10"/>
    </w:p>
    <w:bookmarkEnd w:id="9"/>
    <w:bookmarkStart w:name="predpis.typ" w:id="11"/>
    <w:p>
      <w:pPr>
        <w:spacing w:before="0" w:after="0" w:line="264"/>
        <w:ind w:left="120"/>
        <w:jc w:val="center"/>
      </w:pPr>
      <w:r>
        <w:rPr>
          <w:rFonts w:ascii="Times New Roman" w:hAnsi="Times New Roman"/>
          <w:b/>
          <w:i w:val="false"/>
          <w:color w:val="000000"/>
          <w:sz w:val="22"/>
        </w:rPr>
        <w:t xml:space="preserve"> ZÁKON </w:t>
      </w:r>
    </w:p>
    <w:bookmarkEnd w:id="11"/>
    <w:bookmarkStart w:name="column-1" w:id="12"/>
    <w:p>
      <w:pPr>
        <w:spacing w:before="0" w:after="0"/>
        <w:ind w:left="120"/>
        <w:jc w:val="left"/>
      </w:pPr>
      <w:bookmarkStart w:name="predpis" w:id="13"/>
      <w:bookmarkEnd w:id="13"/>
    </w:p>
    <w:bookmarkEnd w:id="12"/>
    <w:bookmarkStart w:name="predpis.datum" w:id="14"/>
    <w:p>
      <w:pPr>
        <w:spacing w:before="0" w:after="0" w:line="264"/>
        <w:ind w:left="120"/>
        <w:jc w:val="center"/>
      </w:pPr>
      <w:r>
        <w:rPr>
          <w:rFonts w:ascii="Times New Roman" w:hAnsi="Times New Roman"/>
          <w:b w:val="false"/>
          <w:i w:val="false"/>
          <w:color w:val="494949"/>
          <w:sz w:val="21"/>
        </w:rPr>
        <w:t xml:space="preserve"> zo 4. decembra 2003 </w:t>
      </w:r>
    </w:p>
    <w:bookmarkEnd w:id="14"/>
    <w:bookmarkStart w:name="column-1" w:id="15"/>
    <w:p>
      <w:pPr>
        <w:spacing w:before="0" w:after="0"/>
        <w:ind w:left="120"/>
        <w:jc w:val="left"/>
      </w:pPr>
      <w:bookmarkStart w:name="predpis" w:id="16"/>
      <w:bookmarkEnd w:id="16"/>
    </w:p>
    <w:bookmarkEnd w:id="15"/>
    <w:bookmarkStart w:name="predpis.nadpis" w:id="17"/>
    <w:p>
      <w:pPr>
        <w:pBdr>
          <w:bottom w:val="single" w:color="efefef" w:sz="8" w:space="8"/>
        </w:pBdr>
        <w:spacing w:before="0" w:after="0" w:line="264"/>
        <w:ind w:left="120"/>
        <w:jc w:val="center"/>
      </w:pPr>
      <w:r>
        <w:rPr>
          <w:rFonts w:ascii="Times New Roman" w:hAnsi="Times New Roman"/>
          <w:b/>
          <w:i w:val="false"/>
          <w:color w:val="000000"/>
          <w:sz w:val="22"/>
        </w:rPr>
        <w:t xml:space="preserve"> o dani z príjmov </w:t>
      </w:r>
    </w:p>
    <w:bookmarkEnd w:id="17"/>
    <w:bookmarkStart w:name="column-1" w:id="18"/>
    <w:p>
      <w:pPr>
        <w:spacing w:before="0" w:after="0"/>
        <w:ind w:left="120"/>
        <w:jc w:val="left"/>
      </w:pPr>
      <w:bookmarkStart w:name="predpis" w:id="19"/>
      <w:r>
        <w:rPr>
          <w:rFonts w:ascii="Times New Roman" w:hAnsi="Times New Roman"/>
          <w:b w:val="false"/>
          <w:i w:val="false"/>
          <w:color w:val="000000"/>
          <w:sz w:val="22"/>
        </w:rPr>
        <w:t xml:space="preserve"> </w:t>
      </w:r>
      <w:bookmarkEnd w:id="19"/>
      <w:bookmarkStart w:name="predpis.text" w:id="20"/>
      <w:r>
        <w:rPr>
          <w:rFonts w:ascii="Times New Roman" w:hAnsi="Times New Roman"/>
          <w:b w:val="false"/>
          <w:i w:val="false"/>
          <w:color w:val="000000"/>
          <w:sz w:val="22"/>
        </w:rPr>
        <w:t xml:space="preserve">Národná rada Slovenskej republiky sa uzniesla na tomto zákone: </w:t>
      </w:r>
      <w:bookmarkEnd w:id="20"/>
      <w:bookmarkStart w:name="predpis" w:id="21"/>
      <w:bookmarkEnd w:id="21"/>
    </w:p>
    <w:bookmarkEnd w:id="18"/>
    <w:bookmarkStart w:name="predpis.cast-prva" w:id="22"/>
    <w:p>
      <w:pPr>
        <w:spacing w:before="300" w:after="0" w:line="264"/>
        <w:ind w:left="195"/>
        <w:jc w:val="left"/>
      </w:pPr>
      <w:bookmarkStart w:name="predpis.cast-prva.oznacenie" w:id="23"/>
      <w:r>
        <w:rPr>
          <w:rFonts w:ascii="Times New Roman" w:hAnsi="Times New Roman"/>
          <w:b w:val="false"/>
          <w:i w:val="false"/>
          <w:color w:val="000000"/>
          <w:sz w:val="22"/>
        </w:rPr>
        <w:t xml:space="preserve"> PRVÁ ČASŤ </w:t>
      </w:r>
    </w:p>
    <w:bookmarkEnd w:id="23"/>
    <w:bookmarkStart w:name="predpis.cast-prva.nadpis" w:id="24"/>
    <w:p>
      <w:pPr>
        <w:spacing w:before="0" w:after="0" w:line="264"/>
        <w:ind w:left="195"/>
        <w:jc w:val="left"/>
      </w:pPr>
      <w:r>
        <w:rPr>
          <w:rFonts w:ascii="Times New Roman" w:hAnsi="Times New Roman"/>
          <w:b/>
          <w:i w:val="false"/>
          <w:color w:val="000000"/>
          <w:sz w:val="22"/>
        </w:rPr>
        <w:t xml:space="preserve"> ZÁKLADNÉ USTANOVENIA </w:t>
      </w:r>
    </w:p>
    <w:bookmarkEnd w:id="24"/>
    <w:bookmarkStart w:name="paragraf-1" w:id="25"/>
    <w:p>
      <w:pPr>
        <w:spacing w:before="225" w:after="225" w:line="264"/>
        <w:ind w:left="270"/>
        <w:jc w:val="center"/>
      </w:pPr>
      <w:bookmarkStart w:name="paragraf-1.oznacenie" w:id="26"/>
      <w:r>
        <w:rPr>
          <w:rFonts w:ascii="Times New Roman" w:hAnsi="Times New Roman"/>
          <w:b/>
          <w:i w:val="false"/>
          <w:color w:val="000000"/>
          <w:sz w:val="22"/>
        </w:rPr>
        <w:t xml:space="preserve"> § 1 </w:t>
      </w:r>
    </w:p>
    <w:bookmarkEnd w:id="26"/>
    <w:bookmarkStart w:name="paragraf-1.nadpis" w:id="27"/>
    <w:p>
      <w:pPr>
        <w:spacing w:before="225" w:after="225" w:line="264"/>
        <w:ind w:left="270"/>
        <w:jc w:val="center"/>
      </w:pPr>
      <w:r>
        <w:rPr>
          <w:rFonts w:ascii="Times New Roman" w:hAnsi="Times New Roman"/>
          <w:b/>
          <w:i w:val="false"/>
          <w:color w:val="000000"/>
          <w:sz w:val="22"/>
        </w:rPr>
        <w:t xml:space="preserve"> Predmet úpravy </w:t>
      </w:r>
    </w:p>
    <w:bookmarkEnd w:id="27"/>
    <w:bookmarkStart w:name="paragraf-1.odsek-1" w:id="28"/>
    <w:p>
      <w:pPr>
        <w:spacing w:before="0" w:after="0" w:line="264"/>
        <w:ind w:left="345"/>
        <w:jc w:val="left"/>
      </w:pPr>
      <w:bookmarkStart w:name="paragraf-1.odsek-1" w:id="29"/>
      <w:r>
        <w:rPr>
          <w:rFonts w:ascii="Times New Roman" w:hAnsi="Times New Roman"/>
          <w:b w:val="false"/>
          <w:i w:val="false"/>
          <w:color w:val="000000"/>
          <w:sz w:val="22"/>
        </w:rPr>
        <w:t xml:space="preserve"> </w:t>
      </w:r>
      <w:bookmarkStart w:name="paragraf-1.odsek-1.oznacenie" w:id="30"/>
      <w:r>
        <w:rPr>
          <w:rFonts w:ascii="Times New Roman" w:hAnsi="Times New Roman"/>
          <w:b w:val="false"/>
          <w:i w:val="false"/>
          <w:color w:val="000000"/>
          <w:sz w:val="22"/>
        </w:rPr>
        <w:t xml:space="preserve">(1) </w:t>
      </w:r>
      <w:bookmarkEnd w:id="30"/>
      <w:bookmarkStart w:name="paragraf-1.odsek-1.text" w:id="31"/>
      <w:r>
        <w:rPr>
          <w:rFonts w:ascii="Times New Roman" w:hAnsi="Times New Roman"/>
          <w:b w:val="false"/>
          <w:i w:val="false"/>
          <w:color w:val="000000"/>
          <w:sz w:val="22"/>
        </w:rPr>
        <w:t xml:space="preserve">Tento zákon upravuje </w:t>
      </w:r>
      <w:bookmarkEnd w:id="31"/>
    </w:p>
    <w:bookmarkEnd w:id="29"/>
    <w:bookmarkStart w:name="paragraf-1.odsek-1.pismeno-a" w:id="32"/>
    <w:p>
      <w:pPr>
        <w:spacing w:before="225" w:after="225" w:line="264"/>
        <w:ind w:left="420"/>
        <w:jc w:val="left"/>
      </w:pPr>
      <w:r>
        <w:rPr>
          <w:rFonts w:ascii="Times New Roman" w:hAnsi="Times New Roman"/>
          <w:b w:val="false"/>
          <w:i w:val="false"/>
          <w:color w:val="000000"/>
          <w:sz w:val="22"/>
        </w:rPr>
        <w:t xml:space="preserve"> </w:t>
      </w:r>
      <w:bookmarkStart w:name="paragraf-1.odsek-1.pismeno-a.oznacenie" w:id="33"/>
      <w:r>
        <w:rPr>
          <w:rFonts w:ascii="Times New Roman" w:hAnsi="Times New Roman"/>
          <w:b w:val="false"/>
          <w:i w:val="false"/>
          <w:color w:val="000000"/>
          <w:sz w:val="22"/>
        </w:rPr>
        <w:t xml:space="preserve">a) </w:t>
      </w:r>
      <w:bookmarkEnd w:id="33"/>
      <w:bookmarkStart w:name="paragraf-1.odsek-1.pismeno-a.text" w:id="34"/>
      <w:r>
        <w:rPr>
          <w:rFonts w:ascii="Times New Roman" w:hAnsi="Times New Roman"/>
          <w:b w:val="false"/>
          <w:i w:val="false"/>
          <w:color w:val="000000"/>
          <w:sz w:val="22"/>
        </w:rPr>
        <w:t xml:space="preserve">daň z príjmov fyzickej osoby alebo právnickej osoby (ďalej len „daň“), </w:t>
      </w:r>
      <w:bookmarkEnd w:id="34"/>
    </w:p>
    <w:bookmarkEnd w:id="32"/>
    <w:bookmarkStart w:name="paragraf-1.odsek-1.pismeno-b" w:id="35"/>
    <w:p>
      <w:pPr>
        <w:spacing w:before="225" w:after="225" w:line="264"/>
        <w:ind w:left="420"/>
        <w:jc w:val="left"/>
      </w:pPr>
      <w:r>
        <w:rPr>
          <w:rFonts w:ascii="Times New Roman" w:hAnsi="Times New Roman"/>
          <w:b w:val="false"/>
          <w:i w:val="false"/>
          <w:color w:val="000000"/>
          <w:sz w:val="22"/>
        </w:rPr>
        <w:t xml:space="preserve"> </w:t>
      </w:r>
      <w:bookmarkStart w:name="paragraf-1.odsek-1.pismeno-b.oznacenie" w:id="36"/>
      <w:r>
        <w:rPr>
          <w:rFonts w:ascii="Times New Roman" w:hAnsi="Times New Roman"/>
          <w:b w:val="false"/>
          <w:i w:val="false"/>
          <w:color w:val="000000"/>
          <w:sz w:val="22"/>
        </w:rPr>
        <w:t xml:space="preserve">b) </w:t>
      </w:r>
      <w:bookmarkEnd w:id="36"/>
      <w:bookmarkStart w:name="paragraf-1.odsek-1.pismeno-b.text" w:id="37"/>
      <w:r>
        <w:rPr>
          <w:rFonts w:ascii="Times New Roman" w:hAnsi="Times New Roman"/>
          <w:b w:val="false"/>
          <w:i w:val="false"/>
          <w:color w:val="000000"/>
          <w:sz w:val="22"/>
        </w:rPr>
        <w:t xml:space="preserve">spôsob platenia a vyberania dane. </w:t>
      </w:r>
      <w:bookmarkEnd w:id="37"/>
    </w:p>
    <w:bookmarkEnd w:id="35"/>
    <w:bookmarkEnd w:id="28"/>
    <w:bookmarkStart w:name="paragraf-1.odsek-2" w:id="38"/>
    <w:p>
      <w:pPr>
        <w:spacing w:before="225" w:after="225" w:line="264"/>
        <w:ind w:left="345"/>
        <w:jc w:val="left"/>
      </w:pPr>
      <w:r>
        <w:rPr>
          <w:rFonts w:ascii="Times New Roman" w:hAnsi="Times New Roman"/>
          <w:b w:val="false"/>
          <w:i w:val="false"/>
          <w:color w:val="000000"/>
          <w:sz w:val="22"/>
        </w:rPr>
        <w:t xml:space="preserve"> </w:t>
      </w:r>
      <w:bookmarkStart w:name="paragraf-1.odsek-2.oznacenie" w:id="39"/>
      <w:r>
        <w:rPr>
          <w:rFonts w:ascii="Times New Roman" w:hAnsi="Times New Roman"/>
          <w:b w:val="false"/>
          <w:i w:val="false"/>
          <w:color w:val="000000"/>
          <w:sz w:val="22"/>
        </w:rPr>
        <w:t xml:space="preserve">(2) </w:t>
      </w:r>
      <w:bookmarkEnd w:id="39"/>
      <w:bookmarkStart w:name="paragraf-1.odsek-2.text" w:id="40"/>
      <w:r>
        <w:rPr>
          <w:rFonts w:ascii="Times New Roman" w:hAnsi="Times New Roman"/>
          <w:b w:val="false"/>
          <w:i w:val="false"/>
          <w:color w:val="000000"/>
          <w:sz w:val="22"/>
        </w:rPr>
        <w:t xml:space="preserve">Medzinárodná zmluva, ktorá bola schválená, ratifikovaná a vyhlásená spôsobom ustanoveným zákonom (ďalej len „medzinárodná zmluva“), má prednosť pred týmto zákonom. </w:t>
      </w:r>
      <w:bookmarkEnd w:id="40"/>
    </w:p>
    <w:bookmarkEnd w:id="38"/>
    <w:bookmarkEnd w:id="25"/>
    <w:bookmarkStart w:name="paragraf-2" w:id="41"/>
    <w:p>
      <w:pPr>
        <w:spacing w:before="225" w:after="225" w:line="264"/>
        <w:ind w:left="270"/>
        <w:jc w:val="center"/>
      </w:pPr>
      <w:bookmarkStart w:name="paragraf-2.oznacenie" w:id="42"/>
      <w:r>
        <w:rPr>
          <w:rFonts w:ascii="Times New Roman" w:hAnsi="Times New Roman"/>
          <w:b/>
          <w:i w:val="false"/>
          <w:color w:val="000000"/>
          <w:sz w:val="22"/>
        </w:rPr>
        <w:t xml:space="preserve"> § 2 </w:t>
      </w:r>
    </w:p>
    <w:bookmarkEnd w:id="42"/>
    <w:bookmarkStart w:name="paragraf-2.nadpis" w:id="43"/>
    <w:p>
      <w:pPr>
        <w:spacing w:before="225" w:after="225" w:line="264"/>
        <w:ind w:left="270"/>
        <w:jc w:val="center"/>
      </w:pPr>
      <w:r>
        <w:rPr>
          <w:rFonts w:ascii="Times New Roman" w:hAnsi="Times New Roman"/>
          <w:b/>
          <w:i w:val="false"/>
          <w:color w:val="000000"/>
          <w:sz w:val="22"/>
        </w:rPr>
        <w:t xml:space="preserve"> Základné pojmy </w:t>
      </w:r>
    </w:p>
    <w:bookmarkEnd w:id="43"/>
    <w:bookmarkStart w:name="paragraf-2" w:id="44"/>
    <w:p>
      <w:pPr>
        <w:spacing w:before="0" w:after="0" w:line="264"/>
        <w:ind w:left="270"/>
        <w:jc w:val="left"/>
      </w:pPr>
      <w:r>
        <w:rPr>
          <w:rFonts w:ascii="Times New Roman" w:hAnsi="Times New Roman"/>
          <w:b w:val="false"/>
          <w:i w:val="false"/>
          <w:color w:val="000000"/>
          <w:sz w:val="22"/>
        </w:rPr>
        <w:t xml:space="preserve"> </w:t>
      </w:r>
      <w:bookmarkStart w:name="paragraf-2.text" w:id="45"/>
      <w:r>
        <w:rPr>
          <w:rFonts w:ascii="Times New Roman" w:hAnsi="Times New Roman"/>
          <w:b w:val="false"/>
          <w:i w:val="false"/>
          <w:color w:val="000000"/>
          <w:sz w:val="22"/>
        </w:rPr>
        <w:t xml:space="preserve">Na účely tohto zákona sa rozumie </w:t>
      </w:r>
      <w:bookmarkEnd w:id="45"/>
    </w:p>
    <w:bookmarkEnd w:id="44"/>
    <w:bookmarkStart w:name="paragraf-2.pismeno-a" w:id="46"/>
    <w:p>
      <w:pPr>
        <w:spacing w:before="225" w:after="225" w:line="264"/>
        <w:ind w:left="345"/>
        <w:jc w:val="left"/>
      </w:pPr>
      <w:r>
        <w:rPr>
          <w:rFonts w:ascii="Times New Roman" w:hAnsi="Times New Roman"/>
          <w:b w:val="false"/>
          <w:i w:val="false"/>
          <w:color w:val="000000"/>
          <w:sz w:val="22"/>
        </w:rPr>
        <w:t xml:space="preserve"> </w:t>
      </w:r>
      <w:bookmarkStart w:name="paragraf-2.pismeno-a.oznacenie" w:id="47"/>
      <w:r>
        <w:rPr>
          <w:rFonts w:ascii="Times New Roman" w:hAnsi="Times New Roman"/>
          <w:b w:val="false"/>
          <w:i w:val="false"/>
          <w:color w:val="000000"/>
          <w:sz w:val="22"/>
        </w:rPr>
        <w:t xml:space="preserve">a) </w:t>
      </w:r>
      <w:bookmarkEnd w:id="47"/>
      <w:bookmarkStart w:name="paragraf-2.pismeno-a.text" w:id="48"/>
      <w:r>
        <w:rPr>
          <w:rFonts w:ascii="Times New Roman" w:hAnsi="Times New Roman"/>
          <w:b w:val="false"/>
          <w:i w:val="false"/>
          <w:color w:val="000000"/>
          <w:sz w:val="22"/>
        </w:rPr>
        <w:t xml:space="preserve">daňovníkom fyzická osoba alebo právnická osoba, </w:t>
      </w:r>
      <w:bookmarkEnd w:id="48"/>
    </w:p>
    <w:bookmarkEnd w:id="46"/>
    <w:bookmarkStart w:name="paragraf-2.pismeno-b" w:id="49"/>
    <w:p>
      <w:pPr>
        <w:spacing w:before="225" w:after="225" w:line="264"/>
        <w:ind w:left="345"/>
        <w:jc w:val="left"/>
      </w:pPr>
      <w:r>
        <w:rPr>
          <w:rFonts w:ascii="Times New Roman" w:hAnsi="Times New Roman"/>
          <w:b w:val="false"/>
          <w:i w:val="false"/>
          <w:color w:val="000000"/>
          <w:sz w:val="22"/>
        </w:rPr>
        <w:t xml:space="preserve"> </w:t>
      </w:r>
      <w:bookmarkStart w:name="paragraf-2.pismeno-b.oznacenie" w:id="50"/>
      <w:r>
        <w:rPr>
          <w:rFonts w:ascii="Times New Roman" w:hAnsi="Times New Roman"/>
          <w:b w:val="false"/>
          <w:i w:val="false"/>
          <w:color w:val="000000"/>
          <w:sz w:val="22"/>
        </w:rPr>
        <w:t xml:space="preserve">b) </w:t>
      </w:r>
      <w:bookmarkEnd w:id="50"/>
      <w:bookmarkStart w:name="paragraf-2.pismeno-b.text" w:id="51"/>
      <w:r>
        <w:rPr>
          <w:rFonts w:ascii="Times New Roman" w:hAnsi="Times New Roman"/>
          <w:b w:val="false"/>
          <w:i w:val="false"/>
          <w:color w:val="000000"/>
          <w:sz w:val="22"/>
        </w:rPr>
        <w:t xml:space="preserve">predmetom dane príjem (výnos) z činnosti daňovníka a z nakladania s majetkom daňovníka okrem osobitne vymedzeného predmetu dane podľa </w:t>
      </w:r>
      <w:bookmarkEnd w:id="51"/>
      <w:hyperlink w:anchor="paragraf-12.odsek-2">
        <w:r>
          <w:rPr>
            <w:rFonts w:ascii="Times New Roman" w:hAnsi="Times New Roman"/>
            <w:b w:val="false"/>
            <w:i w:val="false"/>
            <w:color w:val="0000ff"/>
            <w:sz w:val="22"/>
            <w:u w:val="single"/>
          </w:rPr>
          <w:t>§ 12 ods. 2</w:t>
        </w:r>
      </w:hyperlink>
      <w:bookmarkStart w:name="paragraf-2.pismeno-b.text" w:id="52"/>
      <w:r>
        <w:rPr>
          <w:rFonts w:ascii="Times New Roman" w:hAnsi="Times New Roman"/>
          <w:b w:val="false"/>
          <w:i w:val="false"/>
          <w:color w:val="000000"/>
          <w:sz w:val="22"/>
        </w:rPr>
        <w:t xml:space="preserve">, </w:t>
      </w:r>
      <w:bookmarkEnd w:id="52"/>
    </w:p>
    <w:bookmarkEnd w:id="49"/>
    <w:bookmarkStart w:name="paragraf-2.pismeno-c" w:id="53"/>
    <w:p>
      <w:pPr>
        <w:spacing w:before="225" w:after="225" w:line="264"/>
        <w:ind w:left="345"/>
        <w:jc w:val="left"/>
      </w:pPr>
      <w:r>
        <w:rPr>
          <w:rFonts w:ascii="Times New Roman" w:hAnsi="Times New Roman"/>
          <w:b w:val="false"/>
          <w:i w:val="false"/>
          <w:color w:val="000000"/>
          <w:sz w:val="22"/>
        </w:rPr>
        <w:t xml:space="preserve"> </w:t>
      </w:r>
      <w:bookmarkStart w:name="paragraf-2.pismeno-c.oznacenie" w:id="54"/>
      <w:r>
        <w:rPr>
          <w:rFonts w:ascii="Times New Roman" w:hAnsi="Times New Roman"/>
          <w:b w:val="false"/>
          <w:i w:val="false"/>
          <w:color w:val="000000"/>
          <w:sz w:val="22"/>
        </w:rPr>
        <w:t xml:space="preserve">c) </w:t>
      </w:r>
      <w:bookmarkEnd w:id="54"/>
      <w:bookmarkStart w:name="paragraf-2.pismeno-c.text" w:id="55"/>
      <w:r>
        <w:rPr>
          <w:rFonts w:ascii="Times New Roman" w:hAnsi="Times New Roman"/>
          <w:b w:val="false"/>
          <w:i w:val="false"/>
          <w:color w:val="000000"/>
          <w:sz w:val="22"/>
        </w:rPr>
        <w:t xml:space="preserve">príjmom peňažné plnenie a nepeňažné plnenie dosiahnuté aj zámenou, ocenené cenami bežne používanými v mieste a v čase plnenia alebo spotreby, a to podľa druhu, kvality, prípadne miery opotrebenia predmetného plnenia, ak tento zákon neustanovuje inak, </w:t>
      </w:r>
      <w:bookmarkEnd w:id="55"/>
    </w:p>
    <w:bookmarkEnd w:id="53"/>
    <w:bookmarkStart w:name="paragraf-2.pismeno-d" w:id="56"/>
    <w:p>
      <w:pPr>
        <w:spacing w:before="0" w:after="0" w:line="264"/>
        <w:ind w:left="345"/>
        <w:jc w:val="left"/>
      </w:pPr>
      <w:bookmarkStart w:name="paragraf-2.pismeno-d" w:id="57"/>
      <w:r>
        <w:rPr>
          <w:rFonts w:ascii="Times New Roman" w:hAnsi="Times New Roman"/>
          <w:b w:val="false"/>
          <w:i w:val="false"/>
          <w:color w:val="000000"/>
          <w:sz w:val="22"/>
        </w:rPr>
        <w:t xml:space="preserve"> </w:t>
      </w:r>
      <w:bookmarkStart w:name="paragraf-2.pismeno-d.oznacenie" w:id="58"/>
      <w:r>
        <w:rPr>
          <w:rFonts w:ascii="Times New Roman" w:hAnsi="Times New Roman"/>
          <w:b w:val="false"/>
          <w:i w:val="false"/>
          <w:color w:val="000000"/>
          <w:sz w:val="22"/>
        </w:rPr>
        <w:t xml:space="preserve">d) </w:t>
      </w:r>
      <w:bookmarkEnd w:id="58"/>
      <w:bookmarkStart w:name="paragraf-2.pismeno-d.text" w:id="59"/>
      <w:r>
        <w:rPr>
          <w:rFonts w:ascii="Times New Roman" w:hAnsi="Times New Roman"/>
          <w:b w:val="false"/>
          <w:i w:val="false"/>
          <w:color w:val="000000"/>
          <w:sz w:val="22"/>
        </w:rPr>
        <w:t xml:space="preserve">daňovníkom s neobmedzenou daňovou povinnosťou </w:t>
      </w:r>
      <w:bookmarkEnd w:id="59"/>
    </w:p>
    <w:bookmarkEnd w:id="57"/>
    <w:bookmarkStart w:name="paragraf-2.pismeno-d.bod-1" w:id="60"/>
    <w:p>
      <w:pPr>
        <w:spacing w:before="225" w:after="225" w:line="264"/>
        <w:ind w:left="420"/>
        <w:jc w:val="left"/>
      </w:pPr>
      <w:r>
        <w:rPr>
          <w:rFonts w:ascii="Times New Roman" w:hAnsi="Times New Roman"/>
          <w:b w:val="false"/>
          <w:i w:val="false"/>
          <w:color w:val="000000"/>
          <w:sz w:val="22"/>
        </w:rPr>
        <w:t xml:space="preserve"> </w:t>
      </w:r>
      <w:bookmarkStart w:name="paragraf-2.pismeno-d.bod-1.oznacenie" w:id="61"/>
      <w:r>
        <w:rPr>
          <w:rFonts w:ascii="Times New Roman" w:hAnsi="Times New Roman"/>
          <w:b w:val="false"/>
          <w:i w:val="false"/>
          <w:color w:val="000000"/>
          <w:sz w:val="22"/>
        </w:rPr>
        <w:t xml:space="preserve">1. </w:t>
      </w:r>
      <w:bookmarkEnd w:id="61"/>
      <w:bookmarkStart w:name="paragraf-2.pismeno-d.bod-1.text" w:id="62"/>
      <w:r>
        <w:rPr>
          <w:rFonts w:ascii="Times New Roman" w:hAnsi="Times New Roman"/>
          <w:b w:val="false"/>
          <w:i w:val="false"/>
          <w:color w:val="000000"/>
          <w:sz w:val="22"/>
        </w:rPr>
        <w:t xml:space="preserve">fyzická osoba, ktorá má na území Slovenskej republiky trvalý pobyt alebo sa tu obvykle zdržiava; fyzická osoba sa obvykle zdržiava na území Slovenskej republiky, ak na území Slovenskej republiky nemá trvalý pobyt, ale sa tu zdržiava aspoň 183 dní v príslušnom kalendárnom roku, a to súvisle alebo v niekoľkých obdobiach; do tohto obdobia sa započítava každý, aj začatý deň pobytu, </w:t>
      </w:r>
      <w:bookmarkEnd w:id="62"/>
    </w:p>
    <w:bookmarkEnd w:id="60"/>
    <w:bookmarkStart w:name="paragraf-2.pismeno-d.bod-2" w:id="63"/>
    <w:p>
      <w:pPr>
        <w:spacing w:before="225" w:after="225" w:line="264"/>
        <w:ind w:left="420"/>
        <w:jc w:val="left"/>
      </w:pPr>
      <w:r>
        <w:rPr>
          <w:rFonts w:ascii="Times New Roman" w:hAnsi="Times New Roman"/>
          <w:b w:val="false"/>
          <w:i w:val="false"/>
          <w:color w:val="000000"/>
          <w:sz w:val="22"/>
        </w:rPr>
        <w:t xml:space="preserve"> </w:t>
      </w:r>
      <w:bookmarkStart w:name="paragraf-2.pismeno-d.bod-2.oznacenie" w:id="64"/>
      <w:r>
        <w:rPr>
          <w:rFonts w:ascii="Times New Roman" w:hAnsi="Times New Roman"/>
          <w:b w:val="false"/>
          <w:i w:val="false"/>
          <w:color w:val="000000"/>
          <w:sz w:val="22"/>
        </w:rPr>
        <w:t xml:space="preserve">2. </w:t>
      </w:r>
      <w:bookmarkEnd w:id="64"/>
      <w:bookmarkStart w:name="paragraf-2.pismeno-d.bod-2.text" w:id="65"/>
      <w:r>
        <w:rPr>
          <w:rFonts w:ascii="Times New Roman" w:hAnsi="Times New Roman"/>
          <w:b w:val="false"/>
          <w:i w:val="false"/>
          <w:color w:val="000000"/>
          <w:sz w:val="22"/>
        </w:rPr>
        <w:t xml:space="preserve">právnická osoba, ktorá má na území Slovenskej republiky sídlo alebo miesto skutočného vedenia; miestom skutočného vedenia je miesto, kde sa prijímajú riadiace a obchodné rozhodnutia štatutárnych orgánov a dozorných orgánov právnickej osoby, aj ak adresa tohto miesta nie je zapísaná v obchodnom registri, </w:t>
      </w:r>
      <w:bookmarkEnd w:id="65"/>
    </w:p>
    <w:bookmarkEnd w:id="63"/>
    <w:bookmarkEnd w:id="56"/>
    <w:bookmarkStart w:name="paragraf-2.pismeno-e" w:id="66"/>
    <w:p>
      <w:pPr>
        <w:spacing w:before="0" w:after="0" w:line="264"/>
        <w:ind w:left="345"/>
        <w:jc w:val="left"/>
      </w:pPr>
      <w:bookmarkStart w:name="paragraf-2.pismeno-e" w:id="67"/>
      <w:r>
        <w:rPr>
          <w:rFonts w:ascii="Times New Roman" w:hAnsi="Times New Roman"/>
          <w:b w:val="false"/>
          <w:i w:val="false"/>
          <w:color w:val="000000"/>
          <w:sz w:val="22"/>
        </w:rPr>
        <w:t xml:space="preserve"> </w:t>
      </w:r>
      <w:bookmarkStart w:name="paragraf-2.pismeno-e.oznacenie" w:id="68"/>
      <w:r>
        <w:rPr>
          <w:rFonts w:ascii="Times New Roman" w:hAnsi="Times New Roman"/>
          <w:b w:val="false"/>
          <w:i w:val="false"/>
          <w:color w:val="000000"/>
          <w:sz w:val="22"/>
        </w:rPr>
        <w:t xml:space="preserve">e) </w:t>
      </w:r>
      <w:bookmarkEnd w:id="68"/>
      <w:bookmarkStart w:name="paragraf-2.pismeno-e.text" w:id="69"/>
      <w:r>
        <w:rPr>
          <w:rFonts w:ascii="Times New Roman" w:hAnsi="Times New Roman"/>
          <w:b w:val="false"/>
          <w:i w:val="false"/>
          <w:color w:val="000000"/>
          <w:sz w:val="22"/>
        </w:rPr>
        <w:t xml:space="preserve">daňovníkom s obmedzenou daňovou povinnosťou </w:t>
      </w:r>
      <w:bookmarkEnd w:id="69"/>
    </w:p>
    <w:bookmarkEnd w:id="67"/>
    <w:bookmarkStart w:name="paragraf-2.pismeno-e.bod-1" w:id="70"/>
    <w:p>
      <w:pPr>
        <w:spacing w:before="225" w:after="225" w:line="264"/>
        <w:ind w:left="420"/>
        <w:jc w:val="left"/>
      </w:pPr>
      <w:r>
        <w:rPr>
          <w:rFonts w:ascii="Times New Roman" w:hAnsi="Times New Roman"/>
          <w:b w:val="false"/>
          <w:i w:val="false"/>
          <w:color w:val="000000"/>
          <w:sz w:val="22"/>
        </w:rPr>
        <w:t xml:space="preserve"> </w:t>
      </w:r>
      <w:bookmarkStart w:name="paragraf-2.pismeno-e.bod-1.oznacenie" w:id="71"/>
      <w:r>
        <w:rPr>
          <w:rFonts w:ascii="Times New Roman" w:hAnsi="Times New Roman"/>
          <w:b w:val="false"/>
          <w:i w:val="false"/>
          <w:color w:val="000000"/>
          <w:sz w:val="22"/>
        </w:rPr>
        <w:t xml:space="preserve">1. </w:t>
      </w:r>
      <w:bookmarkEnd w:id="71"/>
      <w:bookmarkStart w:name="paragraf-2.pismeno-e.bod-1.text" w:id="72"/>
      <w:r>
        <w:rPr>
          <w:rFonts w:ascii="Times New Roman" w:hAnsi="Times New Roman"/>
          <w:b w:val="false"/>
          <w:i w:val="false"/>
          <w:color w:val="000000"/>
          <w:sz w:val="22"/>
        </w:rPr>
        <w:t xml:space="preserve">fyzická osoba neuvedená v písmene d) prvom bode, </w:t>
      </w:r>
      <w:bookmarkEnd w:id="72"/>
    </w:p>
    <w:bookmarkEnd w:id="70"/>
    <w:bookmarkStart w:name="paragraf-2.pismeno-e.bod-2" w:id="73"/>
    <w:p>
      <w:pPr>
        <w:spacing w:before="225" w:after="225" w:line="264"/>
        <w:ind w:left="420"/>
        <w:jc w:val="left"/>
      </w:pPr>
      <w:r>
        <w:rPr>
          <w:rFonts w:ascii="Times New Roman" w:hAnsi="Times New Roman"/>
          <w:b w:val="false"/>
          <w:i w:val="false"/>
          <w:color w:val="000000"/>
          <w:sz w:val="22"/>
        </w:rPr>
        <w:t xml:space="preserve"> </w:t>
      </w:r>
      <w:bookmarkStart w:name="paragraf-2.pismeno-e.bod-2.oznacenie" w:id="74"/>
      <w:r>
        <w:rPr>
          <w:rFonts w:ascii="Times New Roman" w:hAnsi="Times New Roman"/>
          <w:b w:val="false"/>
          <w:i w:val="false"/>
          <w:color w:val="000000"/>
          <w:sz w:val="22"/>
        </w:rPr>
        <w:t xml:space="preserve">2. </w:t>
      </w:r>
      <w:bookmarkEnd w:id="74"/>
      <w:bookmarkStart w:name="paragraf-2.pismeno-e.bod-2.text" w:id="75"/>
      <w:r>
        <w:rPr>
          <w:rFonts w:ascii="Times New Roman" w:hAnsi="Times New Roman"/>
          <w:b w:val="false"/>
          <w:i w:val="false"/>
          <w:color w:val="000000"/>
          <w:sz w:val="22"/>
        </w:rPr>
        <w:t xml:space="preserve">fyzická osoba uvedená v písmene d) prvom bode, ktorá sa na území Slovenskej republiky obvykle zdržiava len na účely štúdia alebo liečenia alebo ktorá hranice do Slovenskej republiky prekračuje denne alebo v dohodnutých časových obdobiach len na účely výkonu závislej činnosti, ktorej zdroj je na území Slovenskej republiky, </w:t>
      </w:r>
      <w:bookmarkEnd w:id="75"/>
    </w:p>
    <w:bookmarkEnd w:id="73"/>
    <w:bookmarkStart w:name="paragraf-2.pismeno-e.bod-3" w:id="76"/>
    <w:p>
      <w:pPr>
        <w:spacing w:before="225" w:after="225" w:line="264"/>
        <w:ind w:left="420"/>
        <w:jc w:val="left"/>
      </w:pPr>
      <w:r>
        <w:rPr>
          <w:rFonts w:ascii="Times New Roman" w:hAnsi="Times New Roman"/>
          <w:b w:val="false"/>
          <w:i w:val="false"/>
          <w:color w:val="000000"/>
          <w:sz w:val="22"/>
        </w:rPr>
        <w:t xml:space="preserve"> </w:t>
      </w:r>
      <w:bookmarkStart w:name="paragraf-2.pismeno-e.bod-3.oznacenie" w:id="77"/>
      <w:r>
        <w:rPr>
          <w:rFonts w:ascii="Times New Roman" w:hAnsi="Times New Roman"/>
          <w:b w:val="false"/>
          <w:i w:val="false"/>
          <w:color w:val="000000"/>
          <w:sz w:val="22"/>
        </w:rPr>
        <w:t xml:space="preserve">3. </w:t>
      </w:r>
      <w:bookmarkEnd w:id="77"/>
      <w:bookmarkStart w:name="paragraf-2.pismeno-e.bod-3.text" w:id="78"/>
      <w:r>
        <w:rPr>
          <w:rFonts w:ascii="Times New Roman" w:hAnsi="Times New Roman"/>
          <w:b w:val="false"/>
          <w:i w:val="false"/>
          <w:color w:val="000000"/>
          <w:sz w:val="22"/>
        </w:rPr>
        <w:t xml:space="preserve">právnická osoba neuvedená v písmene d) druhom bode, </w:t>
      </w:r>
      <w:bookmarkEnd w:id="78"/>
    </w:p>
    <w:bookmarkEnd w:id="76"/>
    <w:bookmarkEnd w:id="66"/>
    <w:bookmarkStart w:name="paragraf-2.pismeno-f" w:id="79"/>
    <w:p>
      <w:pPr>
        <w:spacing w:before="225" w:after="225" w:line="264"/>
        <w:ind w:left="345"/>
        <w:jc w:val="left"/>
      </w:pPr>
      <w:r>
        <w:rPr>
          <w:rFonts w:ascii="Times New Roman" w:hAnsi="Times New Roman"/>
          <w:b w:val="false"/>
          <w:i w:val="false"/>
          <w:color w:val="000000"/>
          <w:sz w:val="22"/>
        </w:rPr>
        <w:t xml:space="preserve"> </w:t>
      </w:r>
      <w:bookmarkStart w:name="paragraf-2.pismeno-f.oznacenie" w:id="80"/>
      <w:r>
        <w:rPr>
          <w:rFonts w:ascii="Times New Roman" w:hAnsi="Times New Roman"/>
          <w:b w:val="false"/>
          <w:i w:val="false"/>
          <w:color w:val="000000"/>
          <w:sz w:val="22"/>
        </w:rPr>
        <w:t xml:space="preserve">f) </w:t>
      </w:r>
      <w:bookmarkEnd w:id="80"/>
      <w:bookmarkStart w:name="paragraf-2.pismeno-f.text" w:id="81"/>
      <w:r>
        <w:rPr>
          <w:rFonts w:ascii="Times New Roman" w:hAnsi="Times New Roman"/>
          <w:b w:val="false"/>
          <w:i w:val="false"/>
          <w:color w:val="000000"/>
          <w:sz w:val="22"/>
        </w:rPr>
        <w:t xml:space="preserve">predmetom dane daňovníka s neobmedzenou daňovou povinnosťou príjem (výnos) plynúci zo zdrojov na území Slovenskej republiky a zo zdrojov v zahraničí, </w:t>
      </w:r>
      <w:bookmarkEnd w:id="81"/>
    </w:p>
    <w:bookmarkEnd w:id="79"/>
    <w:bookmarkStart w:name="paragraf-2.pismeno-g" w:id="82"/>
    <w:p>
      <w:pPr>
        <w:spacing w:before="225" w:after="225" w:line="264"/>
        <w:ind w:left="345"/>
        <w:jc w:val="left"/>
      </w:pPr>
      <w:r>
        <w:rPr>
          <w:rFonts w:ascii="Times New Roman" w:hAnsi="Times New Roman"/>
          <w:b w:val="false"/>
          <w:i w:val="false"/>
          <w:color w:val="000000"/>
          <w:sz w:val="22"/>
        </w:rPr>
        <w:t xml:space="preserve"> </w:t>
      </w:r>
      <w:bookmarkStart w:name="paragraf-2.pismeno-g.oznacenie" w:id="83"/>
      <w:r>
        <w:rPr>
          <w:rFonts w:ascii="Times New Roman" w:hAnsi="Times New Roman"/>
          <w:b w:val="false"/>
          <w:i w:val="false"/>
          <w:color w:val="000000"/>
          <w:sz w:val="22"/>
        </w:rPr>
        <w:t xml:space="preserve">g) </w:t>
      </w:r>
      <w:bookmarkEnd w:id="83"/>
      <w:bookmarkStart w:name="paragraf-2.pismeno-g.text" w:id="84"/>
      <w:r>
        <w:rPr>
          <w:rFonts w:ascii="Times New Roman" w:hAnsi="Times New Roman"/>
          <w:b w:val="false"/>
          <w:i w:val="false"/>
          <w:color w:val="000000"/>
          <w:sz w:val="22"/>
        </w:rPr>
        <w:t>predmetom dane daňovníka s obmedzenou daňovou povinnosťou príjem (výnos) plynúci zo zdrojov na území Slovenskej republiky (</w:t>
      </w:r>
      <w:bookmarkEnd w:id="84"/>
      <w:hyperlink w:anchor="paragraf-16">
        <w:r>
          <w:rPr>
            <w:rFonts w:ascii="Times New Roman" w:hAnsi="Times New Roman"/>
            <w:b w:val="false"/>
            <w:i w:val="false"/>
            <w:color w:val="0000ff"/>
            <w:sz w:val="22"/>
            <w:u w:val="single"/>
          </w:rPr>
          <w:t>§ 16</w:t>
        </w:r>
      </w:hyperlink>
      <w:bookmarkStart w:name="paragraf-2.pismeno-g.text" w:id="85"/>
      <w:r>
        <w:rPr>
          <w:rFonts w:ascii="Times New Roman" w:hAnsi="Times New Roman"/>
          <w:b w:val="false"/>
          <w:i w:val="false"/>
          <w:color w:val="000000"/>
          <w:sz w:val="22"/>
        </w:rPr>
        <w:t xml:space="preserve">), </w:t>
      </w:r>
      <w:bookmarkEnd w:id="85"/>
    </w:p>
    <w:bookmarkEnd w:id="82"/>
    <w:bookmarkStart w:name="paragraf-2.pismeno-h" w:id="86"/>
    <w:p>
      <w:pPr>
        <w:spacing w:before="225" w:after="225" w:line="264"/>
        <w:ind w:left="345"/>
        <w:jc w:val="left"/>
      </w:pPr>
      <w:r>
        <w:rPr>
          <w:rFonts w:ascii="Times New Roman" w:hAnsi="Times New Roman"/>
          <w:b w:val="false"/>
          <w:i w:val="false"/>
          <w:color w:val="000000"/>
          <w:sz w:val="22"/>
        </w:rPr>
        <w:t xml:space="preserve"> </w:t>
      </w:r>
      <w:bookmarkStart w:name="paragraf-2.pismeno-h.oznacenie" w:id="87"/>
      <w:r>
        <w:rPr>
          <w:rFonts w:ascii="Times New Roman" w:hAnsi="Times New Roman"/>
          <w:b w:val="false"/>
          <w:i w:val="false"/>
          <w:color w:val="000000"/>
          <w:sz w:val="22"/>
        </w:rPr>
        <w:t xml:space="preserve">h) </w:t>
      </w:r>
      <w:bookmarkEnd w:id="87"/>
      <w:bookmarkStart w:name="paragraf-2.pismeno-h.text" w:id="88"/>
      <w:r>
        <w:rPr>
          <w:rFonts w:ascii="Times New Roman" w:hAnsi="Times New Roman"/>
          <w:b w:val="false"/>
          <w:i w:val="false"/>
          <w:color w:val="000000"/>
          <w:sz w:val="22"/>
        </w:rPr>
        <w:t xml:space="preserve">zdaniteľným príjmom príjem, ktorý je predmetom dane a nie je oslobodený od dane podľa tohto zákona ani medzinárodnej zmluvy, </w:t>
      </w:r>
      <w:bookmarkEnd w:id="88"/>
    </w:p>
    <w:bookmarkEnd w:id="86"/>
    <w:bookmarkStart w:name="paragraf-2.pismeno-i" w:id="89"/>
    <w:p>
      <w:pPr>
        <w:spacing w:before="225" w:after="225" w:line="264"/>
        <w:ind w:left="345"/>
        <w:jc w:val="left"/>
      </w:pPr>
      <w:r>
        <w:rPr>
          <w:rFonts w:ascii="Times New Roman" w:hAnsi="Times New Roman"/>
          <w:b w:val="false"/>
          <w:i w:val="false"/>
          <w:color w:val="000000"/>
          <w:sz w:val="22"/>
        </w:rPr>
        <w:t xml:space="preserve"> </w:t>
      </w:r>
      <w:bookmarkStart w:name="paragraf-2.pismeno-i.oznacenie" w:id="90"/>
      <w:r>
        <w:rPr>
          <w:rFonts w:ascii="Times New Roman" w:hAnsi="Times New Roman"/>
          <w:b w:val="false"/>
          <w:i w:val="false"/>
          <w:color w:val="000000"/>
          <w:sz w:val="22"/>
        </w:rPr>
        <w:t xml:space="preserve">i) </w:t>
      </w:r>
      <w:bookmarkEnd w:id="90"/>
      <w:bookmarkStart w:name="paragraf-2.pismeno-i.text" w:id="91"/>
      <w:r>
        <w:rPr>
          <w:rFonts w:ascii="Times New Roman" w:hAnsi="Times New Roman"/>
          <w:b w:val="false"/>
          <w:i w:val="false"/>
          <w:color w:val="000000"/>
          <w:sz w:val="22"/>
        </w:rPr>
        <w:t>daňovým výdavkom výdavok (náklad) na dosiahnutie, zabezpečenie a udržanie príjmov preukázateľne vynaložený daňovníkom, zaúčtovaný v účtovníctve</w:t>
      </w:r>
      <w:bookmarkEnd w:id="91"/>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pismeno-i.text" w:id="92"/>
      <w:r>
        <w:rPr>
          <w:rFonts w:ascii="Times New Roman" w:hAnsi="Times New Roman"/>
          <w:b w:val="false"/>
          <w:i w:val="false"/>
          <w:color w:val="000000"/>
          <w:sz w:val="22"/>
        </w:rPr>
        <w:t xml:space="preserve"> daňovníka alebo zaevidovaný v evidencii daňovníka podľa </w:t>
      </w:r>
      <w:bookmarkEnd w:id="92"/>
      <w:hyperlink w:anchor="paragraf-6.odsek-11">
        <w:r>
          <w:rPr>
            <w:rFonts w:ascii="Times New Roman" w:hAnsi="Times New Roman"/>
            <w:b w:val="false"/>
            <w:i w:val="false"/>
            <w:color w:val="0000ff"/>
            <w:sz w:val="22"/>
            <w:u w:val="single"/>
          </w:rPr>
          <w:t>§ 6 ods. 11</w:t>
        </w:r>
      </w:hyperlink>
      <w:bookmarkStart w:name="paragraf-2.pismeno-i.text" w:id="93"/>
      <w:r>
        <w:rPr>
          <w:rFonts w:ascii="Times New Roman" w:hAnsi="Times New Roman"/>
          <w:b w:val="false"/>
          <w:i w:val="false"/>
          <w:color w:val="000000"/>
          <w:sz w:val="22"/>
        </w:rPr>
        <w:t xml:space="preserve">, ak tento zákon neustanovuje inak, </w:t>
      </w:r>
      <w:bookmarkEnd w:id="93"/>
    </w:p>
    <w:bookmarkEnd w:id="89"/>
    <w:bookmarkStart w:name="paragraf-2.pismeno-j" w:id="94"/>
    <w:p>
      <w:pPr>
        <w:spacing w:before="225" w:after="225" w:line="264"/>
        <w:ind w:left="345"/>
        <w:jc w:val="left"/>
      </w:pPr>
      <w:r>
        <w:rPr>
          <w:rFonts w:ascii="Times New Roman" w:hAnsi="Times New Roman"/>
          <w:b w:val="false"/>
          <w:i w:val="false"/>
          <w:color w:val="000000"/>
          <w:sz w:val="22"/>
        </w:rPr>
        <w:t xml:space="preserve"> </w:t>
      </w:r>
      <w:bookmarkStart w:name="paragraf-2.pismeno-j.oznacenie" w:id="95"/>
      <w:r>
        <w:rPr>
          <w:rFonts w:ascii="Times New Roman" w:hAnsi="Times New Roman"/>
          <w:b w:val="false"/>
          <w:i w:val="false"/>
          <w:color w:val="000000"/>
          <w:sz w:val="22"/>
        </w:rPr>
        <w:t xml:space="preserve">j) </w:t>
      </w:r>
      <w:bookmarkEnd w:id="95"/>
      <w:bookmarkStart w:name="paragraf-2.pismeno-j.text" w:id="96"/>
      <w:r>
        <w:rPr>
          <w:rFonts w:ascii="Times New Roman" w:hAnsi="Times New Roman"/>
          <w:b w:val="false"/>
          <w:i w:val="false"/>
          <w:color w:val="000000"/>
          <w:sz w:val="22"/>
        </w:rPr>
        <w:t>základom dane rozdiel, o ktorý zdaniteľné príjmy prevyšujú daňové výdavky (</w:t>
      </w:r>
      <w:bookmarkEnd w:id="96"/>
      <w:hyperlink w:anchor="paragraf-19">
        <w:r>
          <w:rPr>
            <w:rFonts w:ascii="Times New Roman" w:hAnsi="Times New Roman"/>
            <w:b w:val="false"/>
            <w:i w:val="false"/>
            <w:color w:val="0000ff"/>
            <w:sz w:val="22"/>
            <w:u w:val="single"/>
          </w:rPr>
          <w:t>§ 19</w:t>
        </w:r>
      </w:hyperlink>
      <w:bookmarkStart w:name="paragraf-2.pismeno-j.text" w:id="97"/>
      <w:r>
        <w:rPr>
          <w:rFonts w:ascii="Times New Roman" w:hAnsi="Times New Roman"/>
          <w:b w:val="false"/>
          <w:i w:val="false"/>
          <w:color w:val="000000"/>
          <w:sz w:val="22"/>
        </w:rPr>
        <w:t xml:space="preserve">) pri rešpektovaní vecnej a časovej súvislosti zdaniteľných príjmov a daňových výdavkov v príslušnom zdaňovacom období, ak tento zákon neustanovuje inak, </w:t>
      </w:r>
      <w:bookmarkEnd w:id="97"/>
    </w:p>
    <w:bookmarkEnd w:id="94"/>
    <w:bookmarkStart w:name="paragraf-2.pismeno-k" w:id="98"/>
    <w:p>
      <w:pPr>
        <w:spacing w:before="225" w:after="225" w:line="264"/>
        <w:ind w:left="345"/>
        <w:jc w:val="left"/>
      </w:pPr>
      <w:r>
        <w:rPr>
          <w:rFonts w:ascii="Times New Roman" w:hAnsi="Times New Roman"/>
          <w:b w:val="false"/>
          <w:i w:val="false"/>
          <w:color w:val="000000"/>
          <w:sz w:val="22"/>
        </w:rPr>
        <w:t xml:space="preserve"> </w:t>
      </w:r>
      <w:bookmarkStart w:name="paragraf-2.pismeno-k.oznacenie" w:id="99"/>
      <w:r>
        <w:rPr>
          <w:rFonts w:ascii="Times New Roman" w:hAnsi="Times New Roman"/>
          <w:b w:val="false"/>
          <w:i w:val="false"/>
          <w:color w:val="000000"/>
          <w:sz w:val="22"/>
        </w:rPr>
        <w:t xml:space="preserve">k) </w:t>
      </w:r>
      <w:bookmarkEnd w:id="99"/>
      <w:bookmarkStart w:name="paragraf-2.pismeno-k.text" w:id="100"/>
      <w:r>
        <w:rPr>
          <w:rFonts w:ascii="Times New Roman" w:hAnsi="Times New Roman"/>
          <w:b w:val="false"/>
          <w:i w:val="false"/>
          <w:color w:val="000000"/>
          <w:sz w:val="22"/>
        </w:rPr>
        <w:t xml:space="preserve">daňovou stratou rozdiel, o ktorý daňové výdavky prevyšujú zdaniteľné príjmy pri rešpektovaní vecnej a časovej súvislosti zdaniteľných príjmov a daňových výdavkov v príslušnom zdaňovacom období, </w:t>
      </w:r>
      <w:bookmarkEnd w:id="100"/>
    </w:p>
    <w:bookmarkEnd w:id="98"/>
    <w:bookmarkStart w:name="paragraf-2.pismeno-l" w:id="101"/>
    <w:p>
      <w:pPr>
        <w:spacing w:before="225" w:after="225" w:line="264"/>
        <w:ind w:left="345"/>
        <w:jc w:val="left"/>
      </w:pPr>
      <w:r>
        <w:rPr>
          <w:rFonts w:ascii="Times New Roman" w:hAnsi="Times New Roman"/>
          <w:b w:val="false"/>
          <w:i w:val="false"/>
          <w:color w:val="000000"/>
          <w:sz w:val="22"/>
        </w:rPr>
        <w:t xml:space="preserve"> </w:t>
      </w:r>
      <w:bookmarkStart w:name="paragraf-2.pismeno-l.oznacenie" w:id="102"/>
      <w:r>
        <w:rPr>
          <w:rFonts w:ascii="Times New Roman" w:hAnsi="Times New Roman"/>
          <w:b w:val="false"/>
          <w:i w:val="false"/>
          <w:color w:val="000000"/>
          <w:sz w:val="22"/>
        </w:rPr>
        <w:t xml:space="preserve">l) </w:t>
      </w:r>
      <w:bookmarkEnd w:id="102"/>
      <w:bookmarkStart w:name="paragraf-2.pismeno-l.text" w:id="103"/>
      <w:r>
        <w:rPr>
          <w:rFonts w:ascii="Times New Roman" w:hAnsi="Times New Roman"/>
          <w:b w:val="false"/>
          <w:i w:val="false"/>
          <w:color w:val="000000"/>
          <w:sz w:val="22"/>
        </w:rPr>
        <w:t xml:space="preserve">zdaňovacím obdobím kalendárny rok, ak tento zákon neustanovuje inak, </w:t>
      </w:r>
      <w:bookmarkEnd w:id="103"/>
    </w:p>
    <w:bookmarkEnd w:id="101"/>
    <w:bookmarkStart w:name="paragraf-2.pismeno-m" w:id="104"/>
    <w:p>
      <w:pPr>
        <w:spacing w:before="225" w:after="225" w:line="264"/>
        <w:ind w:left="345"/>
        <w:jc w:val="left"/>
      </w:pPr>
      <w:r>
        <w:rPr>
          <w:rFonts w:ascii="Times New Roman" w:hAnsi="Times New Roman"/>
          <w:b w:val="false"/>
          <w:i w:val="false"/>
          <w:color w:val="000000"/>
          <w:sz w:val="22"/>
        </w:rPr>
        <w:t xml:space="preserve"> </w:t>
      </w:r>
      <w:bookmarkStart w:name="paragraf-2.pismeno-m.oznacenie" w:id="105"/>
      <w:r>
        <w:rPr>
          <w:rFonts w:ascii="Times New Roman" w:hAnsi="Times New Roman"/>
          <w:b w:val="false"/>
          <w:i w:val="false"/>
          <w:color w:val="000000"/>
          <w:sz w:val="22"/>
        </w:rPr>
        <w:t xml:space="preserve">m) </w:t>
      </w:r>
      <w:bookmarkEnd w:id="105"/>
      <w:bookmarkStart w:name="paragraf-2.pismeno-m.text" w:id="106"/>
      <w:r>
        <w:rPr>
          <w:rFonts w:ascii="Times New Roman" w:hAnsi="Times New Roman"/>
          <w:b w:val="false"/>
          <w:i w:val="false"/>
          <w:color w:val="000000"/>
          <w:sz w:val="22"/>
        </w:rPr>
        <w:t xml:space="preserve">obchodným majetkom súhrn majetkových hodnôt, a to vecí, pohľadávok a iných práv a peniazmi oceniteľných iných hodnôt, ktoré sú vo vlastníctve fyzickej osoby, ktorá má príjmy podľa </w:t>
      </w:r>
      <w:bookmarkEnd w:id="106"/>
      <w:hyperlink w:anchor="paragraf-6">
        <w:r>
          <w:rPr>
            <w:rFonts w:ascii="Times New Roman" w:hAnsi="Times New Roman"/>
            <w:b w:val="false"/>
            <w:i w:val="false"/>
            <w:color w:val="0000ff"/>
            <w:sz w:val="22"/>
            <w:u w:val="single"/>
          </w:rPr>
          <w:t>§ 6</w:t>
        </w:r>
      </w:hyperlink>
      <w:bookmarkStart w:name="paragraf-2.pismeno-m.text" w:id="107"/>
      <w:r>
        <w:rPr>
          <w:rFonts w:ascii="Times New Roman" w:hAnsi="Times New Roman"/>
          <w:b w:val="false"/>
          <w:i w:val="false"/>
          <w:color w:val="000000"/>
          <w:sz w:val="22"/>
        </w:rPr>
        <w:t xml:space="preserve">, a ktoré sa využívajú na dosiahnutie, zabezpečenie a udržanie príjmov podľa </w:t>
      </w:r>
      <w:bookmarkEnd w:id="107"/>
      <w:hyperlink w:anchor="paragraf-6">
        <w:r>
          <w:rPr>
            <w:rFonts w:ascii="Times New Roman" w:hAnsi="Times New Roman"/>
            <w:b w:val="false"/>
            <w:i w:val="false"/>
            <w:color w:val="0000ff"/>
            <w:sz w:val="22"/>
            <w:u w:val="single"/>
          </w:rPr>
          <w:t>§ 6</w:t>
        </w:r>
      </w:hyperlink>
      <w:bookmarkStart w:name="paragraf-2.pismeno-m.text" w:id="108"/>
      <w:r>
        <w:rPr>
          <w:rFonts w:ascii="Times New Roman" w:hAnsi="Times New Roman"/>
          <w:b w:val="false"/>
          <w:i w:val="false"/>
          <w:color w:val="000000"/>
          <w:sz w:val="22"/>
        </w:rPr>
        <w:t>, ktoré táto fyzická osoba účtuje alebo účtovala,</w:t>
      </w:r>
      <w:bookmarkEnd w:id="108"/>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pismeno-m.text" w:id="109"/>
      <w:r>
        <w:rPr>
          <w:rFonts w:ascii="Times New Roman" w:hAnsi="Times New Roman"/>
          <w:b w:val="false"/>
          <w:i w:val="false"/>
          <w:color w:val="000000"/>
          <w:sz w:val="22"/>
        </w:rPr>
        <w:t xml:space="preserve"> eviduje alebo evidovala podľa </w:t>
      </w:r>
      <w:bookmarkEnd w:id="109"/>
      <w:hyperlink w:anchor="paragraf-6.odsek-11">
        <w:r>
          <w:rPr>
            <w:rFonts w:ascii="Times New Roman" w:hAnsi="Times New Roman"/>
            <w:b w:val="false"/>
            <w:i w:val="false"/>
            <w:color w:val="0000ff"/>
            <w:sz w:val="22"/>
            <w:u w:val="single"/>
          </w:rPr>
          <w:t>§ 6 ods. 11</w:t>
        </w:r>
      </w:hyperlink>
      <w:bookmarkStart w:name="paragraf-2.pismeno-m.text" w:id="110"/>
      <w:r>
        <w:rPr>
          <w:rFonts w:ascii="Times New Roman" w:hAnsi="Times New Roman"/>
          <w:b w:val="false"/>
          <w:i w:val="false"/>
          <w:color w:val="000000"/>
          <w:sz w:val="22"/>
        </w:rPr>
        <w:t xml:space="preserve">, </w:t>
      </w:r>
      <w:bookmarkEnd w:id="110"/>
    </w:p>
    <w:bookmarkEnd w:id="104"/>
    <w:bookmarkStart w:name="paragraf-2.pismeno-n" w:id="111"/>
    <w:p>
      <w:pPr>
        <w:spacing w:before="225" w:after="225" w:line="264"/>
        <w:ind w:left="345"/>
        <w:jc w:val="left"/>
      </w:pPr>
      <w:r>
        <w:rPr>
          <w:rFonts w:ascii="Times New Roman" w:hAnsi="Times New Roman"/>
          <w:b w:val="false"/>
          <w:i w:val="false"/>
          <w:color w:val="000000"/>
          <w:sz w:val="22"/>
        </w:rPr>
        <w:t xml:space="preserve"> </w:t>
      </w:r>
      <w:bookmarkStart w:name="paragraf-2.pismeno-n.oznacenie" w:id="112"/>
      <w:r>
        <w:rPr>
          <w:rFonts w:ascii="Times New Roman" w:hAnsi="Times New Roman"/>
          <w:b w:val="false"/>
          <w:i w:val="false"/>
          <w:color w:val="000000"/>
          <w:sz w:val="22"/>
        </w:rPr>
        <w:t xml:space="preserve">n) </w:t>
      </w:r>
      <w:bookmarkEnd w:id="112"/>
      <w:bookmarkStart w:name="paragraf-2.pismeno-n.text" w:id="113"/>
      <w:r>
        <w:rPr>
          <w:rFonts w:ascii="Times New Roman" w:hAnsi="Times New Roman"/>
          <w:b w:val="false"/>
          <w:i w:val="false"/>
          <w:color w:val="000000"/>
          <w:sz w:val="22"/>
        </w:rPr>
        <w:t>závislou osobou blízka osoba</w:t>
      </w:r>
      <w:bookmarkEnd w:id="113"/>
      <w:hyperlink w:anchor="poznamky.poznamka-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w:t>
        </w:r>
        <w:r>
          <w:rPr>
            <w:rFonts w:ascii="Times New Roman" w:hAnsi="Times New Roman"/>
            <w:b w:val="false"/>
            <w:i w:val="false"/>
            <w:color w:val="0000ff"/>
            <w:sz w:val="22"/>
            <w:u w:val="single"/>
          </w:rPr>
          <w:t>)</w:t>
        </w:r>
      </w:hyperlink>
      <w:bookmarkStart w:name="paragraf-2.pismeno-n.text" w:id="114"/>
      <w:r>
        <w:rPr>
          <w:rFonts w:ascii="Times New Roman" w:hAnsi="Times New Roman"/>
          <w:b w:val="false"/>
          <w:i w:val="false"/>
          <w:color w:val="000000"/>
          <w:sz w:val="22"/>
        </w:rPr>
        <w:t xml:space="preserve"> alebo ekonomicky, personálne alebo inak prepojená osoba, </w:t>
      </w:r>
      <w:bookmarkEnd w:id="114"/>
    </w:p>
    <w:bookmarkEnd w:id="111"/>
    <w:bookmarkStart w:name="paragraf-2.pismeno-o" w:id="115"/>
    <w:p>
      <w:pPr>
        <w:spacing w:before="0" w:after="0" w:line="264"/>
        <w:ind w:left="345"/>
        <w:jc w:val="left"/>
      </w:pPr>
      <w:bookmarkStart w:name="paragraf-2.pismeno-o" w:id="116"/>
      <w:r>
        <w:rPr>
          <w:rFonts w:ascii="Times New Roman" w:hAnsi="Times New Roman"/>
          <w:b w:val="false"/>
          <w:i w:val="false"/>
          <w:color w:val="000000"/>
          <w:sz w:val="22"/>
        </w:rPr>
        <w:t xml:space="preserve"> </w:t>
      </w:r>
      <w:bookmarkStart w:name="paragraf-2.pismeno-o.oznacenie" w:id="117"/>
      <w:r>
        <w:rPr>
          <w:rFonts w:ascii="Times New Roman" w:hAnsi="Times New Roman"/>
          <w:b w:val="false"/>
          <w:i w:val="false"/>
          <w:color w:val="000000"/>
          <w:sz w:val="22"/>
        </w:rPr>
        <w:t xml:space="preserve">o) </w:t>
      </w:r>
      <w:bookmarkEnd w:id="117"/>
      <w:bookmarkStart w:name="paragraf-2.pismeno-o.text" w:id="118"/>
      <w:r>
        <w:rPr>
          <w:rFonts w:ascii="Times New Roman" w:hAnsi="Times New Roman"/>
          <w:b w:val="false"/>
          <w:i w:val="false"/>
          <w:color w:val="000000"/>
          <w:sz w:val="22"/>
        </w:rPr>
        <w:t xml:space="preserve">ekonomickým alebo personálnym prepojením účasť osoby na majetku, kontrole alebo vedení inej osoby alebo vzájomný vzťah medzi osobami, ktoré sú pod kontrolou alebo vedením tej istej osoby alebo v ktorých má táto osoba priamy alebo nepriamy majetkový podiel, pričom účasťou na </w:t>
      </w:r>
      <w:bookmarkEnd w:id="118"/>
    </w:p>
    <w:bookmarkEnd w:id="116"/>
    <w:bookmarkStart w:name="paragraf-2.pismeno-o.bod-1" w:id="119"/>
    <w:p>
      <w:pPr>
        <w:spacing w:before="225" w:after="225" w:line="264"/>
        <w:ind w:left="420"/>
        <w:jc w:val="left"/>
      </w:pPr>
      <w:r>
        <w:rPr>
          <w:rFonts w:ascii="Times New Roman" w:hAnsi="Times New Roman"/>
          <w:b w:val="false"/>
          <w:i w:val="false"/>
          <w:color w:val="000000"/>
          <w:sz w:val="22"/>
        </w:rPr>
        <w:t xml:space="preserve"> </w:t>
      </w:r>
      <w:bookmarkStart w:name="paragraf-2.pismeno-o.bod-1.oznacenie" w:id="120"/>
      <w:r>
        <w:rPr>
          <w:rFonts w:ascii="Times New Roman" w:hAnsi="Times New Roman"/>
          <w:b w:val="false"/>
          <w:i w:val="false"/>
          <w:color w:val="000000"/>
          <w:sz w:val="22"/>
        </w:rPr>
        <w:t xml:space="preserve">1. </w:t>
      </w:r>
      <w:bookmarkEnd w:id="120"/>
      <w:bookmarkStart w:name="paragraf-2.pismeno-o.bod-1.text" w:id="121"/>
      <w:r>
        <w:rPr>
          <w:rFonts w:ascii="Times New Roman" w:hAnsi="Times New Roman"/>
          <w:b w:val="false"/>
          <w:i w:val="false"/>
          <w:color w:val="000000"/>
          <w:sz w:val="22"/>
        </w:rPr>
        <w:t xml:space="preserve">majetku alebo kontrole sa rozumie viac ako 25 % priamy alebo nepriamy podiel alebo nepriamy odvodený podiel na základnom imaní alebo na hlasovacích právach, pričom nepriamy podiel sa vypočíta súčinom percentuálnej výšky priamych podielov vydelených stomi a takto vypočítaný výsledok sa vynásobí stomi a nepriamy odvodený podiel sa vypočíta súčtom nepriamych podielov; nepriamy odvodený podiel sa použije len na výpočet výšky účasti jednej osoby na majetku alebo kontrole inej osoby, ak táto jedna osoba má účasť na majetku alebo kontrole niekoľkých osôb, z ktorých každá má účasť na majetku alebo kontrole tej istej inej osoby; ak výška nepriameho odvodeného podielu presahuje 50 %, všetky osoby, prostredníctvom ktorých sa jeho výška počítala, sú ekonomicky prepojené bez ohľadu na skutočnú výšku ich podielu, </w:t>
      </w:r>
      <w:bookmarkEnd w:id="121"/>
    </w:p>
    <w:bookmarkEnd w:id="119"/>
    <w:bookmarkStart w:name="paragraf-2.pismeno-o.bod-2" w:id="122"/>
    <w:p>
      <w:pPr>
        <w:spacing w:before="225" w:after="225" w:line="264"/>
        <w:ind w:left="420"/>
        <w:jc w:val="left"/>
      </w:pPr>
      <w:r>
        <w:rPr>
          <w:rFonts w:ascii="Times New Roman" w:hAnsi="Times New Roman"/>
          <w:b w:val="false"/>
          <w:i w:val="false"/>
          <w:color w:val="000000"/>
          <w:sz w:val="22"/>
        </w:rPr>
        <w:t xml:space="preserve"> </w:t>
      </w:r>
      <w:bookmarkStart w:name="paragraf-2.pismeno-o.bod-2.oznacenie" w:id="123"/>
      <w:r>
        <w:rPr>
          <w:rFonts w:ascii="Times New Roman" w:hAnsi="Times New Roman"/>
          <w:b w:val="false"/>
          <w:i w:val="false"/>
          <w:color w:val="000000"/>
          <w:sz w:val="22"/>
        </w:rPr>
        <w:t xml:space="preserve">2. </w:t>
      </w:r>
      <w:bookmarkEnd w:id="123"/>
      <w:bookmarkStart w:name="paragraf-2.pismeno-o.bod-2.text" w:id="124"/>
      <w:r>
        <w:rPr>
          <w:rFonts w:ascii="Times New Roman" w:hAnsi="Times New Roman"/>
          <w:b w:val="false"/>
          <w:i w:val="false"/>
          <w:color w:val="000000"/>
          <w:sz w:val="22"/>
        </w:rPr>
        <w:t xml:space="preserve">vedení sa rozumie vzťah členov štatutárnych orgánov alebo členov dozorných orgánov obchodnej spoločnosti alebo družstva k tejto obchodnej spoločnosti alebo družstvu, </w:t>
      </w:r>
      <w:bookmarkEnd w:id="124"/>
    </w:p>
    <w:bookmarkEnd w:id="122"/>
    <w:bookmarkEnd w:id="115"/>
    <w:bookmarkStart w:name="paragraf-2.pismeno-p" w:id="125"/>
    <w:p>
      <w:pPr>
        <w:spacing w:before="225" w:after="225" w:line="264"/>
        <w:ind w:left="345"/>
        <w:jc w:val="left"/>
      </w:pPr>
      <w:r>
        <w:rPr>
          <w:rFonts w:ascii="Times New Roman" w:hAnsi="Times New Roman"/>
          <w:b w:val="false"/>
          <w:i w:val="false"/>
          <w:color w:val="000000"/>
          <w:sz w:val="22"/>
        </w:rPr>
        <w:t xml:space="preserve"> </w:t>
      </w:r>
      <w:bookmarkStart w:name="paragraf-2.pismeno-p.oznacenie" w:id="126"/>
      <w:r>
        <w:rPr>
          <w:rFonts w:ascii="Times New Roman" w:hAnsi="Times New Roman"/>
          <w:b w:val="false"/>
          <w:i w:val="false"/>
          <w:color w:val="000000"/>
          <w:sz w:val="22"/>
        </w:rPr>
        <w:t xml:space="preserve">p) </w:t>
      </w:r>
      <w:bookmarkEnd w:id="126"/>
      <w:bookmarkStart w:name="paragraf-2.pismeno-p.text" w:id="127"/>
      <w:r>
        <w:rPr>
          <w:rFonts w:ascii="Times New Roman" w:hAnsi="Times New Roman"/>
          <w:b w:val="false"/>
          <w:i w:val="false"/>
          <w:color w:val="000000"/>
          <w:sz w:val="22"/>
        </w:rPr>
        <w:t xml:space="preserve">iným prepojením obchodný vzťah vytvorený len na účel zníženia základu dane alebo zvýšenia daňovej straty, </w:t>
      </w:r>
      <w:bookmarkEnd w:id="127"/>
    </w:p>
    <w:bookmarkEnd w:id="125"/>
    <w:bookmarkStart w:name="paragraf-2.pismeno-r" w:id="128"/>
    <w:p>
      <w:pPr>
        <w:spacing w:before="225" w:after="225" w:line="264"/>
        <w:ind w:left="345"/>
        <w:jc w:val="left"/>
      </w:pPr>
      <w:r>
        <w:rPr>
          <w:rFonts w:ascii="Times New Roman" w:hAnsi="Times New Roman"/>
          <w:b w:val="false"/>
          <w:i w:val="false"/>
          <w:color w:val="000000"/>
          <w:sz w:val="22"/>
        </w:rPr>
        <w:t xml:space="preserve"> </w:t>
      </w:r>
      <w:bookmarkStart w:name="paragraf-2.pismeno-r.oznacenie" w:id="129"/>
      <w:r>
        <w:rPr>
          <w:rFonts w:ascii="Times New Roman" w:hAnsi="Times New Roman"/>
          <w:b w:val="false"/>
          <w:i w:val="false"/>
          <w:color w:val="000000"/>
          <w:sz w:val="22"/>
        </w:rPr>
        <w:t xml:space="preserve">r) </w:t>
      </w:r>
      <w:bookmarkEnd w:id="129"/>
      <w:bookmarkStart w:name="paragraf-2.pismeno-r.text" w:id="130"/>
      <w:r>
        <w:rPr>
          <w:rFonts w:ascii="Times New Roman" w:hAnsi="Times New Roman"/>
          <w:b w:val="false"/>
          <w:i w:val="false"/>
          <w:color w:val="000000"/>
          <w:sz w:val="22"/>
        </w:rPr>
        <w:t xml:space="preserve">zahraničnou závislou osobou vzájomne prepojená tuzemská fyzická osoba alebo tuzemská právnická osoba so zahraničnou fyzickou osobou alebo zahraničnou právnickou osobou spôsobom podľa písmena n); rovnako sa posudzuje aj vzťah medzi daňovníkom s neobmedzenou daňovou povinnosťou a jeho stálymi prevádzkarňami v zahraničí, ako aj vzťah medzi daňovníkom s obmedzenou daňovou povinnosťou a jeho stálou prevádzkarňou na území Slovenskej republiky, </w:t>
      </w:r>
      <w:bookmarkEnd w:id="130"/>
    </w:p>
    <w:bookmarkEnd w:id="128"/>
    <w:bookmarkStart w:name="paragraf-2.pismeno-s" w:id="131"/>
    <w:p>
      <w:pPr>
        <w:spacing w:before="225" w:after="225" w:line="264"/>
        <w:ind w:left="345"/>
        <w:jc w:val="left"/>
      </w:pPr>
      <w:r>
        <w:rPr>
          <w:rFonts w:ascii="Times New Roman" w:hAnsi="Times New Roman"/>
          <w:b w:val="false"/>
          <w:i w:val="false"/>
          <w:color w:val="000000"/>
          <w:sz w:val="22"/>
        </w:rPr>
        <w:t xml:space="preserve"> </w:t>
      </w:r>
      <w:bookmarkStart w:name="paragraf-2.pismeno-s.oznacenie" w:id="132"/>
      <w:r>
        <w:rPr>
          <w:rFonts w:ascii="Times New Roman" w:hAnsi="Times New Roman"/>
          <w:b w:val="false"/>
          <w:i w:val="false"/>
          <w:color w:val="000000"/>
          <w:sz w:val="22"/>
        </w:rPr>
        <w:t xml:space="preserve">s) </w:t>
      </w:r>
      <w:bookmarkEnd w:id="132"/>
      <w:bookmarkStart w:name="paragraf-2.pismeno-s.text" w:id="133"/>
      <w:r>
        <w:rPr>
          <w:rFonts w:ascii="Times New Roman" w:hAnsi="Times New Roman"/>
          <w:b w:val="false"/>
          <w:i w:val="false"/>
          <w:color w:val="000000"/>
          <w:sz w:val="22"/>
        </w:rPr>
        <w:t xml:space="preserve">finančným prenájmom nájom majetku s dojednaným právom kúpy prenajatej veci, pri ktorom bez zbytočného odkladu po skončení doby nájmu prechádza vlastnícke právo k predmetu nájmu z prenajímateľa na nájomcu a nájomca počas trvania nájmu odpisuje prenajatý majetok spôsobom podľa </w:t>
      </w:r>
      <w:bookmarkEnd w:id="133"/>
      <w:hyperlink w:anchor="paragraf-26.odsek-8">
        <w:r>
          <w:rPr>
            <w:rFonts w:ascii="Times New Roman" w:hAnsi="Times New Roman"/>
            <w:b w:val="false"/>
            <w:i w:val="false"/>
            <w:color w:val="0000ff"/>
            <w:sz w:val="22"/>
            <w:u w:val="single"/>
          </w:rPr>
          <w:t>§ 26 ods. 8</w:t>
        </w:r>
      </w:hyperlink>
      <w:bookmarkStart w:name="paragraf-2.pismeno-s.text" w:id="134"/>
      <w:r>
        <w:rPr>
          <w:rFonts w:ascii="Times New Roman" w:hAnsi="Times New Roman"/>
          <w:b w:val="false"/>
          <w:i w:val="false"/>
          <w:color w:val="000000"/>
          <w:sz w:val="22"/>
        </w:rPr>
        <w:t xml:space="preserve">. </w:t>
      </w:r>
      <w:bookmarkEnd w:id="134"/>
    </w:p>
    <w:bookmarkEnd w:id="131"/>
    <w:bookmarkEnd w:id="41"/>
    <w:bookmarkEnd w:id="22"/>
    <w:bookmarkStart w:name="column-1" w:id="135"/>
    <w:p>
      <w:pPr>
        <w:spacing w:before="0" w:after="0"/>
        <w:ind w:left="120"/>
        <w:jc w:val="left"/>
      </w:pPr>
      <w:bookmarkStart w:name="predpis" w:id="136"/>
      <w:bookmarkEnd w:id="136"/>
    </w:p>
    <w:bookmarkEnd w:id="135"/>
    <w:bookmarkStart w:name="predpis.cast-druha" w:id="137"/>
    <w:p>
      <w:pPr>
        <w:spacing w:before="300" w:after="0" w:line="264"/>
        <w:ind w:left="195"/>
        <w:jc w:val="left"/>
      </w:pPr>
      <w:bookmarkStart w:name="predpis.cast-druha.oznacenie" w:id="138"/>
      <w:r>
        <w:rPr>
          <w:rFonts w:ascii="Times New Roman" w:hAnsi="Times New Roman"/>
          <w:b w:val="false"/>
          <w:i w:val="false"/>
          <w:color w:val="000000"/>
          <w:sz w:val="22"/>
        </w:rPr>
        <w:t xml:space="preserve"> DRUHÁ ČASŤ </w:t>
      </w:r>
    </w:p>
    <w:bookmarkEnd w:id="138"/>
    <w:bookmarkStart w:name="predpis.cast-druha.nadpis" w:id="139"/>
    <w:p>
      <w:pPr>
        <w:spacing w:before="0" w:after="0" w:line="264"/>
        <w:ind w:left="195"/>
        <w:jc w:val="left"/>
      </w:pPr>
      <w:r>
        <w:rPr>
          <w:rFonts w:ascii="Times New Roman" w:hAnsi="Times New Roman"/>
          <w:b/>
          <w:i w:val="false"/>
          <w:color w:val="000000"/>
          <w:sz w:val="22"/>
        </w:rPr>
        <w:t xml:space="preserve"> DAŇ FYZICKEJ OSOBY </w:t>
      </w:r>
    </w:p>
    <w:bookmarkEnd w:id="139"/>
    <w:bookmarkStart w:name="paragraf-3" w:id="140"/>
    <w:p>
      <w:pPr>
        <w:spacing w:before="225" w:after="225" w:line="264"/>
        <w:ind w:left="270"/>
        <w:jc w:val="center"/>
      </w:pPr>
      <w:bookmarkStart w:name="paragraf-3.oznacenie" w:id="141"/>
      <w:r>
        <w:rPr>
          <w:rFonts w:ascii="Times New Roman" w:hAnsi="Times New Roman"/>
          <w:b/>
          <w:i w:val="false"/>
          <w:color w:val="000000"/>
          <w:sz w:val="22"/>
        </w:rPr>
        <w:t xml:space="preserve"> § 3 </w:t>
      </w:r>
    </w:p>
    <w:bookmarkEnd w:id="141"/>
    <w:bookmarkStart w:name="paragraf-3.nadpis" w:id="142"/>
    <w:p>
      <w:pPr>
        <w:spacing w:before="225" w:after="225" w:line="264"/>
        <w:ind w:left="270"/>
        <w:jc w:val="center"/>
      </w:pPr>
      <w:r>
        <w:rPr>
          <w:rFonts w:ascii="Times New Roman" w:hAnsi="Times New Roman"/>
          <w:b/>
          <w:i w:val="false"/>
          <w:color w:val="000000"/>
          <w:sz w:val="22"/>
        </w:rPr>
        <w:t xml:space="preserve"> Predmet dane </w:t>
      </w:r>
    </w:p>
    <w:bookmarkEnd w:id="142"/>
    <w:bookmarkStart w:name="paragraf-3.odsek-1" w:id="143"/>
    <w:p>
      <w:pPr>
        <w:spacing w:before="0" w:after="0" w:line="264"/>
        <w:ind w:left="345"/>
        <w:jc w:val="left"/>
      </w:pPr>
      <w:bookmarkStart w:name="paragraf-3.odsek-1" w:id="144"/>
      <w:r>
        <w:rPr>
          <w:rFonts w:ascii="Times New Roman" w:hAnsi="Times New Roman"/>
          <w:b w:val="false"/>
          <w:i w:val="false"/>
          <w:color w:val="000000"/>
          <w:sz w:val="22"/>
        </w:rPr>
        <w:t xml:space="preserve"> </w:t>
      </w:r>
      <w:bookmarkStart w:name="paragraf-3.odsek-1.oznacenie" w:id="145"/>
      <w:r>
        <w:rPr>
          <w:rFonts w:ascii="Times New Roman" w:hAnsi="Times New Roman"/>
          <w:b w:val="false"/>
          <w:i w:val="false"/>
          <w:color w:val="000000"/>
          <w:sz w:val="22"/>
        </w:rPr>
        <w:t xml:space="preserve">(1) </w:t>
      </w:r>
      <w:bookmarkEnd w:id="145"/>
      <w:bookmarkStart w:name="paragraf-3.odsek-1.text" w:id="146"/>
      <w:r>
        <w:rPr>
          <w:rFonts w:ascii="Times New Roman" w:hAnsi="Times New Roman"/>
          <w:b w:val="false"/>
          <w:i w:val="false"/>
          <w:color w:val="000000"/>
          <w:sz w:val="22"/>
        </w:rPr>
        <w:t xml:space="preserve">Predmetom dane sú </w:t>
      </w:r>
      <w:bookmarkEnd w:id="146"/>
    </w:p>
    <w:bookmarkEnd w:id="144"/>
    <w:bookmarkStart w:name="paragraf-3.odsek-1.pismeno-a" w:id="147"/>
    <w:p>
      <w:pPr>
        <w:spacing w:before="225" w:after="225" w:line="264"/>
        <w:ind w:left="420"/>
        <w:jc w:val="left"/>
      </w:pPr>
      <w:r>
        <w:rPr>
          <w:rFonts w:ascii="Times New Roman" w:hAnsi="Times New Roman"/>
          <w:b w:val="false"/>
          <w:i w:val="false"/>
          <w:color w:val="000000"/>
          <w:sz w:val="22"/>
        </w:rPr>
        <w:t xml:space="preserve"> </w:t>
      </w:r>
      <w:bookmarkStart w:name="paragraf-3.odsek-1.pismeno-a.oznacenie" w:id="148"/>
      <w:r>
        <w:rPr>
          <w:rFonts w:ascii="Times New Roman" w:hAnsi="Times New Roman"/>
          <w:b w:val="false"/>
          <w:i w:val="false"/>
          <w:color w:val="000000"/>
          <w:sz w:val="22"/>
        </w:rPr>
        <w:t xml:space="preserve">a) </w:t>
      </w:r>
      <w:bookmarkEnd w:id="148"/>
      <w:bookmarkStart w:name="paragraf-3.odsek-1.pismeno-a.text" w:id="149"/>
      <w:r>
        <w:rPr>
          <w:rFonts w:ascii="Times New Roman" w:hAnsi="Times New Roman"/>
          <w:b w:val="false"/>
          <w:i w:val="false"/>
          <w:color w:val="000000"/>
          <w:sz w:val="22"/>
        </w:rPr>
        <w:t>príjmy zo závislej činnosti (</w:t>
      </w:r>
      <w:bookmarkEnd w:id="149"/>
      <w:hyperlink w:anchor="paragraf-5">
        <w:r>
          <w:rPr>
            <w:rFonts w:ascii="Times New Roman" w:hAnsi="Times New Roman"/>
            <w:b w:val="false"/>
            <w:i w:val="false"/>
            <w:color w:val="0000ff"/>
            <w:sz w:val="22"/>
            <w:u w:val="single"/>
          </w:rPr>
          <w:t>§ 5</w:t>
        </w:r>
      </w:hyperlink>
      <w:bookmarkStart w:name="paragraf-3.odsek-1.pismeno-a.text" w:id="150"/>
      <w:r>
        <w:rPr>
          <w:rFonts w:ascii="Times New Roman" w:hAnsi="Times New Roman"/>
          <w:b w:val="false"/>
          <w:i w:val="false"/>
          <w:color w:val="000000"/>
          <w:sz w:val="22"/>
        </w:rPr>
        <w:t xml:space="preserve">), </w:t>
      </w:r>
      <w:bookmarkEnd w:id="150"/>
    </w:p>
    <w:bookmarkEnd w:id="147"/>
    <w:bookmarkStart w:name="paragraf-3.odsek-1.pismeno-b" w:id="151"/>
    <w:p>
      <w:pPr>
        <w:spacing w:before="225" w:after="225" w:line="264"/>
        <w:ind w:left="420"/>
        <w:jc w:val="left"/>
      </w:pPr>
      <w:r>
        <w:rPr>
          <w:rFonts w:ascii="Times New Roman" w:hAnsi="Times New Roman"/>
          <w:b w:val="false"/>
          <w:i w:val="false"/>
          <w:color w:val="000000"/>
          <w:sz w:val="22"/>
        </w:rPr>
        <w:t xml:space="preserve"> </w:t>
      </w:r>
      <w:bookmarkStart w:name="paragraf-3.odsek-1.pismeno-b.oznacenie" w:id="152"/>
      <w:r>
        <w:rPr>
          <w:rFonts w:ascii="Times New Roman" w:hAnsi="Times New Roman"/>
          <w:b w:val="false"/>
          <w:i w:val="false"/>
          <w:color w:val="000000"/>
          <w:sz w:val="22"/>
        </w:rPr>
        <w:t xml:space="preserve">b) </w:t>
      </w:r>
      <w:bookmarkEnd w:id="152"/>
      <w:bookmarkStart w:name="paragraf-3.odsek-1.pismeno-b.text" w:id="153"/>
      <w:r>
        <w:rPr>
          <w:rFonts w:ascii="Times New Roman" w:hAnsi="Times New Roman"/>
          <w:b w:val="false"/>
          <w:i w:val="false"/>
          <w:color w:val="000000"/>
          <w:sz w:val="22"/>
        </w:rPr>
        <w:t>príjmy z podnikania, z inej samostatnej zárobkovej činnosti a z prenájmu (</w:t>
      </w:r>
      <w:bookmarkEnd w:id="153"/>
      <w:hyperlink w:anchor="paragraf-6">
        <w:r>
          <w:rPr>
            <w:rFonts w:ascii="Times New Roman" w:hAnsi="Times New Roman"/>
            <w:b w:val="false"/>
            <w:i w:val="false"/>
            <w:color w:val="0000ff"/>
            <w:sz w:val="22"/>
            <w:u w:val="single"/>
          </w:rPr>
          <w:t>§ 6</w:t>
        </w:r>
      </w:hyperlink>
      <w:bookmarkStart w:name="paragraf-3.odsek-1.pismeno-b.text" w:id="154"/>
      <w:r>
        <w:rPr>
          <w:rFonts w:ascii="Times New Roman" w:hAnsi="Times New Roman"/>
          <w:b w:val="false"/>
          <w:i w:val="false"/>
          <w:color w:val="000000"/>
          <w:sz w:val="22"/>
        </w:rPr>
        <w:t xml:space="preserve">), </w:t>
      </w:r>
      <w:bookmarkEnd w:id="154"/>
    </w:p>
    <w:bookmarkEnd w:id="151"/>
    <w:bookmarkStart w:name="paragraf-3.odsek-1.pismeno-c" w:id="155"/>
    <w:p>
      <w:pPr>
        <w:spacing w:before="225" w:after="225" w:line="264"/>
        <w:ind w:left="420"/>
        <w:jc w:val="left"/>
      </w:pPr>
      <w:r>
        <w:rPr>
          <w:rFonts w:ascii="Times New Roman" w:hAnsi="Times New Roman"/>
          <w:b w:val="false"/>
          <w:i w:val="false"/>
          <w:color w:val="000000"/>
          <w:sz w:val="22"/>
        </w:rPr>
        <w:t xml:space="preserve"> </w:t>
      </w:r>
      <w:bookmarkStart w:name="paragraf-3.odsek-1.pismeno-c.oznacenie" w:id="156"/>
      <w:r>
        <w:rPr>
          <w:rFonts w:ascii="Times New Roman" w:hAnsi="Times New Roman"/>
          <w:b w:val="false"/>
          <w:i w:val="false"/>
          <w:color w:val="000000"/>
          <w:sz w:val="22"/>
        </w:rPr>
        <w:t xml:space="preserve">c) </w:t>
      </w:r>
      <w:bookmarkEnd w:id="156"/>
      <w:bookmarkStart w:name="paragraf-3.odsek-1.pismeno-c.text" w:id="157"/>
      <w:r>
        <w:rPr>
          <w:rFonts w:ascii="Times New Roman" w:hAnsi="Times New Roman"/>
          <w:b w:val="false"/>
          <w:i w:val="false"/>
          <w:color w:val="000000"/>
          <w:sz w:val="22"/>
        </w:rPr>
        <w:t>príjmy z kapitálového majetku (</w:t>
      </w:r>
      <w:bookmarkEnd w:id="157"/>
      <w:hyperlink w:anchor="paragraf-7">
        <w:r>
          <w:rPr>
            <w:rFonts w:ascii="Times New Roman" w:hAnsi="Times New Roman"/>
            <w:b w:val="false"/>
            <w:i w:val="false"/>
            <w:color w:val="0000ff"/>
            <w:sz w:val="22"/>
            <w:u w:val="single"/>
          </w:rPr>
          <w:t>§ 7</w:t>
        </w:r>
      </w:hyperlink>
      <w:bookmarkStart w:name="paragraf-3.odsek-1.pismeno-c.text" w:id="158"/>
      <w:r>
        <w:rPr>
          <w:rFonts w:ascii="Times New Roman" w:hAnsi="Times New Roman"/>
          <w:b w:val="false"/>
          <w:i w:val="false"/>
          <w:color w:val="000000"/>
          <w:sz w:val="22"/>
        </w:rPr>
        <w:t xml:space="preserve">), </w:t>
      </w:r>
      <w:bookmarkEnd w:id="158"/>
    </w:p>
    <w:bookmarkEnd w:id="155"/>
    <w:bookmarkStart w:name="paragraf-3.odsek-1.pismeno-d" w:id="159"/>
    <w:p>
      <w:pPr>
        <w:spacing w:before="225" w:after="225" w:line="264"/>
        <w:ind w:left="420"/>
        <w:jc w:val="left"/>
      </w:pPr>
      <w:r>
        <w:rPr>
          <w:rFonts w:ascii="Times New Roman" w:hAnsi="Times New Roman"/>
          <w:b w:val="false"/>
          <w:i w:val="false"/>
          <w:color w:val="000000"/>
          <w:sz w:val="22"/>
        </w:rPr>
        <w:t xml:space="preserve"> </w:t>
      </w:r>
      <w:bookmarkStart w:name="paragraf-3.odsek-1.pismeno-d.oznacenie" w:id="160"/>
      <w:r>
        <w:rPr>
          <w:rFonts w:ascii="Times New Roman" w:hAnsi="Times New Roman"/>
          <w:b w:val="false"/>
          <w:i w:val="false"/>
          <w:color w:val="000000"/>
          <w:sz w:val="22"/>
        </w:rPr>
        <w:t xml:space="preserve">d) </w:t>
      </w:r>
      <w:bookmarkEnd w:id="160"/>
      <w:bookmarkStart w:name="paragraf-3.odsek-1.pismeno-d.text" w:id="161"/>
      <w:r>
        <w:rPr>
          <w:rFonts w:ascii="Times New Roman" w:hAnsi="Times New Roman"/>
          <w:b w:val="false"/>
          <w:i w:val="false"/>
          <w:color w:val="000000"/>
          <w:sz w:val="22"/>
        </w:rPr>
        <w:t>ostatné príjmy (</w:t>
      </w:r>
      <w:bookmarkEnd w:id="161"/>
      <w:hyperlink w:anchor="paragraf-8">
        <w:r>
          <w:rPr>
            <w:rFonts w:ascii="Times New Roman" w:hAnsi="Times New Roman"/>
            <w:b w:val="false"/>
            <w:i w:val="false"/>
            <w:color w:val="0000ff"/>
            <w:sz w:val="22"/>
            <w:u w:val="single"/>
          </w:rPr>
          <w:t>§ 8</w:t>
        </w:r>
      </w:hyperlink>
      <w:bookmarkStart w:name="paragraf-3.odsek-1.pismeno-d.text" w:id="162"/>
      <w:r>
        <w:rPr>
          <w:rFonts w:ascii="Times New Roman" w:hAnsi="Times New Roman"/>
          <w:b w:val="false"/>
          <w:i w:val="false"/>
          <w:color w:val="000000"/>
          <w:sz w:val="22"/>
        </w:rPr>
        <w:t xml:space="preserve">), </w:t>
      </w:r>
      <w:bookmarkEnd w:id="162"/>
    </w:p>
    <w:bookmarkEnd w:id="159"/>
    <w:bookmarkEnd w:id="143"/>
    <w:bookmarkStart w:name="paragraf-3.odsek-2" w:id="163"/>
    <w:p>
      <w:pPr>
        <w:spacing w:before="0" w:after="0" w:line="264"/>
        <w:ind w:left="345"/>
        <w:jc w:val="left"/>
      </w:pPr>
      <w:bookmarkStart w:name="paragraf-3.odsek-2" w:id="164"/>
      <w:r>
        <w:rPr>
          <w:rFonts w:ascii="Times New Roman" w:hAnsi="Times New Roman"/>
          <w:b w:val="false"/>
          <w:i w:val="false"/>
          <w:color w:val="000000"/>
          <w:sz w:val="22"/>
        </w:rPr>
        <w:t xml:space="preserve"> </w:t>
      </w:r>
      <w:bookmarkStart w:name="paragraf-3.odsek-2.oznacenie" w:id="165"/>
      <w:r>
        <w:rPr>
          <w:rFonts w:ascii="Times New Roman" w:hAnsi="Times New Roman"/>
          <w:b w:val="false"/>
          <w:i w:val="false"/>
          <w:color w:val="000000"/>
          <w:sz w:val="22"/>
        </w:rPr>
        <w:t xml:space="preserve">(2) </w:t>
      </w:r>
      <w:bookmarkEnd w:id="165"/>
      <w:bookmarkStart w:name="paragraf-3.odsek-2.text" w:id="166"/>
      <w:r>
        <w:rPr>
          <w:rFonts w:ascii="Times New Roman" w:hAnsi="Times New Roman"/>
          <w:b w:val="false"/>
          <w:i w:val="false"/>
          <w:color w:val="000000"/>
          <w:sz w:val="22"/>
        </w:rPr>
        <w:t xml:space="preserve">Predmetom dane nie je </w:t>
      </w:r>
      <w:bookmarkEnd w:id="166"/>
    </w:p>
    <w:bookmarkEnd w:id="164"/>
    <w:bookmarkStart w:name="paragraf-3.odsek-2.pismeno-a" w:id="167"/>
    <w:p>
      <w:pPr>
        <w:spacing w:before="225" w:after="225" w:line="264"/>
        <w:ind w:left="420"/>
        <w:jc w:val="left"/>
      </w:pPr>
      <w:r>
        <w:rPr>
          <w:rFonts w:ascii="Times New Roman" w:hAnsi="Times New Roman"/>
          <w:b w:val="false"/>
          <w:i w:val="false"/>
          <w:color w:val="000000"/>
          <w:sz w:val="22"/>
        </w:rPr>
        <w:t xml:space="preserve"> </w:t>
      </w:r>
      <w:bookmarkStart w:name="paragraf-3.odsek-2.pismeno-a.oznacenie" w:id="168"/>
      <w:r>
        <w:rPr>
          <w:rFonts w:ascii="Times New Roman" w:hAnsi="Times New Roman"/>
          <w:b w:val="false"/>
          <w:i w:val="false"/>
          <w:color w:val="000000"/>
          <w:sz w:val="22"/>
        </w:rPr>
        <w:t xml:space="preserve">a) </w:t>
      </w:r>
      <w:bookmarkEnd w:id="168"/>
      <w:bookmarkStart w:name="paragraf-3.odsek-2.pismeno-a.text" w:id="169"/>
      <w:r>
        <w:rPr>
          <w:rFonts w:ascii="Times New Roman" w:hAnsi="Times New Roman"/>
          <w:b w:val="false"/>
          <w:i w:val="false"/>
          <w:color w:val="000000"/>
          <w:sz w:val="22"/>
        </w:rPr>
        <w:t>prijatá náhrada oprávnenej osoby podľa osobitných predpisov,</w:t>
      </w:r>
      <w:bookmarkEnd w:id="169"/>
      <w:hyperlink w:anchor="poznamky.poznamka-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w:t>
        </w:r>
        <w:r>
          <w:rPr>
            <w:rFonts w:ascii="Times New Roman" w:hAnsi="Times New Roman"/>
            <w:b w:val="false"/>
            <w:i w:val="false"/>
            <w:color w:val="0000ff"/>
            <w:sz w:val="22"/>
            <w:u w:val="single"/>
          </w:rPr>
          <w:t>)</w:t>
        </w:r>
      </w:hyperlink>
      <w:bookmarkStart w:name="paragraf-3.odsek-2.pismeno-a.text" w:id="170"/>
      <w:r>
        <w:rPr>
          <w:rFonts w:ascii="Times New Roman" w:hAnsi="Times New Roman"/>
          <w:b w:val="false"/>
          <w:i w:val="false"/>
          <w:color w:val="000000"/>
          <w:sz w:val="22"/>
        </w:rPr>
        <w:t xml:space="preserve"> príjem získaný vydaním,</w:t>
      </w:r>
      <w:bookmarkEnd w:id="170"/>
      <w:hyperlink w:anchor="poznamky.poznamka-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w:t>
        </w:r>
        <w:r>
          <w:rPr>
            <w:rFonts w:ascii="Times New Roman" w:hAnsi="Times New Roman"/>
            <w:b w:val="false"/>
            <w:i w:val="false"/>
            <w:color w:val="0000ff"/>
            <w:sz w:val="22"/>
            <w:u w:val="single"/>
          </w:rPr>
          <w:t>)</w:t>
        </w:r>
      </w:hyperlink>
      <w:bookmarkStart w:name="paragraf-3.odsek-2.pismeno-a.text" w:id="171"/>
      <w:r>
        <w:rPr>
          <w:rFonts w:ascii="Times New Roman" w:hAnsi="Times New Roman"/>
          <w:b w:val="false"/>
          <w:i w:val="false"/>
          <w:color w:val="000000"/>
          <w:sz w:val="22"/>
        </w:rPr>
        <w:t xml:space="preserve"> darovaním</w:t>
      </w:r>
      <w:bookmarkEnd w:id="171"/>
      <w:hyperlink w:anchor="poznamky.poznamka-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w:t>
        </w:r>
        <w:r>
          <w:rPr>
            <w:rFonts w:ascii="Times New Roman" w:hAnsi="Times New Roman"/>
            <w:b w:val="false"/>
            <w:i w:val="false"/>
            <w:color w:val="0000ff"/>
            <w:sz w:val="22"/>
            <w:u w:val="single"/>
          </w:rPr>
          <w:t>)</w:t>
        </w:r>
      </w:hyperlink>
      <w:bookmarkStart w:name="paragraf-3.odsek-2.pismeno-a.text" w:id="172"/>
      <w:r>
        <w:rPr>
          <w:rFonts w:ascii="Times New Roman" w:hAnsi="Times New Roman"/>
          <w:b w:val="false"/>
          <w:i w:val="false"/>
          <w:color w:val="000000"/>
          <w:sz w:val="22"/>
        </w:rPr>
        <w:t xml:space="preserve"> alebo dedením</w:t>
      </w:r>
      <w:bookmarkEnd w:id="172"/>
      <w:hyperlink w:anchor="poznamky.poznamka-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w:t>
        </w:r>
        <w:r>
          <w:rPr>
            <w:rFonts w:ascii="Times New Roman" w:hAnsi="Times New Roman"/>
            <w:b w:val="false"/>
            <w:i w:val="false"/>
            <w:color w:val="0000ff"/>
            <w:sz w:val="22"/>
            <w:u w:val="single"/>
          </w:rPr>
          <w:t>)</w:t>
        </w:r>
      </w:hyperlink>
      <w:bookmarkStart w:name="paragraf-3.odsek-2.pismeno-a.text" w:id="173"/>
      <w:r>
        <w:rPr>
          <w:rFonts w:ascii="Times New Roman" w:hAnsi="Times New Roman"/>
          <w:b w:val="false"/>
          <w:i w:val="false"/>
          <w:color w:val="000000"/>
          <w:sz w:val="22"/>
        </w:rPr>
        <w:t xml:space="preserve"> nehnuteľnosti, bytu, nebytového priestoru alebo ich častí (ďalej len „nehnuteľnosť“) alebo hnuteľnej veci, práva alebo inej majetkovej hodnoty okrem príjmu z neho plynúceho a okrem darov poskytnutých v súvislosti s výkonom činnosti podľa </w:t>
      </w:r>
      <w:bookmarkEnd w:id="173"/>
      <w:hyperlink w:anchor="paragraf-5">
        <w:r>
          <w:rPr>
            <w:rFonts w:ascii="Times New Roman" w:hAnsi="Times New Roman"/>
            <w:b w:val="false"/>
            <w:i w:val="false"/>
            <w:color w:val="0000ff"/>
            <w:sz w:val="22"/>
            <w:u w:val="single"/>
          </w:rPr>
          <w:t>§ 5</w:t>
        </w:r>
      </w:hyperlink>
      <w:bookmarkStart w:name="paragraf-3.odsek-2.pismeno-a.text" w:id="174"/>
      <w:r>
        <w:rPr>
          <w:rFonts w:ascii="Times New Roman" w:hAnsi="Times New Roman"/>
          <w:b w:val="false"/>
          <w:i w:val="false"/>
          <w:color w:val="000000"/>
          <w:sz w:val="22"/>
        </w:rPr>
        <w:t xml:space="preserve"> alebo </w:t>
      </w:r>
      <w:bookmarkEnd w:id="174"/>
      <w:hyperlink w:anchor="paragraf-6">
        <w:r>
          <w:rPr>
            <w:rFonts w:ascii="Times New Roman" w:hAnsi="Times New Roman"/>
            <w:b w:val="false"/>
            <w:i w:val="false"/>
            <w:color w:val="0000ff"/>
            <w:sz w:val="22"/>
            <w:u w:val="single"/>
          </w:rPr>
          <w:t>§ 6</w:t>
        </w:r>
      </w:hyperlink>
      <w:bookmarkStart w:name="paragraf-3.odsek-2.pismeno-a.text" w:id="175"/>
      <w:r>
        <w:rPr>
          <w:rFonts w:ascii="Times New Roman" w:hAnsi="Times New Roman"/>
          <w:b w:val="false"/>
          <w:i w:val="false"/>
          <w:color w:val="000000"/>
          <w:sz w:val="22"/>
        </w:rPr>
        <w:t xml:space="preserve">, </w:t>
      </w:r>
      <w:bookmarkEnd w:id="175"/>
    </w:p>
    <w:bookmarkEnd w:id="167"/>
    <w:bookmarkStart w:name="paragraf-3.odsek-2.pismeno-b" w:id="176"/>
    <w:p>
      <w:pPr>
        <w:spacing w:before="225" w:after="225" w:line="264"/>
        <w:ind w:left="420"/>
        <w:jc w:val="left"/>
      </w:pPr>
      <w:r>
        <w:rPr>
          <w:rFonts w:ascii="Times New Roman" w:hAnsi="Times New Roman"/>
          <w:b w:val="false"/>
          <w:i w:val="false"/>
          <w:color w:val="000000"/>
          <w:sz w:val="22"/>
        </w:rPr>
        <w:t xml:space="preserve"> </w:t>
      </w:r>
      <w:bookmarkStart w:name="paragraf-3.odsek-2.pismeno-b.oznacenie" w:id="177"/>
      <w:r>
        <w:rPr>
          <w:rFonts w:ascii="Times New Roman" w:hAnsi="Times New Roman"/>
          <w:b w:val="false"/>
          <w:i w:val="false"/>
          <w:color w:val="000000"/>
          <w:sz w:val="22"/>
        </w:rPr>
        <w:t xml:space="preserve">b) </w:t>
      </w:r>
      <w:bookmarkEnd w:id="177"/>
      <w:bookmarkStart w:name="paragraf-3.odsek-2.pismeno-b.text" w:id="178"/>
      <w:r>
        <w:rPr>
          <w:rFonts w:ascii="Times New Roman" w:hAnsi="Times New Roman"/>
          <w:b w:val="false"/>
          <w:i w:val="false"/>
          <w:color w:val="000000"/>
          <w:sz w:val="22"/>
        </w:rPr>
        <w:t xml:space="preserve">úver a pôžička, </w:t>
      </w:r>
      <w:bookmarkEnd w:id="178"/>
    </w:p>
    <w:bookmarkEnd w:id="176"/>
    <w:bookmarkStart w:name="paragraf-3.odsek-2.pismeno-c" w:id="179"/>
    <w:p>
      <w:pPr>
        <w:spacing w:before="225" w:after="225" w:line="264"/>
        <w:ind w:left="420"/>
        <w:jc w:val="left"/>
      </w:pPr>
      <w:r>
        <w:rPr>
          <w:rFonts w:ascii="Times New Roman" w:hAnsi="Times New Roman"/>
          <w:b w:val="false"/>
          <w:i w:val="false"/>
          <w:color w:val="000000"/>
          <w:sz w:val="22"/>
        </w:rPr>
        <w:t xml:space="preserve"> </w:t>
      </w:r>
      <w:bookmarkStart w:name="paragraf-3.odsek-2.pismeno-c.oznacenie" w:id="180"/>
      <w:r>
        <w:rPr>
          <w:rFonts w:ascii="Times New Roman" w:hAnsi="Times New Roman"/>
          <w:b w:val="false"/>
          <w:i w:val="false"/>
          <w:color w:val="000000"/>
          <w:sz w:val="22"/>
        </w:rPr>
        <w:t xml:space="preserve">c) </w:t>
      </w:r>
      <w:bookmarkEnd w:id="180"/>
      <w:bookmarkStart w:name="paragraf-3.odsek-2.pismeno-c.text" w:id="181"/>
      <w:r>
        <w:rPr>
          <w:rFonts w:ascii="Times New Roman" w:hAnsi="Times New Roman"/>
          <w:b w:val="false"/>
          <w:i w:val="false"/>
          <w:color w:val="000000"/>
          <w:sz w:val="22"/>
        </w:rPr>
        <w:t xml:space="preserve">podiel na zisku vyplácaný po zdanení obchodnou spoločnosťou alebo družstvom, alebo obdobnou právnickou osobou v zahraničí, vyrovnací podiel, podiel na likvidačnom zostatku obchodnej spoločnosti alebo družstva a podiel na výsledku podnikania vyplácaný po zdanení tichému spoločníkovi okrem podielu na zisku spoločníka verejnej obchodnej spoločnosti a komplementára komanditnej spoločnosti a okrem podielu spoločníka verejnej obchodnej spoločnosti a komplementára komanditnej spoločnosti na likvidačnom zostatku pri likvidácii spoločnosti a vyrovnacieho podielu pri zániku účasti spoločníka vo verejnej obchodnej spoločnosti alebo pri zániku účasti komplementára v komanditnej spoločnosti, </w:t>
      </w:r>
      <w:bookmarkEnd w:id="181"/>
    </w:p>
    <w:bookmarkEnd w:id="179"/>
    <w:bookmarkStart w:name="paragraf-3.odsek-2.pismeno-d" w:id="182"/>
    <w:p>
      <w:pPr>
        <w:spacing w:before="225" w:after="225" w:line="264"/>
        <w:ind w:left="420"/>
        <w:jc w:val="left"/>
      </w:pPr>
      <w:r>
        <w:rPr>
          <w:rFonts w:ascii="Times New Roman" w:hAnsi="Times New Roman"/>
          <w:b w:val="false"/>
          <w:i w:val="false"/>
          <w:color w:val="000000"/>
          <w:sz w:val="22"/>
        </w:rPr>
        <w:t xml:space="preserve"> </w:t>
      </w:r>
      <w:bookmarkStart w:name="paragraf-3.odsek-2.pismeno-d.oznacenie" w:id="183"/>
      <w:r>
        <w:rPr>
          <w:rFonts w:ascii="Times New Roman" w:hAnsi="Times New Roman"/>
          <w:b w:val="false"/>
          <w:i w:val="false"/>
          <w:color w:val="000000"/>
          <w:sz w:val="22"/>
        </w:rPr>
        <w:t xml:space="preserve">d) </w:t>
      </w:r>
      <w:bookmarkEnd w:id="183"/>
      <w:bookmarkStart w:name="paragraf-3.odsek-2.pismeno-d.text" w:id="184"/>
      <w:r>
        <w:rPr>
          <w:rFonts w:ascii="Times New Roman" w:hAnsi="Times New Roman"/>
          <w:b w:val="false"/>
          <w:i w:val="false"/>
          <w:color w:val="000000"/>
          <w:sz w:val="22"/>
        </w:rPr>
        <w:t xml:space="preserve">podiel člena pozemkového spoločenstva na výnosoch a na majetku určenom na rozdelenie medzi členov pozemkového spoločenstva, </w:t>
      </w:r>
      <w:bookmarkEnd w:id="184"/>
    </w:p>
    <w:bookmarkEnd w:id="182"/>
    <w:bookmarkStart w:name="paragraf-3.odsek-2.pismeno-e" w:id="185"/>
    <w:p>
      <w:pPr>
        <w:spacing w:before="225" w:after="225" w:line="264"/>
        <w:ind w:left="420"/>
        <w:jc w:val="left"/>
      </w:pPr>
      <w:r>
        <w:rPr>
          <w:rFonts w:ascii="Times New Roman" w:hAnsi="Times New Roman"/>
          <w:b w:val="false"/>
          <w:i w:val="false"/>
          <w:color w:val="000000"/>
          <w:sz w:val="22"/>
        </w:rPr>
        <w:t xml:space="preserve"> </w:t>
      </w:r>
      <w:bookmarkStart w:name="paragraf-3.odsek-2.pismeno-e.oznacenie" w:id="186"/>
      <w:r>
        <w:rPr>
          <w:rFonts w:ascii="Times New Roman" w:hAnsi="Times New Roman"/>
          <w:b w:val="false"/>
          <w:i w:val="false"/>
          <w:color w:val="000000"/>
          <w:sz w:val="22"/>
        </w:rPr>
        <w:t xml:space="preserve">e) </w:t>
      </w:r>
      <w:bookmarkEnd w:id="186"/>
      <w:bookmarkStart w:name="paragraf-3.odsek-2.pismeno-e.text" w:id="187"/>
      <w:r>
        <w:rPr>
          <w:rFonts w:ascii="Times New Roman" w:hAnsi="Times New Roman"/>
          <w:b w:val="false"/>
          <w:i w:val="false"/>
          <w:color w:val="000000"/>
          <w:sz w:val="22"/>
        </w:rPr>
        <w:t>daň z pridanej hodnoty</w:t>
      </w:r>
      <w:bookmarkEnd w:id="187"/>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aragraf-3.odsek-2.pismeno-e.text" w:id="188"/>
      <w:r>
        <w:rPr>
          <w:rFonts w:ascii="Times New Roman" w:hAnsi="Times New Roman"/>
          <w:b w:val="false"/>
          <w:i w:val="false"/>
          <w:color w:val="000000"/>
          <w:sz w:val="22"/>
        </w:rPr>
        <w:t xml:space="preserve"> uplatnená na výstupe u platiteľov tejto dane, </w:t>
      </w:r>
      <w:bookmarkEnd w:id="188"/>
    </w:p>
    <w:bookmarkEnd w:id="185"/>
    <w:bookmarkStart w:name="paragraf-3.odsek-2.pismeno-f" w:id="189"/>
    <w:p>
      <w:pPr>
        <w:spacing w:before="225" w:after="225" w:line="264"/>
        <w:ind w:left="420"/>
        <w:jc w:val="left"/>
      </w:pPr>
      <w:r>
        <w:rPr>
          <w:rFonts w:ascii="Times New Roman" w:hAnsi="Times New Roman"/>
          <w:b w:val="false"/>
          <w:i w:val="false"/>
          <w:color w:val="000000"/>
          <w:sz w:val="22"/>
        </w:rPr>
        <w:t xml:space="preserve"> </w:t>
      </w:r>
      <w:bookmarkStart w:name="paragraf-3.odsek-2.pismeno-f.oznacenie" w:id="190"/>
      <w:r>
        <w:rPr>
          <w:rFonts w:ascii="Times New Roman" w:hAnsi="Times New Roman"/>
          <w:b w:val="false"/>
          <w:i w:val="false"/>
          <w:color w:val="000000"/>
          <w:sz w:val="22"/>
        </w:rPr>
        <w:t xml:space="preserve">f) </w:t>
      </w:r>
      <w:bookmarkEnd w:id="190"/>
      <w:bookmarkStart w:name="paragraf-3.odsek-2.pismeno-f.text" w:id="191"/>
      <w:r>
        <w:rPr>
          <w:rFonts w:ascii="Times New Roman" w:hAnsi="Times New Roman"/>
          <w:b w:val="false"/>
          <w:i w:val="false"/>
          <w:color w:val="000000"/>
          <w:sz w:val="22"/>
        </w:rPr>
        <w:t>príjem plynúci z dôvodu nadobudnutia nových akcií</w:t>
      </w:r>
      <w:bookmarkEnd w:id="191"/>
      <w:hyperlink w:anchor="poznamky.poznamka-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w:t>
        </w:r>
        <w:r>
          <w:rPr>
            <w:rFonts w:ascii="Times New Roman" w:hAnsi="Times New Roman"/>
            <w:b w:val="false"/>
            <w:i w:val="false"/>
            <w:color w:val="0000ff"/>
            <w:sz w:val="22"/>
            <w:u w:val="single"/>
          </w:rPr>
          <w:t>)</w:t>
        </w:r>
      </w:hyperlink>
      <w:bookmarkStart w:name="paragraf-3.odsek-2.pismeno-f.text" w:id="192"/>
      <w:r>
        <w:rPr>
          <w:rFonts w:ascii="Times New Roman" w:hAnsi="Times New Roman"/>
          <w:b w:val="false"/>
          <w:i w:val="false"/>
          <w:color w:val="000000"/>
          <w:sz w:val="22"/>
        </w:rPr>
        <w:t xml:space="preserve"> vrátane ich výmeny pri zrušení daňovníka bez likvidácie, a to aj vtedy, ak súčasťou splynutia, zlúčenia alebo rozdelenia spoločnosti je aj majetok spoločnosti so sídlom v členských štátoch Európskej únie. </w:t>
      </w:r>
      <w:bookmarkEnd w:id="192"/>
    </w:p>
    <w:bookmarkEnd w:id="189"/>
    <w:bookmarkEnd w:id="163"/>
    <w:bookmarkEnd w:id="140"/>
    <w:bookmarkStart w:name="paragraf-4" w:id="193"/>
    <w:p>
      <w:pPr>
        <w:spacing w:before="225" w:after="225" w:line="264"/>
        <w:ind w:left="270"/>
        <w:jc w:val="center"/>
      </w:pPr>
      <w:bookmarkStart w:name="paragraf-4.oznacenie" w:id="194"/>
      <w:r>
        <w:rPr>
          <w:rFonts w:ascii="Times New Roman" w:hAnsi="Times New Roman"/>
          <w:b/>
          <w:i w:val="false"/>
          <w:color w:val="000000"/>
          <w:sz w:val="22"/>
        </w:rPr>
        <w:t xml:space="preserve"> § 4 </w:t>
      </w:r>
    </w:p>
    <w:bookmarkEnd w:id="194"/>
    <w:bookmarkStart w:name="paragraf-4.nadpis" w:id="195"/>
    <w:p>
      <w:pPr>
        <w:spacing w:before="225" w:after="225" w:line="264"/>
        <w:ind w:left="270"/>
        <w:jc w:val="center"/>
      </w:pPr>
      <w:r>
        <w:rPr>
          <w:rFonts w:ascii="Times New Roman" w:hAnsi="Times New Roman"/>
          <w:b/>
          <w:i w:val="false"/>
          <w:color w:val="000000"/>
          <w:sz w:val="22"/>
        </w:rPr>
        <w:t xml:space="preserve"> Základ dane </w:t>
      </w:r>
    </w:p>
    <w:bookmarkEnd w:id="195"/>
    <w:bookmarkStart w:name="paragraf-4.odsek-1" w:id="196"/>
    <w:p>
      <w:pPr>
        <w:spacing w:before="225" w:after="225" w:line="264"/>
        <w:ind w:left="345"/>
        <w:jc w:val="left"/>
      </w:pPr>
      <w:r>
        <w:rPr>
          <w:rFonts w:ascii="Times New Roman" w:hAnsi="Times New Roman"/>
          <w:b w:val="false"/>
          <w:i w:val="false"/>
          <w:color w:val="000000"/>
          <w:sz w:val="22"/>
        </w:rPr>
        <w:t xml:space="preserve"> </w:t>
      </w:r>
      <w:bookmarkStart w:name="paragraf-4.odsek-1.oznacenie" w:id="197"/>
      <w:r>
        <w:rPr>
          <w:rFonts w:ascii="Times New Roman" w:hAnsi="Times New Roman"/>
          <w:b w:val="false"/>
          <w:i w:val="false"/>
          <w:color w:val="000000"/>
          <w:sz w:val="22"/>
        </w:rPr>
        <w:t xml:space="preserve">(1) </w:t>
      </w:r>
      <w:bookmarkEnd w:id="197"/>
      <w:bookmarkStart w:name="paragraf-4.odsek-1.text" w:id="198"/>
      <w:r>
        <w:rPr>
          <w:rFonts w:ascii="Times New Roman" w:hAnsi="Times New Roman"/>
          <w:b w:val="false"/>
          <w:i w:val="false"/>
          <w:color w:val="000000"/>
          <w:sz w:val="22"/>
        </w:rPr>
        <w:t xml:space="preserve">Základ dane sa zistí ako súčet čiastkových základov dane podľa jednotlivých druhov príjmov uvedených v </w:t>
      </w:r>
      <w:bookmarkEnd w:id="198"/>
      <w:hyperlink w:anchor="paragraf-5">
        <w:r>
          <w:rPr>
            <w:rFonts w:ascii="Times New Roman" w:hAnsi="Times New Roman"/>
            <w:b w:val="false"/>
            <w:i w:val="false"/>
            <w:color w:val="0000ff"/>
            <w:sz w:val="22"/>
            <w:u w:val="single"/>
          </w:rPr>
          <w:t>§ 5 až 8</w:t>
        </w:r>
      </w:hyperlink>
      <w:bookmarkStart w:name="paragraf-4.odsek-1.text" w:id="199"/>
      <w:r>
        <w:rPr>
          <w:rFonts w:ascii="Times New Roman" w:hAnsi="Times New Roman"/>
          <w:b w:val="false"/>
          <w:i w:val="false"/>
          <w:color w:val="000000"/>
          <w:sz w:val="22"/>
        </w:rPr>
        <w:t xml:space="preserve">. </w:t>
      </w:r>
      <w:bookmarkEnd w:id="199"/>
    </w:p>
    <w:bookmarkEnd w:id="196"/>
    <w:bookmarkStart w:name="paragraf-4.odsek-2" w:id="200"/>
    <w:p>
      <w:pPr>
        <w:spacing w:before="225" w:after="225" w:line="264"/>
        <w:ind w:left="345"/>
        <w:jc w:val="left"/>
      </w:pPr>
      <w:r>
        <w:rPr>
          <w:rFonts w:ascii="Times New Roman" w:hAnsi="Times New Roman"/>
          <w:b w:val="false"/>
          <w:i w:val="false"/>
          <w:color w:val="000000"/>
          <w:sz w:val="22"/>
        </w:rPr>
        <w:t xml:space="preserve"> </w:t>
      </w:r>
      <w:bookmarkStart w:name="paragraf-4.odsek-2.oznacenie" w:id="201"/>
      <w:r>
        <w:rPr>
          <w:rFonts w:ascii="Times New Roman" w:hAnsi="Times New Roman"/>
          <w:b w:val="false"/>
          <w:i w:val="false"/>
          <w:color w:val="000000"/>
          <w:sz w:val="22"/>
        </w:rPr>
        <w:t xml:space="preserve">(2) </w:t>
      </w:r>
      <w:bookmarkEnd w:id="201"/>
      <w:bookmarkStart w:name="paragraf-4.odsek-2.text" w:id="202"/>
      <w:r>
        <w:rPr>
          <w:rFonts w:ascii="Times New Roman" w:hAnsi="Times New Roman"/>
          <w:b w:val="false"/>
          <w:i w:val="false"/>
          <w:color w:val="000000"/>
          <w:sz w:val="22"/>
        </w:rPr>
        <w:t xml:space="preserve">Základ dane zistený podľa jednotlivých druhov príjmov uvedených v </w:t>
      </w:r>
      <w:bookmarkEnd w:id="202"/>
      <w:hyperlink w:anchor="paragraf-6">
        <w:r>
          <w:rPr>
            <w:rFonts w:ascii="Times New Roman" w:hAnsi="Times New Roman"/>
            <w:b w:val="false"/>
            <w:i w:val="false"/>
            <w:color w:val="0000ff"/>
            <w:sz w:val="22"/>
            <w:u w:val="single"/>
          </w:rPr>
          <w:t>§ 6 až 8</w:t>
        </w:r>
      </w:hyperlink>
      <w:bookmarkStart w:name="paragraf-4.odsek-2.text" w:id="203"/>
      <w:r>
        <w:rPr>
          <w:rFonts w:ascii="Times New Roman" w:hAnsi="Times New Roman"/>
          <w:b w:val="false"/>
          <w:i w:val="false"/>
          <w:color w:val="000000"/>
          <w:sz w:val="22"/>
        </w:rPr>
        <w:t xml:space="preserve"> sa znižuje o daňovú stratu. Daňovú stratu alebo jej časť, ktorú nemožno uplatniť pri zdanení príjmov v zdaňovacom období, v ktorom vznikla, možno odpočítať od úhrnu čiastkových základov dane zistených podľa jednotlivých druhov príjmov uvedených v </w:t>
      </w:r>
      <w:bookmarkEnd w:id="203"/>
      <w:hyperlink w:anchor="paragraf-6">
        <w:r>
          <w:rPr>
            <w:rFonts w:ascii="Times New Roman" w:hAnsi="Times New Roman"/>
            <w:b w:val="false"/>
            <w:i w:val="false"/>
            <w:color w:val="0000ff"/>
            <w:sz w:val="22"/>
            <w:u w:val="single"/>
          </w:rPr>
          <w:t>§ 6 až 8</w:t>
        </w:r>
      </w:hyperlink>
      <w:bookmarkStart w:name="paragraf-4.odsek-2.text" w:id="204"/>
      <w:r>
        <w:rPr>
          <w:rFonts w:ascii="Times New Roman" w:hAnsi="Times New Roman"/>
          <w:b w:val="false"/>
          <w:i w:val="false"/>
          <w:color w:val="000000"/>
          <w:sz w:val="22"/>
        </w:rPr>
        <w:t xml:space="preserve"> v nasledujúcich zdaňovacích obdobiach podľa </w:t>
      </w:r>
      <w:bookmarkEnd w:id="204"/>
      <w:hyperlink w:anchor="paragraf-30">
        <w:r>
          <w:rPr>
            <w:rFonts w:ascii="Times New Roman" w:hAnsi="Times New Roman"/>
            <w:b w:val="false"/>
            <w:i w:val="false"/>
            <w:color w:val="0000ff"/>
            <w:sz w:val="22"/>
            <w:u w:val="single"/>
          </w:rPr>
          <w:t>§ 30</w:t>
        </w:r>
      </w:hyperlink>
      <w:bookmarkStart w:name="paragraf-4.odsek-2.text" w:id="205"/>
      <w:r>
        <w:rPr>
          <w:rFonts w:ascii="Times New Roman" w:hAnsi="Times New Roman"/>
          <w:b w:val="false"/>
          <w:i w:val="false"/>
          <w:color w:val="000000"/>
          <w:sz w:val="22"/>
        </w:rPr>
        <w:t xml:space="preserve">. </w:t>
      </w:r>
      <w:bookmarkEnd w:id="205"/>
    </w:p>
    <w:bookmarkEnd w:id="200"/>
    <w:bookmarkStart w:name="paragraf-4.odsek-3" w:id="206"/>
    <w:p>
      <w:pPr>
        <w:spacing w:before="225" w:after="225" w:line="264"/>
        <w:ind w:left="345"/>
        <w:jc w:val="left"/>
      </w:pPr>
      <w:r>
        <w:rPr>
          <w:rFonts w:ascii="Times New Roman" w:hAnsi="Times New Roman"/>
          <w:b w:val="false"/>
          <w:i w:val="false"/>
          <w:color w:val="000000"/>
          <w:sz w:val="22"/>
        </w:rPr>
        <w:t xml:space="preserve"> </w:t>
      </w:r>
      <w:bookmarkStart w:name="paragraf-4.odsek-3.oznacenie" w:id="207"/>
      <w:r>
        <w:rPr>
          <w:rFonts w:ascii="Times New Roman" w:hAnsi="Times New Roman"/>
          <w:b w:val="false"/>
          <w:i w:val="false"/>
          <w:color w:val="000000"/>
          <w:sz w:val="22"/>
        </w:rPr>
        <w:t xml:space="preserve">(3) </w:t>
      </w:r>
      <w:bookmarkEnd w:id="207"/>
      <w:bookmarkStart w:name="paragraf-4.odsek-3.text" w:id="208"/>
      <w:r>
        <w:rPr>
          <w:rFonts w:ascii="Times New Roman" w:hAnsi="Times New Roman"/>
          <w:b w:val="false"/>
          <w:i w:val="false"/>
          <w:color w:val="000000"/>
          <w:sz w:val="22"/>
        </w:rPr>
        <w:t>Príjmy zo závislej činnosti (</w:t>
      </w:r>
      <w:bookmarkEnd w:id="208"/>
      <w:hyperlink w:anchor="paragraf-5">
        <w:r>
          <w:rPr>
            <w:rFonts w:ascii="Times New Roman" w:hAnsi="Times New Roman"/>
            <w:b w:val="false"/>
            <w:i w:val="false"/>
            <w:color w:val="0000ff"/>
            <w:sz w:val="22"/>
            <w:u w:val="single"/>
          </w:rPr>
          <w:t>§ 5</w:t>
        </w:r>
      </w:hyperlink>
      <w:bookmarkStart w:name="paragraf-4.odsek-3.text" w:id="209"/>
      <w:r>
        <w:rPr>
          <w:rFonts w:ascii="Times New Roman" w:hAnsi="Times New Roman"/>
          <w:b w:val="false"/>
          <w:i w:val="false"/>
          <w:color w:val="000000"/>
          <w:sz w:val="22"/>
        </w:rPr>
        <w:t xml:space="preserve">) plynúce daňovníkovi najdlhšie do 31. januára po skončení zdaňovacieho obdobia, za ktoré sa dosiahli, sú súčasťou základu dane za toto zdaňovacie obdobie. </w:t>
      </w:r>
      <w:bookmarkEnd w:id="209"/>
    </w:p>
    <w:bookmarkEnd w:id="206"/>
    <w:bookmarkStart w:name="paragraf-4.odsek-4" w:id="210"/>
    <w:p>
      <w:pPr>
        <w:spacing w:before="225" w:after="225" w:line="264"/>
        <w:ind w:left="345"/>
        <w:jc w:val="left"/>
      </w:pPr>
      <w:r>
        <w:rPr>
          <w:rFonts w:ascii="Times New Roman" w:hAnsi="Times New Roman"/>
          <w:b w:val="false"/>
          <w:i w:val="false"/>
          <w:color w:val="000000"/>
          <w:sz w:val="22"/>
        </w:rPr>
        <w:t xml:space="preserve"> </w:t>
      </w:r>
      <w:bookmarkStart w:name="paragraf-4.odsek-4.oznacenie" w:id="211"/>
      <w:r>
        <w:rPr>
          <w:rFonts w:ascii="Times New Roman" w:hAnsi="Times New Roman"/>
          <w:b w:val="false"/>
          <w:i w:val="false"/>
          <w:color w:val="000000"/>
          <w:sz w:val="22"/>
        </w:rPr>
        <w:t xml:space="preserve">(4) </w:t>
      </w:r>
      <w:bookmarkEnd w:id="211"/>
      <w:bookmarkStart w:name="paragraf-4.odsek-4.text" w:id="212"/>
      <w:r>
        <w:rPr>
          <w:rFonts w:ascii="Times New Roman" w:hAnsi="Times New Roman"/>
          <w:b w:val="false"/>
          <w:i w:val="false"/>
          <w:color w:val="000000"/>
          <w:sz w:val="22"/>
        </w:rPr>
        <w:t xml:space="preserve">Výdavky vynaložené na zásoby a iné nevyhnutne vynaložené výdavky spojené so začatím činnosti vynaložené v kalendárnom roku, ktorý predchádzal roku, v ktorom daňovník s príjmami podľa </w:t>
      </w:r>
      <w:bookmarkEnd w:id="212"/>
      <w:hyperlink w:anchor="paragraf-6">
        <w:r>
          <w:rPr>
            <w:rFonts w:ascii="Times New Roman" w:hAnsi="Times New Roman"/>
            <w:b w:val="false"/>
            <w:i w:val="false"/>
            <w:color w:val="0000ff"/>
            <w:sz w:val="22"/>
            <w:u w:val="single"/>
          </w:rPr>
          <w:t>§ 6</w:t>
        </w:r>
      </w:hyperlink>
      <w:bookmarkStart w:name="paragraf-4.odsek-4.text" w:id="213"/>
      <w:r>
        <w:rPr>
          <w:rFonts w:ascii="Times New Roman" w:hAnsi="Times New Roman"/>
          <w:b w:val="false"/>
          <w:i w:val="false"/>
          <w:color w:val="000000"/>
          <w:sz w:val="22"/>
        </w:rPr>
        <w:t xml:space="preserve"> začal túto činnosť vykonávať, sa zahrnú do základu dane, počnúc zdaňovacím obdobím, v ktorom začal túto činnosť vykonávať. U daňovníka s príjmami podľa </w:t>
      </w:r>
      <w:bookmarkEnd w:id="213"/>
      <w:hyperlink w:anchor="paragraf-6">
        <w:r>
          <w:rPr>
            <w:rFonts w:ascii="Times New Roman" w:hAnsi="Times New Roman"/>
            <w:b w:val="false"/>
            <w:i w:val="false"/>
            <w:color w:val="0000ff"/>
            <w:sz w:val="22"/>
            <w:u w:val="single"/>
          </w:rPr>
          <w:t>§ 6</w:t>
        </w:r>
      </w:hyperlink>
      <w:bookmarkStart w:name="paragraf-4.odsek-4.text" w:id="214"/>
      <w:r>
        <w:rPr>
          <w:rFonts w:ascii="Times New Roman" w:hAnsi="Times New Roman"/>
          <w:b w:val="false"/>
          <w:i w:val="false"/>
          <w:color w:val="000000"/>
          <w:sz w:val="22"/>
        </w:rPr>
        <w:t>, ktorý pokračuje v činnosti</w:t>
      </w:r>
      <w:bookmarkEnd w:id="214"/>
      <w:hyperlink w:anchor="poznamky.poznamka-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w:t>
        </w:r>
        <w:r>
          <w:rPr>
            <w:rFonts w:ascii="Times New Roman" w:hAnsi="Times New Roman"/>
            <w:b w:val="false"/>
            <w:i w:val="false"/>
            <w:color w:val="0000ff"/>
            <w:sz w:val="22"/>
            <w:u w:val="single"/>
          </w:rPr>
          <w:t>)</w:t>
        </w:r>
      </w:hyperlink>
      <w:bookmarkStart w:name="paragraf-4.odsek-4.text" w:id="215"/>
      <w:r>
        <w:rPr>
          <w:rFonts w:ascii="Times New Roman" w:hAnsi="Times New Roman"/>
          <w:b w:val="false"/>
          <w:i w:val="false"/>
          <w:color w:val="000000"/>
          <w:sz w:val="22"/>
        </w:rPr>
        <w:t xml:space="preserve"> poručiteľa, sa prihliadne aj na zásoby získané z dedičstva po poručiteľovi, ktorý mal príjmy podľa </w:t>
      </w:r>
      <w:bookmarkEnd w:id="215"/>
      <w:hyperlink w:anchor="paragraf-6">
        <w:r>
          <w:rPr>
            <w:rFonts w:ascii="Times New Roman" w:hAnsi="Times New Roman"/>
            <w:b w:val="false"/>
            <w:i w:val="false"/>
            <w:color w:val="0000ff"/>
            <w:sz w:val="22"/>
            <w:u w:val="single"/>
          </w:rPr>
          <w:t>§ 6</w:t>
        </w:r>
      </w:hyperlink>
      <w:bookmarkStart w:name="paragraf-4.odsek-4.text" w:id="216"/>
      <w:r>
        <w:rPr>
          <w:rFonts w:ascii="Times New Roman" w:hAnsi="Times New Roman"/>
          <w:b w:val="false"/>
          <w:i w:val="false"/>
          <w:color w:val="000000"/>
          <w:sz w:val="22"/>
        </w:rPr>
        <w:t xml:space="preserve">, ak o tieto zásoby bol zvýšený základ dane poručiteľa podľa </w:t>
      </w:r>
      <w:bookmarkEnd w:id="216"/>
      <w:hyperlink w:anchor="paragraf-17.odsek-8">
        <w:r>
          <w:rPr>
            <w:rFonts w:ascii="Times New Roman" w:hAnsi="Times New Roman"/>
            <w:b w:val="false"/>
            <w:i w:val="false"/>
            <w:color w:val="0000ff"/>
            <w:sz w:val="22"/>
            <w:u w:val="single"/>
          </w:rPr>
          <w:t>§ 17 ods. 8</w:t>
        </w:r>
      </w:hyperlink>
      <w:bookmarkStart w:name="paragraf-4.odsek-4.text" w:id="217"/>
      <w:r>
        <w:rPr>
          <w:rFonts w:ascii="Times New Roman" w:hAnsi="Times New Roman"/>
          <w:b w:val="false"/>
          <w:i w:val="false"/>
          <w:color w:val="000000"/>
          <w:sz w:val="22"/>
        </w:rPr>
        <w:t xml:space="preserve">. </w:t>
      </w:r>
      <w:bookmarkEnd w:id="217"/>
    </w:p>
    <w:bookmarkEnd w:id="210"/>
    <w:bookmarkStart w:name="paragraf-4.odsek-5" w:id="218"/>
    <w:p>
      <w:pPr>
        <w:spacing w:before="225" w:after="225" w:line="264"/>
        <w:ind w:left="345"/>
        <w:jc w:val="left"/>
      </w:pPr>
      <w:r>
        <w:rPr>
          <w:rFonts w:ascii="Times New Roman" w:hAnsi="Times New Roman"/>
          <w:b w:val="false"/>
          <w:i w:val="false"/>
          <w:color w:val="000000"/>
          <w:sz w:val="22"/>
        </w:rPr>
        <w:t xml:space="preserve"> </w:t>
      </w:r>
      <w:bookmarkStart w:name="paragraf-4.odsek-5.oznacenie" w:id="219"/>
      <w:r>
        <w:rPr>
          <w:rFonts w:ascii="Times New Roman" w:hAnsi="Times New Roman"/>
          <w:b w:val="false"/>
          <w:i w:val="false"/>
          <w:color w:val="000000"/>
          <w:sz w:val="22"/>
        </w:rPr>
        <w:t xml:space="preserve">(5) </w:t>
      </w:r>
      <w:bookmarkEnd w:id="219"/>
      <w:bookmarkStart w:name="paragraf-4.odsek-5.text" w:id="220"/>
      <w:r>
        <w:rPr>
          <w:rFonts w:ascii="Times New Roman" w:hAnsi="Times New Roman"/>
          <w:b w:val="false"/>
          <w:i w:val="false"/>
          <w:color w:val="000000"/>
          <w:sz w:val="22"/>
        </w:rPr>
        <w:t xml:space="preserve">Príjem z predaja nehnuteľností a hnuteľných vecí, ktoré boli zahrnuté do obchodného majetku a ktoré daňovník využíval len sčasti na podnikanie alebo na inú samostatnú zárobkovú činnosť alebo ich daňovník prenajímal len sčasti, ktorý nie je oslobodený od dane podľa </w:t>
      </w:r>
      <w:bookmarkEnd w:id="220"/>
      <w:hyperlink w:anchor="paragraf-9.odsek-1.pismeno-b">
        <w:r>
          <w:rPr>
            <w:rFonts w:ascii="Times New Roman" w:hAnsi="Times New Roman"/>
            <w:b w:val="false"/>
            <w:i w:val="false"/>
            <w:color w:val="0000ff"/>
            <w:sz w:val="22"/>
            <w:u w:val="single"/>
          </w:rPr>
          <w:t>§ 9 ods. 1 písm. b) až d)</w:t>
        </w:r>
      </w:hyperlink>
      <w:bookmarkStart w:name="paragraf-4.odsek-5.text" w:id="221"/>
      <w:r>
        <w:rPr>
          <w:rFonts w:ascii="Times New Roman" w:hAnsi="Times New Roman"/>
          <w:b w:val="false"/>
          <w:i w:val="false"/>
          <w:color w:val="000000"/>
          <w:sz w:val="22"/>
        </w:rPr>
        <w:t xml:space="preserve">, sa zahrnie do základu dane len v tom pomere, v akom daňovník tento majetok využíval na uvedené činnosti. </w:t>
      </w:r>
      <w:bookmarkEnd w:id="221"/>
    </w:p>
    <w:bookmarkEnd w:id="218"/>
    <w:bookmarkStart w:name="paragraf-4.odsek-6" w:id="222"/>
    <w:p>
      <w:pPr>
        <w:spacing w:before="225" w:after="225" w:line="264"/>
        <w:ind w:left="345"/>
        <w:jc w:val="left"/>
      </w:pPr>
      <w:r>
        <w:rPr>
          <w:rFonts w:ascii="Times New Roman" w:hAnsi="Times New Roman"/>
          <w:b w:val="false"/>
          <w:i w:val="false"/>
          <w:color w:val="000000"/>
          <w:sz w:val="22"/>
        </w:rPr>
        <w:t xml:space="preserve"> </w:t>
      </w:r>
      <w:bookmarkStart w:name="paragraf-4.odsek-6.oznacenie" w:id="223"/>
      <w:r>
        <w:rPr>
          <w:rFonts w:ascii="Times New Roman" w:hAnsi="Times New Roman"/>
          <w:b w:val="false"/>
          <w:i w:val="false"/>
          <w:color w:val="000000"/>
          <w:sz w:val="22"/>
        </w:rPr>
        <w:t xml:space="preserve">(6) </w:t>
      </w:r>
      <w:bookmarkEnd w:id="223"/>
      <w:bookmarkStart w:name="paragraf-4.odsek-6.text" w:id="224"/>
      <w:r>
        <w:rPr>
          <w:rFonts w:ascii="Times New Roman" w:hAnsi="Times New Roman"/>
          <w:b w:val="false"/>
          <w:i w:val="false"/>
          <w:color w:val="000000"/>
          <w:sz w:val="22"/>
        </w:rPr>
        <w:t xml:space="preserve">Príjem, z ktorého sa daň vyberá zrážkou podľa </w:t>
      </w:r>
      <w:bookmarkEnd w:id="224"/>
      <w:hyperlink w:anchor="paragraf-43">
        <w:r>
          <w:rPr>
            <w:rFonts w:ascii="Times New Roman" w:hAnsi="Times New Roman"/>
            <w:b w:val="false"/>
            <w:i w:val="false"/>
            <w:color w:val="0000ff"/>
            <w:sz w:val="22"/>
            <w:u w:val="single"/>
          </w:rPr>
          <w:t>§ 43</w:t>
        </w:r>
      </w:hyperlink>
      <w:bookmarkStart w:name="paragraf-4.odsek-6.text" w:id="225"/>
      <w:r>
        <w:rPr>
          <w:rFonts w:ascii="Times New Roman" w:hAnsi="Times New Roman"/>
          <w:b w:val="false"/>
          <w:i w:val="false"/>
          <w:color w:val="000000"/>
          <w:sz w:val="22"/>
        </w:rPr>
        <w:t xml:space="preserve">, sa zahŕňa do základu dane, ak vybraním zrážky nie je splnená daňová povinnosť alebo ak daňovník, ktorý nie je povinný tieto príjmy účtovať, využil možnosť odpočítať daň vybranú zrážkou ako preddavok na daň podľa </w:t>
      </w:r>
      <w:bookmarkEnd w:id="225"/>
      <w:hyperlink w:anchor="paragraf-43.odsek-7">
        <w:r>
          <w:rPr>
            <w:rFonts w:ascii="Times New Roman" w:hAnsi="Times New Roman"/>
            <w:b w:val="false"/>
            <w:i w:val="false"/>
            <w:color w:val="0000ff"/>
            <w:sz w:val="22"/>
            <w:u w:val="single"/>
          </w:rPr>
          <w:t>§ 43 ods. 7</w:t>
        </w:r>
      </w:hyperlink>
      <w:bookmarkStart w:name="paragraf-4.odsek-6.text" w:id="226"/>
      <w:r>
        <w:rPr>
          <w:rFonts w:ascii="Times New Roman" w:hAnsi="Times New Roman"/>
          <w:b w:val="false"/>
          <w:i w:val="false"/>
          <w:color w:val="000000"/>
          <w:sz w:val="22"/>
        </w:rPr>
        <w:t xml:space="preserve">. </w:t>
      </w:r>
      <w:bookmarkEnd w:id="226"/>
    </w:p>
    <w:bookmarkEnd w:id="222"/>
    <w:bookmarkStart w:name="paragraf-4.odsek-7" w:id="227"/>
    <w:p>
      <w:pPr>
        <w:spacing w:before="225" w:after="225" w:line="264"/>
        <w:ind w:left="345"/>
        <w:jc w:val="left"/>
      </w:pPr>
      <w:r>
        <w:rPr>
          <w:rFonts w:ascii="Times New Roman" w:hAnsi="Times New Roman"/>
          <w:b w:val="false"/>
          <w:i w:val="false"/>
          <w:color w:val="000000"/>
          <w:sz w:val="22"/>
        </w:rPr>
        <w:t xml:space="preserve"> </w:t>
      </w:r>
      <w:bookmarkStart w:name="paragraf-4.odsek-7.oznacenie" w:id="228"/>
      <w:r>
        <w:rPr>
          <w:rFonts w:ascii="Times New Roman" w:hAnsi="Times New Roman"/>
          <w:b w:val="false"/>
          <w:i w:val="false"/>
          <w:color w:val="000000"/>
          <w:sz w:val="22"/>
        </w:rPr>
        <w:t xml:space="preserve">(7) </w:t>
      </w:r>
      <w:bookmarkEnd w:id="228"/>
      <w:bookmarkStart w:name="paragraf-4.odsek-7.text" w:id="229"/>
      <w:r>
        <w:rPr>
          <w:rFonts w:ascii="Times New Roman" w:hAnsi="Times New Roman"/>
          <w:b w:val="false"/>
          <w:i w:val="false"/>
          <w:color w:val="000000"/>
          <w:sz w:val="22"/>
        </w:rPr>
        <w:t xml:space="preserve">Príjem, pre ktorý je ustanovené, že sa daň vybraná podľa </w:t>
      </w:r>
      <w:bookmarkEnd w:id="229"/>
      <w:hyperlink w:anchor="paragraf-43.odsek-6">
        <w:r>
          <w:rPr>
            <w:rFonts w:ascii="Times New Roman" w:hAnsi="Times New Roman"/>
            <w:b w:val="false"/>
            <w:i w:val="false"/>
            <w:color w:val="0000ff"/>
            <w:sz w:val="22"/>
            <w:u w:val="single"/>
          </w:rPr>
          <w:t>§ 43 ods. 6</w:t>
        </w:r>
      </w:hyperlink>
      <w:bookmarkStart w:name="paragraf-4.odsek-7.text" w:id="230"/>
      <w:r>
        <w:rPr>
          <w:rFonts w:ascii="Times New Roman" w:hAnsi="Times New Roman"/>
          <w:b w:val="false"/>
          <w:i w:val="false"/>
          <w:color w:val="000000"/>
          <w:sz w:val="22"/>
        </w:rPr>
        <w:t xml:space="preserve"> považuje za splnenie daňovej povinnosti, sa do základu dane nezahŕňa. </w:t>
      </w:r>
      <w:bookmarkEnd w:id="230"/>
    </w:p>
    <w:bookmarkEnd w:id="227"/>
    <w:bookmarkStart w:name="paragraf-4.odsek-8" w:id="231"/>
    <w:p>
      <w:pPr>
        <w:spacing w:before="225" w:after="225" w:line="264"/>
        <w:ind w:left="345"/>
        <w:jc w:val="left"/>
      </w:pPr>
      <w:r>
        <w:rPr>
          <w:rFonts w:ascii="Times New Roman" w:hAnsi="Times New Roman"/>
          <w:b w:val="false"/>
          <w:i w:val="false"/>
          <w:color w:val="000000"/>
          <w:sz w:val="22"/>
        </w:rPr>
        <w:t xml:space="preserve"> </w:t>
      </w:r>
      <w:bookmarkStart w:name="paragraf-4.odsek-8.oznacenie" w:id="232"/>
      <w:r>
        <w:rPr>
          <w:rFonts w:ascii="Times New Roman" w:hAnsi="Times New Roman"/>
          <w:b w:val="false"/>
          <w:i w:val="false"/>
          <w:color w:val="000000"/>
          <w:sz w:val="22"/>
        </w:rPr>
        <w:t xml:space="preserve">(8) </w:t>
      </w:r>
      <w:bookmarkEnd w:id="232"/>
      <w:bookmarkStart w:name="paragraf-4.odsek-8.text" w:id="233"/>
      <w:r>
        <w:rPr>
          <w:rFonts w:ascii="Times New Roman" w:hAnsi="Times New Roman"/>
          <w:b w:val="false"/>
          <w:i w:val="false"/>
          <w:color w:val="000000"/>
          <w:sz w:val="22"/>
        </w:rPr>
        <w:t xml:space="preserve">Príjmy uvedené v </w:t>
      </w:r>
      <w:bookmarkEnd w:id="233"/>
      <w:hyperlink w:anchor="paragraf-6.odsek-3">
        <w:r>
          <w:rPr>
            <w:rFonts w:ascii="Times New Roman" w:hAnsi="Times New Roman"/>
            <w:b w:val="false"/>
            <w:i w:val="false"/>
            <w:color w:val="0000ff"/>
            <w:sz w:val="22"/>
            <w:u w:val="single"/>
          </w:rPr>
          <w:t>§ 6 ods. 3</w:t>
        </w:r>
      </w:hyperlink>
      <w:bookmarkStart w:name="paragraf-4.odsek-8.text" w:id="234"/>
      <w:r>
        <w:rPr>
          <w:rFonts w:ascii="Times New Roman" w:hAnsi="Times New Roman"/>
          <w:b w:val="false"/>
          <w:i w:val="false"/>
          <w:color w:val="000000"/>
          <w:sz w:val="22"/>
        </w:rPr>
        <w:t xml:space="preserve">, </w:t>
      </w:r>
      <w:bookmarkEnd w:id="234"/>
      <w:hyperlink w:anchor="paragraf-7">
        <w:r>
          <w:rPr>
            <w:rFonts w:ascii="Times New Roman" w:hAnsi="Times New Roman"/>
            <w:b w:val="false"/>
            <w:i w:val="false"/>
            <w:color w:val="0000ff"/>
            <w:sz w:val="22"/>
            <w:u w:val="single"/>
          </w:rPr>
          <w:t>§ 7 a 8</w:t>
        </w:r>
      </w:hyperlink>
      <w:bookmarkStart w:name="paragraf-4.odsek-8.text" w:id="235"/>
      <w:r>
        <w:rPr>
          <w:rFonts w:ascii="Times New Roman" w:hAnsi="Times New Roman"/>
          <w:b w:val="false"/>
          <w:i w:val="false"/>
          <w:color w:val="000000"/>
          <w:sz w:val="22"/>
        </w:rPr>
        <w:t xml:space="preserve">, ktoré plynú manželom z ich bezpodielového spoluvlastníctva, sa zahŕňajú do základu dane v rovnakom pomere u každého z nich, ak sa nedohodnú inak; v tom istom pomere sa zahŕňajú do základu dane výdavky vynaložené na dosiahnutie, zabezpečenie alebo udržanie týchto príjmov. </w:t>
      </w:r>
      <w:bookmarkEnd w:id="235"/>
    </w:p>
    <w:bookmarkEnd w:id="231"/>
    <w:bookmarkEnd w:id="193"/>
    <w:bookmarkStart w:name="paragraf-5" w:id="236"/>
    <w:p>
      <w:pPr>
        <w:spacing w:before="225" w:after="225" w:line="264"/>
        <w:ind w:left="270"/>
        <w:jc w:val="center"/>
      </w:pPr>
      <w:bookmarkStart w:name="paragraf-5.oznacenie" w:id="237"/>
      <w:r>
        <w:rPr>
          <w:rFonts w:ascii="Times New Roman" w:hAnsi="Times New Roman"/>
          <w:b/>
          <w:i w:val="false"/>
          <w:color w:val="000000"/>
          <w:sz w:val="22"/>
        </w:rPr>
        <w:t xml:space="preserve"> § 5 </w:t>
      </w:r>
    </w:p>
    <w:bookmarkEnd w:id="237"/>
    <w:bookmarkStart w:name="paragraf-5.nadpis" w:id="238"/>
    <w:p>
      <w:pPr>
        <w:spacing w:before="225" w:after="225" w:line="264"/>
        <w:ind w:left="270"/>
        <w:jc w:val="center"/>
      </w:pPr>
      <w:r>
        <w:rPr>
          <w:rFonts w:ascii="Times New Roman" w:hAnsi="Times New Roman"/>
          <w:b/>
          <w:i w:val="false"/>
          <w:color w:val="000000"/>
          <w:sz w:val="22"/>
        </w:rPr>
        <w:t xml:space="preserve"> Príjmy zo závislej činnosti </w:t>
      </w:r>
    </w:p>
    <w:bookmarkEnd w:id="238"/>
    <w:bookmarkStart w:name="paragraf-5.odsek-1" w:id="239"/>
    <w:p>
      <w:pPr>
        <w:spacing w:before="0" w:after="0" w:line="264"/>
        <w:ind w:left="345"/>
        <w:jc w:val="left"/>
      </w:pPr>
      <w:bookmarkStart w:name="paragraf-5.odsek-1" w:id="240"/>
      <w:r>
        <w:rPr>
          <w:rFonts w:ascii="Times New Roman" w:hAnsi="Times New Roman"/>
          <w:b w:val="false"/>
          <w:i w:val="false"/>
          <w:color w:val="000000"/>
          <w:sz w:val="22"/>
        </w:rPr>
        <w:t xml:space="preserve"> </w:t>
      </w:r>
      <w:bookmarkStart w:name="paragraf-5.odsek-1.oznacenie" w:id="241"/>
      <w:r>
        <w:rPr>
          <w:rFonts w:ascii="Times New Roman" w:hAnsi="Times New Roman"/>
          <w:b w:val="false"/>
          <w:i w:val="false"/>
          <w:color w:val="000000"/>
          <w:sz w:val="22"/>
        </w:rPr>
        <w:t xml:space="preserve">(1) </w:t>
      </w:r>
      <w:bookmarkEnd w:id="241"/>
      <w:bookmarkStart w:name="paragraf-5.odsek-1.text" w:id="242"/>
      <w:r>
        <w:rPr>
          <w:rFonts w:ascii="Times New Roman" w:hAnsi="Times New Roman"/>
          <w:b w:val="false"/>
          <w:i w:val="false"/>
          <w:color w:val="000000"/>
          <w:sz w:val="22"/>
        </w:rPr>
        <w:t xml:space="preserve">Príjmami zo závislej činnosti sú </w:t>
      </w:r>
      <w:bookmarkEnd w:id="242"/>
    </w:p>
    <w:bookmarkEnd w:id="240"/>
    <w:bookmarkStart w:name="paragraf-5.odsek-1.pismeno-a" w:id="243"/>
    <w:p>
      <w:pPr>
        <w:spacing w:before="225" w:after="225" w:line="264"/>
        <w:ind w:left="420"/>
        <w:jc w:val="left"/>
      </w:pPr>
      <w:r>
        <w:rPr>
          <w:rFonts w:ascii="Times New Roman" w:hAnsi="Times New Roman"/>
          <w:b w:val="false"/>
          <w:i w:val="false"/>
          <w:color w:val="000000"/>
          <w:sz w:val="22"/>
        </w:rPr>
        <w:t xml:space="preserve"> </w:t>
      </w:r>
      <w:bookmarkStart w:name="paragraf-5.odsek-1.pismeno-a.oznacenie" w:id="244"/>
      <w:r>
        <w:rPr>
          <w:rFonts w:ascii="Times New Roman" w:hAnsi="Times New Roman"/>
          <w:b w:val="false"/>
          <w:i w:val="false"/>
          <w:color w:val="000000"/>
          <w:sz w:val="22"/>
        </w:rPr>
        <w:t xml:space="preserve">a) </w:t>
      </w:r>
      <w:bookmarkEnd w:id="244"/>
      <w:bookmarkStart w:name="paragraf-5.odsek-1.pismeno-a.text" w:id="245"/>
      <w:r>
        <w:rPr>
          <w:rFonts w:ascii="Times New Roman" w:hAnsi="Times New Roman"/>
          <w:b w:val="false"/>
          <w:i w:val="false"/>
          <w:color w:val="000000"/>
          <w:sz w:val="22"/>
        </w:rPr>
        <w:t xml:space="preserve">príjmy zo súčasného alebo z predchádzajúceho pracovnoprávneho vzťahu, služobného pomeru, štátnozamestnaneckého pomeru alebo členského pomeru, alebo z obdobného vzťahu, v ktorom je daňovník pri výkone práce pre platiteľa príjmu povinný dodržiavať pokyny alebo príkazy platiteľa príjmu, ako aj príjmy za prácu žiakov a študentov v rámci praktického vyučovania, </w:t>
      </w:r>
      <w:bookmarkEnd w:id="245"/>
    </w:p>
    <w:bookmarkEnd w:id="243"/>
    <w:bookmarkStart w:name="paragraf-5.odsek-1.pismeno-b" w:id="246"/>
    <w:p>
      <w:pPr>
        <w:spacing w:before="225" w:after="225" w:line="264"/>
        <w:ind w:left="420"/>
        <w:jc w:val="left"/>
      </w:pPr>
      <w:r>
        <w:rPr>
          <w:rFonts w:ascii="Times New Roman" w:hAnsi="Times New Roman"/>
          <w:b w:val="false"/>
          <w:i w:val="false"/>
          <w:color w:val="000000"/>
          <w:sz w:val="22"/>
        </w:rPr>
        <w:t xml:space="preserve"> </w:t>
      </w:r>
      <w:bookmarkStart w:name="paragraf-5.odsek-1.pismeno-b.oznacenie" w:id="247"/>
      <w:r>
        <w:rPr>
          <w:rFonts w:ascii="Times New Roman" w:hAnsi="Times New Roman"/>
          <w:b w:val="false"/>
          <w:i w:val="false"/>
          <w:color w:val="000000"/>
          <w:sz w:val="22"/>
        </w:rPr>
        <w:t xml:space="preserve">b) </w:t>
      </w:r>
      <w:bookmarkEnd w:id="247"/>
      <w:bookmarkStart w:name="paragraf-5.odsek-1.pismeno-b.text" w:id="248"/>
      <w:r>
        <w:rPr>
          <w:rFonts w:ascii="Times New Roman" w:hAnsi="Times New Roman"/>
          <w:b w:val="false"/>
          <w:i w:val="false"/>
          <w:color w:val="000000"/>
          <w:sz w:val="22"/>
        </w:rPr>
        <w:t xml:space="preserve">príjmy za prácu členov družstiev, spoločníkov a konateľov spoločností s ručením obmedzeným a komanditistov komanditných spoločností, a to aj keď nie sú povinní pri výkone práce pre družstvo alebo pre spoločnosť dodržiavať príkazy inej osoby, </w:t>
      </w:r>
      <w:bookmarkEnd w:id="248"/>
    </w:p>
    <w:bookmarkEnd w:id="246"/>
    <w:bookmarkStart w:name="paragraf-5.odsek-1.pismeno-c" w:id="249"/>
    <w:p>
      <w:pPr>
        <w:spacing w:before="225" w:after="225" w:line="264"/>
        <w:ind w:left="420"/>
        <w:jc w:val="left"/>
      </w:pPr>
      <w:r>
        <w:rPr>
          <w:rFonts w:ascii="Times New Roman" w:hAnsi="Times New Roman"/>
          <w:b w:val="false"/>
          <w:i w:val="false"/>
          <w:color w:val="000000"/>
          <w:sz w:val="22"/>
        </w:rPr>
        <w:t xml:space="preserve"> </w:t>
      </w:r>
      <w:bookmarkStart w:name="paragraf-5.odsek-1.pismeno-c.oznacenie" w:id="250"/>
      <w:r>
        <w:rPr>
          <w:rFonts w:ascii="Times New Roman" w:hAnsi="Times New Roman"/>
          <w:b w:val="false"/>
          <w:i w:val="false"/>
          <w:color w:val="000000"/>
          <w:sz w:val="22"/>
        </w:rPr>
        <w:t xml:space="preserve">c) </w:t>
      </w:r>
      <w:bookmarkEnd w:id="250"/>
      <w:bookmarkStart w:name="paragraf-5.odsek-1.pismeno-c.text" w:id="251"/>
      <w:r>
        <w:rPr>
          <w:rFonts w:ascii="Times New Roman" w:hAnsi="Times New Roman"/>
          <w:b w:val="false"/>
          <w:i w:val="false"/>
          <w:color w:val="000000"/>
          <w:sz w:val="22"/>
        </w:rPr>
        <w:t>platy a funkčné príplatky ústavných činiteľov Slovenskej republiky, verejného ochrancu práv, prokurátorov Slovenskej republiky a vedúcich ostatných ústredných orgánov štátnej správy Slovenskej republiky ustanovené osobitnými predpismi,</w:t>
      </w:r>
      <w:bookmarkEnd w:id="251"/>
      <w:hyperlink w:anchor="poznamky.poznamka-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w:t>
        </w:r>
        <w:r>
          <w:rPr>
            <w:rFonts w:ascii="Times New Roman" w:hAnsi="Times New Roman"/>
            <w:b w:val="false"/>
            <w:i w:val="false"/>
            <w:color w:val="0000ff"/>
            <w:sz w:val="22"/>
            <w:u w:val="single"/>
          </w:rPr>
          <w:t>)</w:t>
        </w:r>
      </w:hyperlink>
      <w:bookmarkStart w:name="paragraf-5.odsek-1.pismeno-c.text" w:id="252"/>
      <w:r>
        <w:rPr>
          <w:rFonts w:ascii="Times New Roman" w:hAnsi="Times New Roman"/>
          <w:b w:val="false"/>
          <w:i w:val="false"/>
          <w:color w:val="000000"/>
          <w:sz w:val="22"/>
        </w:rPr>
        <w:t xml:space="preserve"> </w:t>
      </w:r>
      <w:bookmarkEnd w:id="252"/>
    </w:p>
    <w:bookmarkEnd w:id="249"/>
    <w:bookmarkStart w:name="paragraf-5.odsek-1.pismeno-d" w:id="253"/>
    <w:p>
      <w:pPr>
        <w:spacing w:before="225" w:after="225" w:line="264"/>
        <w:ind w:left="420"/>
        <w:jc w:val="left"/>
      </w:pPr>
      <w:r>
        <w:rPr>
          <w:rFonts w:ascii="Times New Roman" w:hAnsi="Times New Roman"/>
          <w:b w:val="false"/>
          <w:i w:val="false"/>
          <w:color w:val="000000"/>
          <w:sz w:val="22"/>
        </w:rPr>
        <w:t xml:space="preserve"> </w:t>
      </w:r>
      <w:bookmarkStart w:name="paragraf-5.odsek-1.pismeno-d.oznacenie" w:id="254"/>
      <w:r>
        <w:rPr>
          <w:rFonts w:ascii="Times New Roman" w:hAnsi="Times New Roman"/>
          <w:b w:val="false"/>
          <w:i w:val="false"/>
          <w:color w:val="000000"/>
          <w:sz w:val="22"/>
        </w:rPr>
        <w:t xml:space="preserve">d) </w:t>
      </w:r>
      <w:bookmarkEnd w:id="254"/>
      <w:bookmarkStart w:name="paragraf-5.odsek-1.pismeno-d.text" w:id="255"/>
      <w:r>
        <w:rPr>
          <w:rFonts w:ascii="Times New Roman" w:hAnsi="Times New Roman"/>
          <w:b w:val="false"/>
          <w:i w:val="false"/>
          <w:color w:val="000000"/>
          <w:sz w:val="22"/>
        </w:rPr>
        <w:t>odmeny za výkon funkcie v štátnych orgánoch, v orgánoch územnej samosprávy a v orgánoch iných právnických osôb alebo spoločenstiev,</w:t>
      </w:r>
      <w:bookmarkEnd w:id="255"/>
      <w:hyperlink w:anchor="poznamky.poznamka-1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w:t>
        </w:r>
        <w:r>
          <w:rPr>
            <w:rFonts w:ascii="Times New Roman" w:hAnsi="Times New Roman"/>
            <w:b w:val="false"/>
            <w:i w:val="false"/>
            <w:color w:val="0000ff"/>
            <w:sz w:val="22"/>
            <w:u w:val="single"/>
          </w:rPr>
          <w:t>)</w:t>
        </w:r>
      </w:hyperlink>
      <w:bookmarkStart w:name="paragraf-5.odsek-1.pismeno-d.text" w:id="256"/>
      <w:r>
        <w:rPr>
          <w:rFonts w:ascii="Times New Roman" w:hAnsi="Times New Roman"/>
          <w:b w:val="false"/>
          <w:i w:val="false"/>
          <w:color w:val="000000"/>
          <w:sz w:val="22"/>
        </w:rPr>
        <w:t xml:space="preserve"> ak nejde o príjmy podľa písmena a) alebo písmena b), alebo odmeny za výkon funkcie, ak nejde o príjmy uvedené v písmenách a), b) a g), </w:t>
      </w:r>
      <w:bookmarkEnd w:id="256"/>
    </w:p>
    <w:bookmarkEnd w:id="253"/>
    <w:bookmarkStart w:name="paragraf-5.odsek-1.pismeno-e" w:id="257"/>
    <w:p>
      <w:pPr>
        <w:spacing w:before="225" w:after="225" w:line="264"/>
        <w:ind w:left="420"/>
        <w:jc w:val="left"/>
      </w:pPr>
      <w:r>
        <w:rPr>
          <w:rFonts w:ascii="Times New Roman" w:hAnsi="Times New Roman"/>
          <w:b w:val="false"/>
          <w:i w:val="false"/>
          <w:color w:val="000000"/>
          <w:sz w:val="22"/>
        </w:rPr>
        <w:t xml:space="preserve"> </w:t>
      </w:r>
      <w:bookmarkStart w:name="paragraf-5.odsek-1.pismeno-e.oznacenie" w:id="258"/>
      <w:r>
        <w:rPr>
          <w:rFonts w:ascii="Times New Roman" w:hAnsi="Times New Roman"/>
          <w:b w:val="false"/>
          <w:i w:val="false"/>
          <w:color w:val="000000"/>
          <w:sz w:val="22"/>
        </w:rPr>
        <w:t xml:space="preserve">e) </w:t>
      </w:r>
      <w:bookmarkEnd w:id="258"/>
      <w:bookmarkStart w:name="paragraf-5.odsek-1.pismeno-e.text" w:id="259"/>
      <w:r>
        <w:rPr>
          <w:rFonts w:ascii="Times New Roman" w:hAnsi="Times New Roman"/>
          <w:b w:val="false"/>
          <w:i w:val="false"/>
          <w:color w:val="000000"/>
          <w:sz w:val="22"/>
        </w:rPr>
        <w:t>odmeny obvinených vo väzbe</w:t>
      </w:r>
      <w:bookmarkEnd w:id="259"/>
      <w:hyperlink w:anchor="poznamky.poznamka-1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w:t>
        </w:r>
        <w:r>
          <w:rPr>
            <w:rFonts w:ascii="Times New Roman" w:hAnsi="Times New Roman"/>
            <w:b w:val="false"/>
            <w:i w:val="false"/>
            <w:color w:val="0000ff"/>
            <w:sz w:val="22"/>
            <w:u w:val="single"/>
          </w:rPr>
          <w:t>)</w:t>
        </w:r>
      </w:hyperlink>
      <w:bookmarkStart w:name="paragraf-5.odsek-1.pismeno-e.text" w:id="260"/>
      <w:r>
        <w:rPr>
          <w:rFonts w:ascii="Times New Roman" w:hAnsi="Times New Roman"/>
          <w:b w:val="false"/>
          <w:i w:val="false"/>
          <w:color w:val="000000"/>
          <w:sz w:val="22"/>
        </w:rPr>
        <w:t xml:space="preserve"> a odmeny odsúdených vo výkone trestu odňatia slobody poskytované podľa osobitného predpisu,</w:t>
      </w:r>
      <w:bookmarkEnd w:id="260"/>
      <w:hyperlink w:anchor="poznamky.poznamka-1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w:t>
        </w:r>
        <w:r>
          <w:rPr>
            <w:rFonts w:ascii="Times New Roman" w:hAnsi="Times New Roman"/>
            <w:b w:val="false"/>
            <w:i w:val="false"/>
            <w:color w:val="0000ff"/>
            <w:sz w:val="22"/>
            <w:u w:val="single"/>
          </w:rPr>
          <w:t>)</w:t>
        </w:r>
      </w:hyperlink>
      <w:bookmarkStart w:name="paragraf-5.odsek-1.pismeno-e.text" w:id="261"/>
      <w:r>
        <w:rPr>
          <w:rFonts w:ascii="Times New Roman" w:hAnsi="Times New Roman"/>
          <w:b w:val="false"/>
          <w:i w:val="false"/>
          <w:color w:val="000000"/>
          <w:sz w:val="22"/>
        </w:rPr>
        <w:t xml:space="preserve"> </w:t>
      </w:r>
      <w:bookmarkEnd w:id="261"/>
    </w:p>
    <w:bookmarkEnd w:id="257"/>
    <w:bookmarkStart w:name="paragraf-5.odsek-1.pismeno-f" w:id="262"/>
    <w:p>
      <w:pPr>
        <w:spacing w:before="225" w:after="225" w:line="264"/>
        <w:ind w:left="420"/>
        <w:jc w:val="left"/>
      </w:pPr>
      <w:r>
        <w:rPr>
          <w:rFonts w:ascii="Times New Roman" w:hAnsi="Times New Roman"/>
          <w:b w:val="false"/>
          <w:i w:val="false"/>
          <w:color w:val="000000"/>
          <w:sz w:val="22"/>
        </w:rPr>
        <w:t xml:space="preserve"> </w:t>
      </w:r>
      <w:bookmarkStart w:name="paragraf-5.odsek-1.pismeno-f.oznacenie" w:id="263"/>
      <w:r>
        <w:rPr>
          <w:rFonts w:ascii="Times New Roman" w:hAnsi="Times New Roman"/>
          <w:b w:val="false"/>
          <w:i w:val="false"/>
          <w:color w:val="000000"/>
          <w:sz w:val="22"/>
        </w:rPr>
        <w:t xml:space="preserve">f) </w:t>
      </w:r>
      <w:bookmarkEnd w:id="263"/>
      <w:bookmarkStart w:name="paragraf-5.odsek-1.pismeno-f.text" w:id="264"/>
      <w:r>
        <w:rPr>
          <w:rFonts w:ascii="Times New Roman" w:hAnsi="Times New Roman"/>
          <w:b w:val="false"/>
          <w:i w:val="false"/>
          <w:color w:val="000000"/>
          <w:sz w:val="22"/>
        </w:rPr>
        <w:t>príjmy z prostriedkov sociálneho fondu poskytované podľa osobitného predpisu,</w:t>
      </w:r>
      <w:bookmarkEnd w:id="264"/>
      <w:hyperlink w:anchor="poznamky.poznamka-1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w:t>
        </w:r>
        <w:r>
          <w:rPr>
            <w:rFonts w:ascii="Times New Roman" w:hAnsi="Times New Roman"/>
            <w:b w:val="false"/>
            <w:i w:val="false"/>
            <w:color w:val="0000ff"/>
            <w:sz w:val="22"/>
            <w:u w:val="single"/>
          </w:rPr>
          <w:t>)</w:t>
        </w:r>
      </w:hyperlink>
      <w:bookmarkStart w:name="paragraf-5.odsek-1.pismeno-f.text" w:id="265"/>
      <w:r>
        <w:rPr>
          <w:rFonts w:ascii="Times New Roman" w:hAnsi="Times New Roman"/>
          <w:b w:val="false"/>
          <w:i w:val="false"/>
          <w:color w:val="000000"/>
          <w:sz w:val="22"/>
        </w:rPr>
        <w:t xml:space="preserve"> </w:t>
      </w:r>
      <w:bookmarkEnd w:id="265"/>
    </w:p>
    <w:bookmarkEnd w:id="262"/>
    <w:bookmarkStart w:name="paragraf-5.odsek-1.pismeno-g" w:id="266"/>
    <w:p>
      <w:pPr>
        <w:spacing w:before="225" w:after="225" w:line="264"/>
        <w:ind w:left="420"/>
        <w:jc w:val="left"/>
      </w:pPr>
      <w:r>
        <w:rPr>
          <w:rFonts w:ascii="Times New Roman" w:hAnsi="Times New Roman"/>
          <w:b w:val="false"/>
          <w:i w:val="false"/>
          <w:color w:val="000000"/>
          <w:sz w:val="22"/>
        </w:rPr>
        <w:t xml:space="preserve"> </w:t>
      </w:r>
      <w:bookmarkStart w:name="paragraf-5.odsek-1.pismeno-g.oznacenie" w:id="267"/>
      <w:r>
        <w:rPr>
          <w:rFonts w:ascii="Times New Roman" w:hAnsi="Times New Roman"/>
          <w:b w:val="false"/>
          <w:i w:val="false"/>
          <w:color w:val="000000"/>
          <w:sz w:val="22"/>
        </w:rPr>
        <w:t xml:space="preserve">g) </w:t>
      </w:r>
      <w:bookmarkEnd w:id="267"/>
      <w:bookmarkStart w:name="paragraf-5.odsek-1.pismeno-g.text" w:id="268"/>
      <w:r>
        <w:rPr>
          <w:rFonts w:ascii="Times New Roman" w:hAnsi="Times New Roman"/>
          <w:b w:val="false"/>
          <w:i w:val="false"/>
          <w:color w:val="000000"/>
          <w:sz w:val="22"/>
        </w:rPr>
        <w:t xml:space="preserve">príjmy plynúce v súvislosti s minulým, súčasným alebo budúcim výkonom závislej činnosti alebo funkcie bez ohľadu na to, či daňovník pre platiteľa príjmu skutočne vykonával, vykonáva alebo bude vykonávať túto závislú činnosť alebo funkciu, </w:t>
      </w:r>
      <w:bookmarkEnd w:id="268"/>
    </w:p>
    <w:bookmarkEnd w:id="266"/>
    <w:bookmarkStart w:name="paragraf-5.odsek-1.pismeno-h" w:id="269"/>
    <w:p>
      <w:pPr>
        <w:spacing w:before="225" w:after="225" w:line="264"/>
        <w:ind w:left="420"/>
        <w:jc w:val="left"/>
      </w:pPr>
      <w:r>
        <w:rPr>
          <w:rFonts w:ascii="Times New Roman" w:hAnsi="Times New Roman"/>
          <w:b w:val="false"/>
          <w:i w:val="false"/>
          <w:color w:val="000000"/>
          <w:sz w:val="22"/>
        </w:rPr>
        <w:t xml:space="preserve"> </w:t>
      </w:r>
      <w:bookmarkStart w:name="paragraf-5.odsek-1.pismeno-h.oznacenie" w:id="270"/>
      <w:r>
        <w:rPr>
          <w:rFonts w:ascii="Times New Roman" w:hAnsi="Times New Roman"/>
          <w:b w:val="false"/>
          <w:i w:val="false"/>
          <w:color w:val="000000"/>
          <w:sz w:val="22"/>
        </w:rPr>
        <w:t xml:space="preserve">h) </w:t>
      </w:r>
      <w:bookmarkEnd w:id="270"/>
      <w:bookmarkStart w:name="paragraf-5.odsek-1.pismeno-h.text" w:id="271"/>
      <w:r>
        <w:rPr>
          <w:rFonts w:ascii="Times New Roman" w:hAnsi="Times New Roman"/>
          <w:b w:val="false"/>
          <w:i w:val="false"/>
          <w:color w:val="000000"/>
          <w:sz w:val="22"/>
        </w:rPr>
        <w:t>obslužné.</w:t>
      </w:r>
      <w:bookmarkEnd w:id="271"/>
      <w:hyperlink w:anchor="poznamky.poznamka-1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w:t>
        </w:r>
        <w:r>
          <w:rPr>
            <w:rFonts w:ascii="Times New Roman" w:hAnsi="Times New Roman"/>
            <w:b w:val="false"/>
            <w:i w:val="false"/>
            <w:color w:val="0000ff"/>
            <w:sz w:val="22"/>
            <w:u w:val="single"/>
          </w:rPr>
          <w:t>)</w:t>
        </w:r>
      </w:hyperlink>
      <w:bookmarkStart w:name="paragraf-5.odsek-1.pismeno-h.text" w:id="272"/>
      <w:r>
        <w:rPr>
          <w:rFonts w:ascii="Times New Roman" w:hAnsi="Times New Roman"/>
          <w:b w:val="false"/>
          <w:i w:val="false"/>
          <w:color w:val="000000"/>
          <w:sz w:val="22"/>
        </w:rPr>
        <w:t xml:space="preserve"> </w:t>
      </w:r>
      <w:bookmarkEnd w:id="272"/>
    </w:p>
    <w:bookmarkEnd w:id="269"/>
    <w:bookmarkEnd w:id="239"/>
    <w:bookmarkStart w:name="paragraf-5.odsek-2" w:id="273"/>
    <w:p>
      <w:pPr>
        <w:spacing w:before="225" w:after="225" w:line="264"/>
        <w:ind w:left="345"/>
        <w:jc w:val="left"/>
      </w:pPr>
      <w:r>
        <w:rPr>
          <w:rFonts w:ascii="Times New Roman" w:hAnsi="Times New Roman"/>
          <w:b w:val="false"/>
          <w:i w:val="false"/>
          <w:color w:val="000000"/>
          <w:sz w:val="22"/>
        </w:rPr>
        <w:t xml:space="preserve"> </w:t>
      </w:r>
      <w:bookmarkStart w:name="paragraf-5.odsek-2.oznacenie" w:id="274"/>
      <w:r>
        <w:rPr>
          <w:rFonts w:ascii="Times New Roman" w:hAnsi="Times New Roman"/>
          <w:b w:val="false"/>
          <w:i w:val="false"/>
          <w:color w:val="000000"/>
          <w:sz w:val="22"/>
        </w:rPr>
        <w:t xml:space="preserve">(2) </w:t>
      </w:r>
      <w:bookmarkEnd w:id="274"/>
      <w:bookmarkStart w:name="paragraf-5.odsek-2.text" w:id="275"/>
      <w:r>
        <w:rPr>
          <w:rFonts w:ascii="Times New Roman" w:hAnsi="Times New Roman"/>
          <w:b w:val="false"/>
          <w:i w:val="false"/>
          <w:color w:val="000000"/>
          <w:sz w:val="22"/>
        </w:rPr>
        <w:t xml:space="preserve">Príjmami podľa odseku 1 sú bez ohľadu na ich právny dôvod pravidelné, nepravidelné alebo jednorazové príjmy, ktoré sa vyplácajú, poukazujú alebo pripisujú k dobru, alebo spočívajú v inej forme plnenia daňovníkovi s týmito príjmami (ďalej len „zamestnanec“) od platiteľa týchto príjmov (ďalej len „zamestnávateľ“) alebo v súvislosti s výkonom závislej činnosti. Takýmito príjmami sú aj príjmy, ktoré poberá osoba, na ktorú prešlo zo zamestnanca právo na tieto príjmy. </w:t>
      </w:r>
      <w:bookmarkEnd w:id="275"/>
    </w:p>
    <w:bookmarkEnd w:id="273"/>
    <w:bookmarkStart w:name="paragraf-5.odsek-3" w:id="276"/>
    <w:p>
      <w:pPr>
        <w:spacing w:before="225" w:after="225" w:line="264"/>
        <w:ind w:left="345"/>
        <w:jc w:val="left"/>
      </w:pPr>
      <w:r>
        <w:rPr>
          <w:rFonts w:ascii="Times New Roman" w:hAnsi="Times New Roman"/>
          <w:b w:val="false"/>
          <w:i w:val="false"/>
          <w:color w:val="000000"/>
          <w:sz w:val="22"/>
        </w:rPr>
        <w:t xml:space="preserve"> </w:t>
      </w:r>
      <w:bookmarkStart w:name="paragraf-5.odsek-3.oznacenie" w:id="277"/>
      <w:r>
        <w:rPr>
          <w:rFonts w:ascii="Times New Roman" w:hAnsi="Times New Roman"/>
          <w:b w:val="false"/>
          <w:i w:val="false"/>
          <w:color w:val="000000"/>
          <w:sz w:val="22"/>
        </w:rPr>
        <w:t xml:space="preserve">(3) </w:t>
      </w:r>
      <w:bookmarkEnd w:id="277"/>
      <w:bookmarkStart w:name="paragraf-5.odsek-3.text" w:id="278"/>
      <w:r>
        <w:rPr>
          <w:rFonts w:ascii="Times New Roman" w:hAnsi="Times New Roman"/>
          <w:b w:val="false"/>
          <w:i w:val="false"/>
          <w:color w:val="000000"/>
          <w:sz w:val="22"/>
        </w:rPr>
        <w:t>Príjmom zamestnanca, ktorému zamestnávateľ poskytuje motorové vozidlo na používanie na služobné a súkromné účely, je aj suma vo výške 1 % zo vstupnej ceny (</w:t>
      </w:r>
      <w:bookmarkEnd w:id="278"/>
      <w:hyperlink w:anchor="paragraf-25">
        <w:r>
          <w:rPr>
            <w:rFonts w:ascii="Times New Roman" w:hAnsi="Times New Roman"/>
            <w:b w:val="false"/>
            <w:i w:val="false"/>
            <w:color w:val="0000ff"/>
            <w:sz w:val="22"/>
            <w:u w:val="single"/>
          </w:rPr>
          <w:t>§ 25</w:t>
        </w:r>
      </w:hyperlink>
      <w:bookmarkStart w:name="paragraf-5.odsek-3.text" w:id="279"/>
      <w:r>
        <w:rPr>
          <w:rFonts w:ascii="Times New Roman" w:hAnsi="Times New Roman"/>
          <w:b w:val="false"/>
          <w:i w:val="false"/>
          <w:color w:val="000000"/>
          <w:sz w:val="22"/>
        </w:rPr>
        <w:t>) vozidla za každý, aj začatý kalendárny mesiac poskytnutia na takéto účely. Ak ide o prenajaté vozidlo, vychádza sa z obstarávacej ceny vozidla u pôvodného vlastníka, a to aj v prípade, ak dôjde k následnej kúpe prenajatého vozidla. Ak v obstarávacej cene vozidla nie je zahrnutá daň z pridanej hodnoty,</w:t>
      </w:r>
      <w:bookmarkEnd w:id="279"/>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aragraf-5.odsek-3.text" w:id="280"/>
      <w:r>
        <w:rPr>
          <w:rFonts w:ascii="Times New Roman" w:hAnsi="Times New Roman"/>
          <w:b w:val="false"/>
          <w:i w:val="false"/>
          <w:color w:val="000000"/>
          <w:sz w:val="22"/>
        </w:rPr>
        <w:t xml:space="preserve"> na účely tohto ustanovenia sa o túto daň cena zvýši. </w:t>
      </w:r>
      <w:bookmarkEnd w:id="280"/>
    </w:p>
    <w:bookmarkEnd w:id="276"/>
    <w:bookmarkStart w:name="paragraf-5.odsek-4" w:id="281"/>
    <w:p>
      <w:pPr>
        <w:spacing w:before="225" w:after="225" w:line="264"/>
        <w:ind w:left="345"/>
        <w:jc w:val="left"/>
      </w:pPr>
      <w:r>
        <w:rPr>
          <w:rFonts w:ascii="Times New Roman" w:hAnsi="Times New Roman"/>
          <w:b w:val="false"/>
          <w:i w:val="false"/>
          <w:color w:val="000000"/>
          <w:sz w:val="22"/>
        </w:rPr>
        <w:t xml:space="preserve"> </w:t>
      </w:r>
      <w:bookmarkStart w:name="paragraf-5.odsek-4.oznacenie" w:id="282"/>
      <w:r>
        <w:rPr>
          <w:rFonts w:ascii="Times New Roman" w:hAnsi="Times New Roman"/>
          <w:b w:val="false"/>
          <w:i w:val="false"/>
          <w:color w:val="000000"/>
          <w:sz w:val="22"/>
        </w:rPr>
        <w:t xml:space="preserve">(4) </w:t>
      </w:r>
      <w:bookmarkEnd w:id="282"/>
      <w:bookmarkStart w:name="paragraf-5.odsek-4.text" w:id="283"/>
      <w:r>
        <w:rPr>
          <w:rFonts w:ascii="Times New Roman" w:hAnsi="Times New Roman"/>
          <w:b w:val="false"/>
          <w:i w:val="false"/>
          <w:color w:val="000000"/>
          <w:sz w:val="22"/>
        </w:rPr>
        <w:t xml:space="preserve">Zamestnávateľom je aj daňovník s neobmedzenou daňovou povinnosťou, pre ktorého zamestnanec vykonáva prácu podľa jeho pokynov a príkazov, aj keď sa príjem za túto prácu na základe zmluvného vzťahu vypláca prostredníctvom osoby so sídlom alebo s bydliskom v zahraničí. Na účely tohto zákona sa takto vyplácaný príjem považuje za príjem, ktorý vypláca daňovník s neobmedzenou daňovou povinnosťou. Ak v úhradách zamestnávateľa osobe so sídlom alebo s bydliskom v zahraničí nie je preukázaná skutočná výška príjmov zamestnancov, považuje sa za príjem zamestnancov celá úhrada. </w:t>
      </w:r>
      <w:bookmarkEnd w:id="283"/>
    </w:p>
    <w:bookmarkEnd w:id="281"/>
    <w:bookmarkStart w:name="paragraf-5.odsek-5" w:id="284"/>
    <w:p>
      <w:pPr>
        <w:spacing w:before="0" w:after="0" w:line="264"/>
        <w:ind w:left="345"/>
        <w:jc w:val="left"/>
      </w:pPr>
      <w:bookmarkStart w:name="paragraf-5.odsek-5" w:id="285"/>
      <w:r>
        <w:rPr>
          <w:rFonts w:ascii="Times New Roman" w:hAnsi="Times New Roman"/>
          <w:b w:val="false"/>
          <w:i w:val="false"/>
          <w:color w:val="000000"/>
          <w:sz w:val="22"/>
        </w:rPr>
        <w:t xml:space="preserve"> </w:t>
      </w:r>
      <w:bookmarkStart w:name="paragraf-5.odsek-5.oznacenie" w:id="286"/>
      <w:r>
        <w:rPr>
          <w:rFonts w:ascii="Times New Roman" w:hAnsi="Times New Roman"/>
          <w:b w:val="false"/>
          <w:i w:val="false"/>
          <w:color w:val="000000"/>
          <w:sz w:val="22"/>
        </w:rPr>
        <w:t xml:space="preserve">(5) </w:t>
      </w:r>
      <w:bookmarkEnd w:id="286"/>
      <w:bookmarkStart w:name="paragraf-5.odsek-5.text" w:id="287"/>
      <w:r>
        <w:rPr>
          <w:rFonts w:ascii="Times New Roman" w:hAnsi="Times New Roman"/>
          <w:b w:val="false"/>
          <w:i w:val="false"/>
          <w:color w:val="000000"/>
          <w:sz w:val="22"/>
        </w:rPr>
        <w:t xml:space="preserve">Okrem príjmov, ktoré nie sú predmetom dane podľa </w:t>
      </w:r>
      <w:bookmarkEnd w:id="287"/>
      <w:hyperlink w:anchor="paragraf-3.odsek-2">
        <w:r>
          <w:rPr>
            <w:rFonts w:ascii="Times New Roman" w:hAnsi="Times New Roman"/>
            <w:b w:val="false"/>
            <w:i w:val="false"/>
            <w:color w:val="0000ff"/>
            <w:sz w:val="22"/>
            <w:u w:val="single"/>
          </w:rPr>
          <w:t>§ 3 ods. 2</w:t>
        </w:r>
      </w:hyperlink>
      <w:bookmarkStart w:name="paragraf-5.odsek-5.text" w:id="288"/>
      <w:r>
        <w:rPr>
          <w:rFonts w:ascii="Times New Roman" w:hAnsi="Times New Roman"/>
          <w:b w:val="false"/>
          <w:i w:val="false"/>
          <w:color w:val="000000"/>
          <w:sz w:val="22"/>
        </w:rPr>
        <w:t xml:space="preserve">, nie je predmetom dane ani </w:t>
      </w:r>
      <w:bookmarkEnd w:id="288"/>
    </w:p>
    <w:bookmarkEnd w:id="285"/>
    <w:bookmarkStart w:name="paragraf-5.odsek-5.pismeno-a" w:id="289"/>
    <w:p>
      <w:pPr>
        <w:spacing w:before="225" w:after="225" w:line="264"/>
        <w:ind w:left="420"/>
        <w:jc w:val="left"/>
      </w:pPr>
      <w:r>
        <w:rPr>
          <w:rFonts w:ascii="Times New Roman" w:hAnsi="Times New Roman"/>
          <w:b w:val="false"/>
          <w:i w:val="false"/>
          <w:color w:val="000000"/>
          <w:sz w:val="22"/>
        </w:rPr>
        <w:t xml:space="preserve"> </w:t>
      </w:r>
      <w:bookmarkStart w:name="paragraf-5.odsek-5.pismeno-a.oznacenie" w:id="290"/>
      <w:r>
        <w:rPr>
          <w:rFonts w:ascii="Times New Roman" w:hAnsi="Times New Roman"/>
          <w:b w:val="false"/>
          <w:i w:val="false"/>
          <w:color w:val="000000"/>
          <w:sz w:val="22"/>
        </w:rPr>
        <w:t xml:space="preserve">a) </w:t>
      </w:r>
      <w:bookmarkEnd w:id="290"/>
      <w:bookmarkStart w:name="paragraf-5.odsek-5.pismeno-a.text" w:id="291"/>
      <w:r>
        <w:rPr>
          <w:rFonts w:ascii="Times New Roman" w:hAnsi="Times New Roman"/>
          <w:b w:val="false"/>
          <w:i w:val="false"/>
          <w:color w:val="000000"/>
          <w:sz w:val="22"/>
        </w:rPr>
        <w:t>cestovná náhrada poskytovaná v súvislosti s výkonom závislej činnosti do výšky, na ktorú vznikne zamestnancovi nárok podľa osobitných predpisov,</w:t>
      </w:r>
      <w:bookmarkEnd w:id="291"/>
      <w:hyperlink w:anchor="poznamky.poznamka-1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15</w:t>
        </w:r>
        <w:r>
          <w:rPr>
            <w:rFonts w:ascii="Times New Roman" w:hAnsi="Times New Roman"/>
            <w:b w:val="false"/>
            <w:i w:val="false"/>
            <w:color w:val="0000ff"/>
            <w:sz w:val="22"/>
            <w:u w:val="single"/>
          </w:rPr>
          <w:t>)</w:t>
        </w:r>
      </w:hyperlink>
      <w:bookmarkStart w:name="paragraf-5.odsek-5.pismeno-a.text" w:id="292"/>
      <w:r>
        <w:rPr>
          <w:rFonts w:ascii="Times New Roman" w:hAnsi="Times New Roman"/>
          <w:b w:val="false"/>
          <w:i w:val="false"/>
          <w:color w:val="000000"/>
          <w:sz w:val="22"/>
        </w:rPr>
        <w:t xml:space="preserve"> </w:t>
      </w:r>
      <w:bookmarkEnd w:id="292"/>
    </w:p>
    <w:bookmarkEnd w:id="289"/>
    <w:bookmarkStart w:name="paragraf-5.odsek-5.pismeno-b" w:id="293"/>
    <w:p>
      <w:pPr>
        <w:spacing w:before="225" w:after="225" w:line="264"/>
        <w:ind w:left="420"/>
        <w:jc w:val="left"/>
      </w:pPr>
      <w:r>
        <w:rPr>
          <w:rFonts w:ascii="Times New Roman" w:hAnsi="Times New Roman"/>
          <w:b w:val="false"/>
          <w:i w:val="false"/>
          <w:color w:val="000000"/>
          <w:sz w:val="22"/>
        </w:rPr>
        <w:t xml:space="preserve"> </w:t>
      </w:r>
      <w:bookmarkStart w:name="paragraf-5.odsek-5.pismeno-b.oznacenie" w:id="294"/>
      <w:r>
        <w:rPr>
          <w:rFonts w:ascii="Times New Roman" w:hAnsi="Times New Roman"/>
          <w:b w:val="false"/>
          <w:i w:val="false"/>
          <w:color w:val="000000"/>
          <w:sz w:val="22"/>
        </w:rPr>
        <w:t xml:space="preserve">b) </w:t>
      </w:r>
      <w:bookmarkEnd w:id="294"/>
      <w:bookmarkStart w:name="paragraf-5.odsek-5.pismeno-b.text" w:id="295"/>
      <w:r>
        <w:rPr>
          <w:rFonts w:ascii="Times New Roman" w:hAnsi="Times New Roman"/>
          <w:b w:val="false"/>
          <w:i w:val="false"/>
          <w:color w:val="000000"/>
          <w:sz w:val="22"/>
        </w:rPr>
        <w:t xml:space="preserve">nepeňažné plnenie vo výške hodnoty poskytovaných osobných ochranných pracovných prostriedkov podľa osobitných predpisov, osobných hygienických prostriedkov a pracovného oblečenia (napr. pracovné odevy, uniformy) vrátane ich udržiavania alebo suma, ktorou zamestnávateľ uhrádza zamestnancovi preukázané výdavky vynaložené na tieto účely, </w:t>
      </w:r>
      <w:bookmarkEnd w:id="295"/>
    </w:p>
    <w:bookmarkEnd w:id="293"/>
    <w:bookmarkStart w:name="paragraf-5.odsek-5.pismeno-c" w:id="296"/>
    <w:p>
      <w:pPr>
        <w:spacing w:before="225" w:after="225" w:line="264"/>
        <w:ind w:left="420"/>
        <w:jc w:val="left"/>
      </w:pPr>
      <w:r>
        <w:rPr>
          <w:rFonts w:ascii="Times New Roman" w:hAnsi="Times New Roman"/>
          <w:b w:val="false"/>
          <w:i w:val="false"/>
          <w:color w:val="000000"/>
          <w:sz w:val="22"/>
        </w:rPr>
        <w:t xml:space="preserve"> </w:t>
      </w:r>
      <w:bookmarkStart w:name="paragraf-5.odsek-5.pismeno-c.oznacenie" w:id="297"/>
      <w:r>
        <w:rPr>
          <w:rFonts w:ascii="Times New Roman" w:hAnsi="Times New Roman"/>
          <w:b w:val="false"/>
          <w:i w:val="false"/>
          <w:color w:val="000000"/>
          <w:sz w:val="22"/>
        </w:rPr>
        <w:t xml:space="preserve">c) </w:t>
      </w:r>
      <w:bookmarkEnd w:id="297"/>
      <w:bookmarkStart w:name="paragraf-5.odsek-5.pismeno-c.text" w:id="298"/>
      <w:r>
        <w:rPr>
          <w:rFonts w:ascii="Times New Roman" w:hAnsi="Times New Roman"/>
          <w:b w:val="false"/>
          <w:i w:val="false"/>
          <w:color w:val="000000"/>
          <w:sz w:val="22"/>
        </w:rPr>
        <w:t xml:space="preserve">suma prijatá zamestnancom ako preddavok od zamestnávateľa, aby ju v jeho mene vynaložil, alebo suma, ktorou zamestnávateľ uhrádza zamestnancovi preukázané výdavky, ktoré zamestnanec za zamestnávateľa vynaložil zo svojho tak, akoby ich vynaložil priamo zamestnávateľ, </w:t>
      </w:r>
      <w:bookmarkEnd w:id="298"/>
    </w:p>
    <w:bookmarkEnd w:id="296"/>
    <w:bookmarkStart w:name="paragraf-5.odsek-5.pismeno-d" w:id="299"/>
    <w:p>
      <w:pPr>
        <w:spacing w:before="225" w:after="225" w:line="264"/>
        <w:ind w:left="420"/>
        <w:jc w:val="left"/>
      </w:pPr>
      <w:r>
        <w:rPr>
          <w:rFonts w:ascii="Times New Roman" w:hAnsi="Times New Roman"/>
          <w:b w:val="false"/>
          <w:i w:val="false"/>
          <w:color w:val="000000"/>
          <w:sz w:val="22"/>
        </w:rPr>
        <w:t xml:space="preserve"> </w:t>
      </w:r>
      <w:bookmarkStart w:name="paragraf-5.odsek-5.pismeno-d.oznacenie" w:id="300"/>
      <w:r>
        <w:rPr>
          <w:rFonts w:ascii="Times New Roman" w:hAnsi="Times New Roman"/>
          <w:b w:val="false"/>
          <w:i w:val="false"/>
          <w:color w:val="000000"/>
          <w:sz w:val="22"/>
        </w:rPr>
        <w:t xml:space="preserve">d) </w:t>
      </w:r>
      <w:bookmarkEnd w:id="300"/>
      <w:bookmarkStart w:name="paragraf-5.odsek-5.pismeno-d.text" w:id="301"/>
      <w:r>
        <w:rPr>
          <w:rFonts w:ascii="Times New Roman" w:hAnsi="Times New Roman"/>
          <w:b w:val="false"/>
          <w:i w:val="false"/>
          <w:color w:val="000000"/>
          <w:sz w:val="22"/>
        </w:rPr>
        <w:t>suma do výšky ustanovenej osobitným predpisom</w:t>
      </w:r>
      <w:bookmarkEnd w:id="301"/>
      <w:hyperlink w:anchor="poznamky.poznamka-1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16</w:t>
        </w:r>
        <w:r>
          <w:rPr>
            <w:rFonts w:ascii="Times New Roman" w:hAnsi="Times New Roman"/>
            <w:b w:val="false"/>
            <w:i w:val="false"/>
            <w:color w:val="0000ff"/>
            <w:sz w:val="22"/>
            <w:u w:val="single"/>
          </w:rPr>
          <w:t>)</w:t>
        </w:r>
      </w:hyperlink>
      <w:bookmarkStart w:name="paragraf-5.odsek-5.pismeno-d.text" w:id="302"/>
      <w:r>
        <w:rPr>
          <w:rFonts w:ascii="Times New Roman" w:hAnsi="Times New Roman"/>
          <w:b w:val="false"/>
          <w:i w:val="false"/>
          <w:color w:val="000000"/>
          <w:sz w:val="22"/>
        </w:rPr>
        <w:t xml:space="preserve"> na úhradu niektorých výdavkov zamestnanca, </w:t>
      </w:r>
      <w:bookmarkEnd w:id="302"/>
    </w:p>
    <w:bookmarkEnd w:id="299"/>
    <w:bookmarkStart w:name="paragraf-5.odsek-5.pismeno-e" w:id="303"/>
    <w:p>
      <w:pPr>
        <w:spacing w:before="225" w:after="225" w:line="264"/>
        <w:ind w:left="420"/>
        <w:jc w:val="left"/>
      </w:pPr>
      <w:r>
        <w:rPr>
          <w:rFonts w:ascii="Times New Roman" w:hAnsi="Times New Roman"/>
          <w:b w:val="false"/>
          <w:i w:val="false"/>
          <w:color w:val="000000"/>
          <w:sz w:val="22"/>
        </w:rPr>
        <w:t xml:space="preserve"> </w:t>
      </w:r>
      <w:bookmarkStart w:name="paragraf-5.odsek-5.pismeno-e.oznacenie" w:id="304"/>
      <w:r>
        <w:rPr>
          <w:rFonts w:ascii="Times New Roman" w:hAnsi="Times New Roman"/>
          <w:b w:val="false"/>
          <w:i w:val="false"/>
          <w:color w:val="000000"/>
          <w:sz w:val="22"/>
        </w:rPr>
        <w:t xml:space="preserve">e) </w:t>
      </w:r>
      <w:bookmarkEnd w:id="304"/>
      <w:bookmarkStart w:name="paragraf-5.odsek-5.pismeno-e.text" w:id="305"/>
      <w:r>
        <w:rPr>
          <w:rFonts w:ascii="Times New Roman" w:hAnsi="Times New Roman"/>
          <w:b w:val="false"/>
          <w:i w:val="false"/>
          <w:color w:val="000000"/>
          <w:sz w:val="22"/>
        </w:rPr>
        <w:t>hodnota poskytovaných rekondičných pobytov, rehabilitačných pobytov, kondičných rehabilitácií a preventívnej zdravotnej starostlivosti v prípadoch a za podmienok ustanovených osobitným predpisom,</w:t>
      </w:r>
      <w:bookmarkEnd w:id="305"/>
      <w:hyperlink w:anchor="poznamky.poznamka-1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17</w:t>
        </w:r>
        <w:r>
          <w:rPr>
            <w:rFonts w:ascii="Times New Roman" w:hAnsi="Times New Roman"/>
            <w:b w:val="false"/>
            <w:i w:val="false"/>
            <w:color w:val="0000ff"/>
            <w:sz w:val="22"/>
            <w:u w:val="single"/>
          </w:rPr>
          <w:t>)</w:t>
        </w:r>
      </w:hyperlink>
      <w:bookmarkStart w:name="paragraf-5.odsek-5.pismeno-e.text" w:id="306"/>
      <w:r>
        <w:rPr>
          <w:rFonts w:ascii="Times New Roman" w:hAnsi="Times New Roman"/>
          <w:b w:val="false"/>
          <w:i w:val="false"/>
          <w:color w:val="000000"/>
          <w:sz w:val="22"/>
        </w:rPr>
        <w:t xml:space="preserve"> </w:t>
      </w:r>
      <w:bookmarkEnd w:id="306"/>
    </w:p>
    <w:bookmarkEnd w:id="303"/>
    <w:bookmarkStart w:name="paragraf-5.odsek-5.pismeno-f" w:id="307"/>
    <w:p>
      <w:pPr>
        <w:spacing w:before="225" w:after="225" w:line="264"/>
        <w:ind w:left="420"/>
        <w:jc w:val="left"/>
      </w:pPr>
      <w:r>
        <w:rPr>
          <w:rFonts w:ascii="Times New Roman" w:hAnsi="Times New Roman"/>
          <w:b w:val="false"/>
          <w:i w:val="false"/>
          <w:color w:val="000000"/>
          <w:sz w:val="22"/>
        </w:rPr>
        <w:t xml:space="preserve"> </w:t>
      </w:r>
      <w:bookmarkStart w:name="paragraf-5.odsek-5.pismeno-f.oznacenie" w:id="308"/>
      <w:r>
        <w:rPr>
          <w:rFonts w:ascii="Times New Roman" w:hAnsi="Times New Roman"/>
          <w:b w:val="false"/>
          <w:i w:val="false"/>
          <w:color w:val="000000"/>
          <w:sz w:val="22"/>
        </w:rPr>
        <w:t xml:space="preserve">f) </w:t>
      </w:r>
      <w:bookmarkEnd w:id="308"/>
      <w:bookmarkStart w:name="paragraf-5.odsek-5.pismeno-f.text" w:id="309"/>
      <w:r>
        <w:rPr>
          <w:rFonts w:ascii="Times New Roman" w:hAnsi="Times New Roman"/>
          <w:b w:val="false"/>
          <w:i w:val="false"/>
          <w:color w:val="000000"/>
          <w:sz w:val="22"/>
        </w:rPr>
        <w:t>náhrada za používanie vlastného náradia, zariadenia a predmetov potrebných na výkon práce podľa osobitného predpisu,</w:t>
      </w:r>
      <w:bookmarkEnd w:id="309"/>
      <w:hyperlink w:anchor="poznamky.poznamka-1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18</w:t>
        </w:r>
        <w:r>
          <w:rPr>
            <w:rFonts w:ascii="Times New Roman" w:hAnsi="Times New Roman"/>
            <w:b w:val="false"/>
            <w:i w:val="false"/>
            <w:color w:val="0000ff"/>
            <w:sz w:val="22"/>
            <w:u w:val="single"/>
          </w:rPr>
          <w:t>)</w:t>
        </w:r>
      </w:hyperlink>
      <w:bookmarkStart w:name="paragraf-5.odsek-5.pismeno-f.text" w:id="310"/>
      <w:r>
        <w:rPr>
          <w:rFonts w:ascii="Times New Roman" w:hAnsi="Times New Roman"/>
          <w:b w:val="false"/>
          <w:i w:val="false"/>
          <w:color w:val="000000"/>
          <w:sz w:val="22"/>
        </w:rPr>
        <w:t xml:space="preserve"> ak výška náhrady je určená na základe kalkulácie skutočných výdavkov, </w:t>
      </w:r>
      <w:bookmarkEnd w:id="310"/>
    </w:p>
    <w:bookmarkEnd w:id="307"/>
    <w:bookmarkStart w:name="paragraf-5.odsek-5.pismeno-g" w:id="311"/>
    <w:p>
      <w:pPr>
        <w:spacing w:before="225" w:after="225" w:line="264"/>
        <w:ind w:left="420"/>
        <w:jc w:val="left"/>
      </w:pPr>
      <w:r>
        <w:rPr>
          <w:rFonts w:ascii="Times New Roman" w:hAnsi="Times New Roman"/>
          <w:b w:val="false"/>
          <w:i w:val="false"/>
          <w:color w:val="000000"/>
          <w:sz w:val="22"/>
        </w:rPr>
        <w:t xml:space="preserve"> </w:t>
      </w:r>
      <w:bookmarkStart w:name="paragraf-5.odsek-5.pismeno-g.oznacenie" w:id="312"/>
      <w:r>
        <w:rPr>
          <w:rFonts w:ascii="Times New Roman" w:hAnsi="Times New Roman"/>
          <w:b w:val="false"/>
          <w:i w:val="false"/>
          <w:color w:val="000000"/>
          <w:sz w:val="22"/>
        </w:rPr>
        <w:t xml:space="preserve">g) </w:t>
      </w:r>
      <w:bookmarkEnd w:id="312"/>
      <w:bookmarkStart w:name="paragraf-5.odsek-5.pismeno-g.text" w:id="313"/>
      <w:r>
        <w:rPr>
          <w:rFonts w:ascii="Times New Roman" w:hAnsi="Times New Roman"/>
          <w:b w:val="false"/>
          <w:i w:val="false"/>
          <w:color w:val="000000"/>
          <w:sz w:val="22"/>
        </w:rPr>
        <w:t>náhrada výdavkov a plnenie poskytované v súvislosti s výkonom funkcie, na ktoré vzniká nárok podľa osobitných predpisov,</w:t>
      </w:r>
      <w:bookmarkEnd w:id="313"/>
      <w:hyperlink w:anchor="poznamky.poznamka-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w:t>
        </w:r>
        <w:r>
          <w:rPr>
            <w:rFonts w:ascii="Times New Roman" w:hAnsi="Times New Roman"/>
            <w:b w:val="false"/>
            <w:i w:val="false"/>
            <w:color w:val="0000ff"/>
            <w:sz w:val="22"/>
            <w:u w:val="single"/>
          </w:rPr>
          <w:t>)</w:t>
        </w:r>
      </w:hyperlink>
      <w:bookmarkStart w:name="paragraf-5.odsek-5.pismeno-g.text" w:id="314"/>
      <w:r>
        <w:rPr>
          <w:rFonts w:ascii="Times New Roman" w:hAnsi="Times New Roman"/>
          <w:b w:val="false"/>
          <w:i w:val="false"/>
          <w:color w:val="000000"/>
          <w:sz w:val="22"/>
        </w:rPr>
        <w:t xml:space="preserve"> okrem náhrady ušlého zdaniteľného príjmu a náhrady za stratu času. </w:t>
      </w:r>
      <w:bookmarkEnd w:id="314"/>
    </w:p>
    <w:bookmarkEnd w:id="311"/>
    <w:bookmarkEnd w:id="284"/>
    <w:bookmarkStart w:name="paragraf-5.odsek-6" w:id="315"/>
    <w:p>
      <w:pPr>
        <w:spacing w:before="225" w:after="225" w:line="264"/>
        <w:ind w:left="345"/>
        <w:jc w:val="left"/>
      </w:pPr>
      <w:r>
        <w:rPr>
          <w:rFonts w:ascii="Times New Roman" w:hAnsi="Times New Roman"/>
          <w:b w:val="false"/>
          <w:i w:val="false"/>
          <w:color w:val="000000"/>
          <w:sz w:val="22"/>
        </w:rPr>
        <w:t xml:space="preserve"> </w:t>
      </w:r>
      <w:bookmarkStart w:name="paragraf-5.odsek-6.oznacenie" w:id="316"/>
      <w:r>
        <w:rPr>
          <w:rFonts w:ascii="Times New Roman" w:hAnsi="Times New Roman"/>
          <w:b w:val="false"/>
          <w:i w:val="false"/>
          <w:color w:val="000000"/>
          <w:sz w:val="22"/>
        </w:rPr>
        <w:t xml:space="preserve">(6) </w:t>
      </w:r>
      <w:bookmarkEnd w:id="316"/>
      <w:bookmarkStart w:name="paragraf-5.odsek-6.text" w:id="317"/>
      <w:r>
        <w:rPr>
          <w:rFonts w:ascii="Times New Roman" w:hAnsi="Times New Roman"/>
          <w:b w:val="false"/>
          <w:i w:val="false"/>
          <w:color w:val="000000"/>
          <w:sz w:val="22"/>
        </w:rPr>
        <w:t xml:space="preserve">Predmetom dane nie sú plnenia podľa odseku 5 písm. b) a f), ktoré zamestnávateľ paušalizoval za podmienok, že pri výpočte paušálnej sumy vychádzal z priemerných podmienok rozhodujúcich na poskytovanie týchto plnení, pričom ich výška bola určená na základe preukázanej kalkulácie skutočných výdavkov. Ak sa zmenia podmienky, podľa ktorých sa paušálna suma určila, zamestnávateľ je povinný túto sumu preskúmať a upraviť. </w:t>
      </w:r>
      <w:bookmarkEnd w:id="317"/>
    </w:p>
    <w:bookmarkEnd w:id="315"/>
    <w:bookmarkStart w:name="paragraf-5.odsek-7" w:id="318"/>
    <w:p>
      <w:pPr>
        <w:spacing w:before="0" w:after="0" w:line="264"/>
        <w:ind w:left="345"/>
        <w:jc w:val="left"/>
      </w:pPr>
      <w:bookmarkStart w:name="paragraf-5.odsek-7" w:id="319"/>
      <w:r>
        <w:rPr>
          <w:rFonts w:ascii="Times New Roman" w:hAnsi="Times New Roman"/>
          <w:b w:val="false"/>
          <w:i w:val="false"/>
          <w:color w:val="000000"/>
          <w:sz w:val="22"/>
        </w:rPr>
        <w:t xml:space="preserve"> </w:t>
      </w:r>
      <w:bookmarkStart w:name="paragraf-5.odsek-7.oznacenie" w:id="320"/>
      <w:r>
        <w:rPr>
          <w:rFonts w:ascii="Times New Roman" w:hAnsi="Times New Roman"/>
          <w:b w:val="false"/>
          <w:i w:val="false"/>
          <w:color w:val="000000"/>
          <w:sz w:val="22"/>
        </w:rPr>
        <w:t xml:space="preserve">(7) </w:t>
      </w:r>
      <w:bookmarkEnd w:id="320"/>
      <w:bookmarkStart w:name="paragraf-5.odsek-7.text" w:id="321"/>
      <w:r>
        <w:rPr>
          <w:rFonts w:ascii="Times New Roman" w:hAnsi="Times New Roman"/>
          <w:b w:val="false"/>
          <w:i w:val="false"/>
          <w:color w:val="000000"/>
          <w:sz w:val="22"/>
        </w:rPr>
        <w:t xml:space="preserve">Okrem príjmov oslobodených od dane podľa </w:t>
      </w:r>
      <w:bookmarkEnd w:id="321"/>
      <w:hyperlink w:anchor="paragraf-9">
        <w:r>
          <w:rPr>
            <w:rFonts w:ascii="Times New Roman" w:hAnsi="Times New Roman"/>
            <w:b w:val="false"/>
            <w:i w:val="false"/>
            <w:color w:val="0000ff"/>
            <w:sz w:val="22"/>
            <w:u w:val="single"/>
          </w:rPr>
          <w:t>§ 9</w:t>
        </w:r>
      </w:hyperlink>
      <w:bookmarkStart w:name="paragraf-5.odsek-7.text" w:id="322"/>
      <w:r>
        <w:rPr>
          <w:rFonts w:ascii="Times New Roman" w:hAnsi="Times New Roman"/>
          <w:b w:val="false"/>
          <w:i w:val="false"/>
          <w:color w:val="000000"/>
          <w:sz w:val="22"/>
        </w:rPr>
        <w:t xml:space="preserve"> sú od dane oslobodené aj príjmy poskytnuté ako </w:t>
      </w:r>
      <w:bookmarkEnd w:id="322"/>
    </w:p>
    <w:bookmarkEnd w:id="319"/>
    <w:bookmarkStart w:name="paragraf-5.odsek-7.pismeno-a" w:id="323"/>
    <w:p>
      <w:pPr>
        <w:spacing w:before="225" w:after="225" w:line="264"/>
        <w:ind w:left="420"/>
        <w:jc w:val="left"/>
      </w:pPr>
      <w:r>
        <w:rPr>
          <w:rFonts w:ascii="Times New Roman" w:hAnsi="Times New Roman"/>
          <w:b w:val="false"/>
          <w:i w:val="false"/>
          <w:color w:val="000000"/>
          <w:sz w:val="22"/>
        </w:rPr>
        <w:t xml:space="preserve"> </w:t>
      </w:r>
      <w:bookmarkStart w:name="paragraf-5.odsek-7.pismeno-a.oznacenie" w:id="324"/>
      <w:r>
        <w:rPr>
          <w:rFonts w:ascii="Times New Roman" w:hAnsi="Times New Roman"/>
          <w:b w:val="false"/>
          <w:i w:val="false"/>
          <w:color w:val="000000"/>
          <w:sz w:val="22"/>
        </w:rPr>
        <w:t xml:space="preserve">a) </w:t>
      </w:r>
      <w:bookmarkEnd w:id="324"/>
      <w:bookmarkStart w:name="paragraf-5.odsek-7.pismeno-a.text" w:id="325"/>
      <w:r>
        <w:rPr>
          <w:rFonts w:ascii="Times New Roman" w:hAnsi="Times New Roman"/>
          <w:b w:val="false"/>
          <w:i w:val="false"/>
          <w:color w:val="000000"/>
          <w:sz w:val="22"/>
        </w:rPr>
        <w:t xml:space="preserve">suma vynaložená zamestnávateľom na doškoľovanie zamestnanca, ktoré súvisí s činnosťou alebo s podnikaním zamestnávateľa; toto oslobodenie sa nevzťahuje na sumy vyplácané zamestnancovi ako náhrada za ušlý zdaniteľný príjem, </w:t>
      </w:r>
      <w:bookmarkEnd w:id="325"/>
    </w:p>
    <w:bookmarkEnd w:id="323"/>
    <w:bookmarkStart w:name="paragraf-5.odsek-7.pismeno-b" w:id="326"/>
    <w:p>
      <w:pPr>
        <w:spacing w:before="225" w:after="225" w:line="264"/>
        <w:ind w:left="420"/>
        <w:jc w:val="left"/>
      </w:pPr>
      <w:r>
        <w:rPr>
          <w:rFonts w:ascii="Times New Roman" w:hAnsi="Times New Roman"/>
          <w:b w:val="false"/>
          <w:i w:val="false"/>
          <w:color w:val="000000"/>
          <w:sz w:val="22"/>
        </w:rPr>
        <w:t xml:space="preserve"> </w:t>
      </w:r>
      <w:bookmarkStart w:name="paragraf-5.odsek-7.pismeno-b.oznacenie" w:id="327"/>
      <w:r>
        <w:rPr>
          <w:rFonts w:ascii="Times New Roman" w:hAnsi="Times New Roman"/>
          <w:b w:val="false"/>
          <w:i w:val="false"/>
          <w:color w:val="000000"/>
          <w:sz w:val="22"/>
        </w:rPr>
        <w:t xml:space="preserve">b) </w:t>
      </w:r>
      <w:bookmarkEnd w:id="327"/>
      <w:bookmarkStart w:name="paragraf-5.odsek-7.pismeno-b.text" w:id="328"/>
      <w:r>
        <w:rPr>
          <w:rFonts w:ascii="Times New Roman" w:hAnsi="Times New Roman"/>
          <w:b w:val="false"/>
          <w:i w:val="false"/>
          <w:color w:val="000000"/>
          <w:sz w:val="22"/>
        </w:rPr>
        <w:t>hodnota stravy poskytovanej zamestnávateľom zamestnancovi na spotrebu na pracovisku alebo v rámci stravovania zabezpečovaného prostredníctvom iných subjektov,</w:t>
      </w:r>
      <w:bookmarkEnd w:id="328"/>
      <w:hyperlink w:anchor="poznamky.poznamka-1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19</w:t>
        </w:r>
        <w:r>
          <w:rPr>
            <w:rFonts w:ascii="Times New Roman" w:hAnsi="Times New Roman"/>
            <w:b w:val="false"/>
            <w:i w:val="false"/>
            <w:color w:val="0000ff"/>
            <w:sz w:val="22"/>
            <w:u w:val="single"/>
          </w:rPr>
          <w:t>)</w:t>
        </w:r>
      </w:hyperlink>
      <w:bookmarkStart w:name="paragraf-5.odsek-7.pismeno-b.text" w:id="329"/>
      <w:r>
        <w:rPr>
          <w:rFonts w:ascii="Times New Roman" w:hAnsi="Times New Roman"/>
          <w:b w:val="false"/>
          <w:i w:val="false"/>
          <w:color w:val="000000"/>
          <w:sz w:val="22"/>
        </w:rPr>
        <w:t xml:space="preserve"> </w:t>
      </w:r>
      <w:bookmarkEnd w:id="329"/>
    </w:p>
    <w:bookmarkEnd w:id="326"/>
    <w:bookmarkStart w:name="paragraf-5.odsek-7.pismeno-c" w:id="330"/>
    <w:p>
      <w:pPr>
        <w:spacing w:before="225" w:after="225" w:line="264"/>
        <w:ind w:left="420"/>
        <w:jc w:val="left"/>
      </w:pPr>
      <w:r>
        <w:rPr>
          <w:rFonts w:ascii="Times New Roman" w:hAnsi="Times New Roman"/>
          <w:b w:val="false"/>
          <w:i w:val="false"/>
          <w:color w:val="000000"/>
          <w:sz w:val="22"/>
        </w:rPr>
        <w:t xml:space="preserve"> </w:t>
      </w:r>
      <w:bookmarkStart w:name="paragraf-5.odsek-7.pismeno-c.oznacenie" w:id="331"/>
      <w:r>
        <w:rPr>
          <w:rFonts w:ascii="Times New Roman" w:hAnsi="Times New Roman"/>
          <w:b w:val="false"/>
          <w:i w:val="false"/>
          <w:color w:val="000000"/>
          <w:sz w:val="22"/>
        </w:rPr>
        <w:t xml:space="preserve">c) </w:t>
      </w:r>
      <w:bookmarkEnd w:id="331"/>
      <w:bookmarkStart w:name="paragraf-5.odsek-7.pismeno-c.text" w:id="332"/>
      <w:r>
        <w:rPr>
          <w:rFonts w:ascii="Times New Roman" w:hAnsi="Times New Roman"/>
          <w:b w:val="false"/>
          <w:i w:val="false"/>
          <w:color w:val="000000"/>
          <w:sz w:val="22"/>
        </w:rPr>
        <w:t xml:space="preserve">hodnota nealkoholických nápojov poskytovaných zamestnávateľom zamestnancovi na spotrebu na pracovisku, </w:t>
      </w:r>
      <w:bookmarkEnd w:id="332"/>
    </w:p>
    <w:bookmarkEnd w:id="330"/>
    <w:bookmarkStart w:name="paragraf-5.odsek-7.pismeno-d" w:id="333"/>
    <w:p>
      <w:pPr>
        <w:spacing w:before="225" w:after="225" w:line="264"/>
        <w:ind w:left="420"/>
        <w:jc w:val="left"/>
      </w:pPr>
      <w:r>
        <w:rPr>
          <w:rFonts w:ascii="Times New Roman" w:hAnsi="Times New Roman"/>
          <w:b w:val="false"/>
          <w:i w:val="false"/>
          <w:color w:val="000000"/>
          <w:sz w:val="22"/>
        </w:rPr>
        <w:t xml:space="preserve"> </w:t>
      </w:r>
      <w:bookmarkStart w:name="paragraf-5.odsek-7.pismeno-d.oznacenie" w:id="334"/>
      <w:r>
        <w:rPr>
          <w:rFonts w:ascii="Times New Roman" w:hAnsi="Times New Roman"/>
          <w:b w:val="false"/>
          <w:i w:val="false"/>
          <w:color w:val="000000"/>
          <w:sz w:val="22"/>
        </w:rPr>
        <w:t xml:space="preserve">d) </w:t>
      </w:r>
      <w:bookmarkEnd w:id="334"/>
      <w:bookmarkStart w:name="paragraf-5.odsek-7.pismeno-d.text" w:id="335"/>
      <w:r>
        <w:rPr>
          <w:rFonts w:ascii="Times New Roman" w:hAnsi="Times New Roman"/>
          <w:b w:val="false"/>
          <w:i w:val="false"/>
          <w:color w:val="000000"/>
          <w:sz w:val="22"/>
        </w:rPr>
        <w:t>použitie rekreačného, zdravotníckeho, vzdelávacieho, predškolského, telovýchovného alebo športového zariadenia zamestnávateľa zamestnancom; rovnako sa posudzuje aj takéto plnenie poskytnuté manželovi (manželke) zamestnanca a deťom, ktoré sa na účely tohto zákona považujú za vyživované osoby (</w:t>
      </w:r>
      <w:bookmarkEnd w:id="335"/>
      <w:hyperlink w:anchor="paragraf-33">
        <w:r>
          <w:rPr>
            <w:rFonts w:ascii="Times New Roman" w:hAnsi="Times New Roman"/>
            <w:b w:val="false"/>
            <w:i w:val="false"/>
            <w:color w:val="0000ff"/>
            <w:sz w:val="22"/>
            <w:u w:val="single"/>
          </w:rPr>
          <w:t>§ 33</w:t>
        </w:r>
      </w:hyperlink>
      <w:bookmarkStart w:name="paragraf-5.odsek-7.pismeno-d.text" w:id="336"/>
      <w:r>
        <w:rPr>
          <w:rFonts w:ascii="Times New Roman" w:hAnsi="Times New Roman"/>
          <w:b w:val="false"/>
          <w:i w:val="false"/>
          <w:color w:val="000000"/>
          <w:sz w:val="22"/>
        </w:rPr>
        <w:t xml:space="preserve">) tohto zamestnanca alebo jeho manželky (manžela), </w:t>
      </w:r>
      <w:bookmarkEnd w:id="336"/>
    </w:p>
    <w:bookmarkEnd w:id="333"/>
    <w:bookmarkStart w:name="paragraf-5.odsek-7.pismeno-e" w:id="337"/>
    <w:p>
      <w:pPr>
        <w:spacing w:before="225" w:after="225" w:line="264"/>
        <w:ind w:left="420"/>
        <w:jc w:val="left"/>
      </w:pPr>
      <w:r>
        <w:rPr>
          <w:rFonts w:ascii="Times New Roman" w:hAnsi="Times New Roman"/>
          <w:b w:val="false"/>
          <w:i w:val="false"/>
          <w:color w:val="000000"/>
          <w:sz w:val="22"/>
        </w:rPr>
        <w:t xml:space="preserve"> </w:t>
      </w:r>
      <w:bookmarkStart w:name="paragraf-5.odsek-7.pismeno-e.oznacenie" w:id="338"/>
      <w:r>
        <w:rPr>
          <w:rFonts w:ascii="Times New Roman" w:hAnsi="Times New Roman"/>
          <w:b w:val="false"/>
          <w:i w:val="false"/>
          <w:color w:val="000000"/>
          <w:sz w:val="22"/>
        </w:rPr>
        <w:t xml:space="preserve">e) </w:t>
      </w:r>
      <w:bookmarkEnd w:id="338"/>
      <w:bookmarkStart w:name="paragraf-5.odsek-7.pismeno-e.text" w:id="339"/>
      <w:r>
        <w:rPr>
          <w:rFonts w:ascii="Times New Roman" w:hAnsi="Times New Roman"/>
          <w:b w:val="false"/>
          <w:i w:val="false"/>
          <w:color w:val="000000"/>
          <w:sz w:val="22"/>
        </w:rPr>
        <w:t>poistné na verejné zdravotné poistenie,</w:t>
      </w:r>
      <w:bookmarkEnd w:id="339"/>
      <w:hyperlink w:anchor="poznamky.poznamka-2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20</w:t>
        </w:r>
        <w:r>
          <w:rPr>
            <w:rFonts w:ascii="Times New Roman" w:hAnsi="Times New Roman"/>
            <w:b w:val="false"/>
            <w:i w:val="false"/>
            <w:color w:val="0000ff"/>
            <w:sz w:val="22"/>
            <w:u w:val="single"/>
          </w:rPr>
          <w:t>)</w:t>
        </w:r>
      </w:hyperlink>
      <w:bookmarkStart w:name="paragraf-5.odsek-7.pismeno-e.text" w:id="340"/>
      <w:r>
        <w:rPr>
          <w:rFonts w:ascii="Times New Roman" w:hAnsi="Times New Roman"/>
          <w:b w:val="false"/>
          <w:i w:val="false"/>
          <w:color w:val="000000"/>
          <w:sz w:val="22"/>
        </w:rPr>
        <w:t xml:space="preserve"> poistné na sociálne poistenie,</w:t>
      </w:r>
      <w:bookmarkEnd w:id="340"/>
      <w:hyperlink w:anchor="poznamky.poznamka-2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21</w:t>
        </w:r>
        <w:r>
          <w:rPr>
            <w:rFonts w:ascii="Times New Roman" w:hAnsi="Times New Roman"/>
            <w:b w:val="false"/>
            <w:i w:val="false"/>
            <w:color w:val="0000ff"/>
            <w:sz w:val="22"/>
            <w:u w:val="single"/>
          </w:rPr>
          <w:t>)</w:t>
        </w:r>
      </w:hyperlink>
      <w:bookmarkStart w:name="paragraf-5.odsek-7.pismeno-e.text" w:id="341"/>
      <w:r>
        <w:rPr>
          <w:rFonts w:ascii="Times New Roman" w:hAnsi="Times New Roman"/>
          <w:b w:val="false"/>
          <w:i w:val="false"/>
          <w:color w:val="000000"/>
          <w:sz w:val="22"/>
        </w:rPr>
        <w:t xml:space="preserve"> poistné na sociálne zabezpečenie</w:t>
      </w:r>
      <w:bookmarkEnd w:id="341"/>
      <w:hyperlink w:anchor="poznamky.poznamka-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w:t>
        </w:r>
        <w:r>
          <w:rPr>
            <w:rFonts w:ascii="Times New Roman" w:hAnsi="Times New Roman"/>
            <w:b w:val="false"/>
            <w:i w:val="false"/>
            <w:color w:val="0000ff"/>
            <w:sz w:val="22"/>
            <w:u w:val="single"/>
          </w:rPr>
          <w:t>)</w:t>
        </w:r>
      </w:hyperlink>
      <w:bookmarkStart w:name="paragraf-5.odsek-7.pismeno-e.text" w:id="342"/>
      <w:r>
        <w:rPr>
          <w:rFonts w:ascii="Times New Roman" w:hAnsi="Times New Roman"/>
          <w:b w:val="false"/>
          <w:i w:val="false"/>
          <w:color w:val="000000"/>
          <w:sz w:val="22"/>
        </w:rPr>
        <w:t xml:space="preserve"> a príspevky na starobné dôchodkové sporenie podľa osobitného predpisu (ďalej len „poistné a príspevky“), ktoré je povinný platiť zamestnávateľ za zamestnanca, </w:t>
      </w:r>
      <w:bookmarkEnd w:id="342"/>
    </w:p>
    <w:bookmarkEnd w:id="337"/>
    <w:bookmarkStart w:name="paragraf-5.odsek-7.pismeno-f" w:id="343"/>
    <w:p>
      <w:pPr>
        <w:spacing w:before="225" w:after="225" w:line="264"/>
        <w:ind w:left="420"/>
        <w:jc w:val="left"/>
      </w:pPr>
      <w:r>
        <w:rPr>
          <w:rFonts w:ascii="Times New Roman" w:hAnsi="Times New Roman"/>
          <w:b w:val="false"/>
          <w:i w:val="false"/>
          <w:color w:val="000000"/>
          <w:sz w:val="22"/>
        </w:rPr>
        <w:t xml:space="preserve"> </w:t>
      </w:r>
      <w:bookmarkStart w:name="paragraf-5.odsek-7.pismeno-f.oznacenie" w:id="344"/>
      <w:r>
        <w:rPr>
          <w:rFonts w:ascii="Times New Roman" w:hAnsi="Times New Roman"/>
          <w:b w:val="false"/>
          <w:i w:val="false"/>
          <w:color w:val="000000"/>
          <w:sz w:val="22"/>
        </w:rPr>
        <w:t xml:space="preserve">f) </w:t>
      </w:r>
      <w:bookmarkEnd w:id="344"/>
      <w:bookmarkStart w:name="paragraf-5.odsek-7.pismeno-f.text" w:id="345"/>
      <w:r>
        <w:rPr>
          <w:rFonts w:ascii="Times New Roman" w:hAnsi="Times New Roman"/>
          <w:b w:val="false"/>
          <w:i w:val="false"/>
          <w:color w:val="000000"/>
          <w:sz w:val="22"/>
        </w:rPr>
        <w:t>náhrada príjmu a príplatok k náhrade príjmu pri dočasnej pracovnej neschopnosti poskytovaná zamestnávateľom svojmu zamestnancovi podľa osobitného predpisu,</w:t>
      </w:r>
      <w:bookmarkEnd w:id="345"/>
      <w:hyperlink w:anchor="poznamky.poznamka-2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23</w:t>
        </w:r>
        <w:r>
          <w:rPr>
            <w:rFonts w:ascii="Times New Roman" w:hAnsi="Times New Roman"/>
            <w:b w:val="false"/>
            <w:i w:val="false"/>
            <w:color w:val="0000ff"/>
            <w:sz w:val="22"/>
            <w:u w:val="single"/>
          </w:rPr>
          <w:t>)</w:t>
        </w:r>
      </w:hyperlink>
      <w:bookmarkStart w:name="paragraf-5.odsek-7.pismeno-f.text" w:id="346"/>
      <w:r>
        <w:rPr>
          <w:rFonts w:ascii="Times New Roman" w:hAnsi="Times New Roman"/>
          <w:b w:val="false"/>
          <w:i w:val="false"/>
          <w:color w:val="000000"/>
          <w:sz w:val="22"/>
        </w:rPr>
        <w:t xml:space="preserve"> </w:t>
      </w:r>
      <w:bookmarkEnd w:id="346"/>
    </w:p>
    <w:bookmarkEnd w:id="343"/>
    <w:bookmarkStart w:name="paragraf-5.odsek-7.pismeno-g" w:id="347"/>
    <w:p>
      <w:pPr>
        <w:spacing w:before="225" w:after="225" w:line="264"/>
        <w:ind w:left="420"/>
        <w:jc w:val="left"/>
      </w:pPr>
      <w:r>
        <w:rPr>
          <w:rFonts w:ascii="Times New Roman" w:hAnsi="Times New Roman"/>
          <w:b w:val="false"/>
          <w:i w:val="false"/>
          <w:color w:val="000000"/>
          <w:sz w:val="22"/>
        </w:rPr>
        <w:t xml:space="preserve"> </w:t>
      </w:r>
      <w:bookmarkStart w:name="paragraf-5.odsek-7.pismeno-g.oznacenie" w:id="348"/>
      <w:r>
        <w:rPr>
          <w:rFonts w:ascii="Times New Roman" w:hAnsi="Times New Roman"/>
          <w:b w:val="false"/>
          <w:i w:val="false"/>
          <w:color w:val="000000"/>
          <w:sz w:val="22"/>
        </w:rPr>
        <w:t xml:space="preserve">g) </w:t>
      </w:r>
      <w:bookmarkEnd w:id="348"/>
      <w:bookmarkStart w:name="paragraf-5.odsek-7.pismeno-g.text" w:id="349"/>
      <w:r>
        <w:rPr>
          <w:rFonts w:ascii="Times New Roman" w:hAnsi="Times New Roman"/>
          <w:b w:val="false"/>
          <w:i w:val="false"/>
          <w:color w:val="000000"/>
          <w:sz w:val="22"/>
        </w:rPr>
        <w:t xml:space="preserve">príjem zo závislej činnosti vykonávanej na území Slovenskej republiky plynúci daňovníkovi s obmedzenou daňovou povinnosťou od zamestnávateľa so sídlom alebo s bydliskom v zahraničí, ak časové obdobie súvisiace s výkonom tejto činnosti nepresiahne 183 dní v akomkoľvek období 12 po sebe nasledujúcich mesiacov, ak nejde o príjmy uvedené v </w:t>
      </w:r>
      <w:bookmarkEnd w:id="349"/>
      <w:hyperlink w:anchor="paragraf-16.odsek-1.pismeno-d">
        <w:r>
          <w:rPr>
            <w:rFonts w:ascii="Times New Roman" w:hAnsi="Times New Roman"/>
            <w:b w:val="false"/>
            <w:i w:val="false"/>
            <w:color w:val="0000ff"/>
            <w:sz w:val="22"/>
            <w:u w:val="single"/>
          </w:rPr>
          <w:t>§ 16 ods. 1 písm. d)</w:t>
        </w:r>
      </w:hyperlink>
      <w:bookmarkStart w:name="paragraf-5.odsek-7.pismeno-g.text" w:id="350"/>
      <w:r>
        <w:rPr>
          <w:rFonts w:ascii="Times New Roman" w:hAnsi="Times New Roman"/>
          <w:b w:val="false"/>
          <w:i w:val="false"/>
          <w:color w:val="000000"/>
          <w:sz w:val="22"/>
        </w:rPr>
        <w:t xml:space="preserve"> a o príjmy z činností vykonávaných v stálej prevádzkarni (</w:t>
      </w:r>
      <w:bookmarkEnd w:id="350"/>
      <w:hyperlink w:anchor="paragraf-16.odsek-2">
        <w:r>
          <w:rPr>
            <w:rFonts w:ascii="Times New Roman" w:hAnsi="Times New Roman"/>
            <w:b w:val="false"/>
            <w:i w:val="false"/>
            <w:color w:val="0000ff"/>
            <w:sz w:val="22"/>
            <w:u w:val="single"/>
          </w:rPr>
          <w:t>§ 16 ods. 2</w:t>
        </w:r>
      </w:hyperlink>
      <w:bookmarkStart w:name="paragraf-5.odsek-7.pismeno-g.text" w:id="351"/>
      <w:r>
        <w:rPr>
          <w:rFonts w:ascii="Times New Roman" w:hAnsi="Times New Roman"/>
          <w:b w:val="false"/>
          <w:i w:val="false"/>
          <w:color w:val="000000"/>
          <w:sz w:val="22"/>
        </w:rPr>
        <w:t xml:space="preserve">), </w:t>
      </w:r>
      <w:bookmarkEnd w:id="351"/>
    </w:p>
    <w:bookmarkEnd w:id="347"/>
    <w:bookmarkStart w:name="paragraf-5.odsek-7.pismeno-h" w:id="352"/>
    <w:p>
      <w:pPr>
        <w:spacing w:before="225" w:after="225" w:line="264"/>
        <w:ind w:left="420"/>
        <w:jc w:val="left"/>
      </w:pPr>
      <w:r>
        <w:rPr>
          <w:rFonts w:ascii="Times New Roman" w:hAnsi="Times New Roman"/>
          <w:b w:val="false"/>
          <w:i w:val="false"/>
          <w:color w:val="000000"/>
          <w:sz w:val="22"/>
        </w:rPr>
        <w:t xml:space="preserve"> </w:t>
      </w:r>
      <w:bookmarkStart w:name="paragraf-5.odsek-7.pismeno-h.oznacenie" w:id="353"/>
      <w:r>
        <w:rPr>
          <w:rFonts w:ascii="Times New Roman" w:hAnsi="Times New Roman"/>
          <w:b w:val="false"/>
          <w:i w:val="false"/>
          <w:color w:val="000000"/>
          <w:sz w:val="22"/>
        </w:rPr>
        <w:t xml:space="preserve">h) </w:t>
      </w:r>
      <w:bookmarkEnd w:id="353"/>
      <w:bookmarkStart w:name="paragraf-5.odsek-7.pismeno-h.text" w:id="354"/>
      <w:r>
        <w:rPr>
          <w:rFonts w:ascii="Times New Roman" w:hAnsi="Times New Roman"/>
          <w:b w:val="false"/>
          <w:i w:val="false"/>
          <w:color w:val="000000"/>
          <w:sz w:val="22"/>
        </w:rPr>
        <w:t xml:space="preserve">náhrada za stratu na zárobku po skončení pracovnej neschopnosti vzniknutej pracovným úrazom alebo chorobou z povolania, ak táto náhrada bola určená pevnou sumou právoplatným rozhodnutím súdu pred 1. januárom 1993. </w:t>
      </w:r>
      <w:bookmarkEnd w:id="354"/>
    </w:p>
    <w:bookmarkEnd w:id="352"/>
    <w:bookmarkEnd w:id="318"/>
    <w:bookmarkStart w:name="paragraf-5.odsek-8" w:id="355"/>
    <w:p>
      <w:pPr>
        <w:spacing w:before="225" w:after="225" w:line="264"/>
        <w:ind w:left="345"/>
        <w:jc w:val="left"/>
      </w:pPr>
      <w:r>
        <w:rPr>
          <w:rFonts w:ascii="Times New Roman" w:hAnsi="Times New Roman"/>
          <w:b w:val="false"/>
          <w:i w:val="false"/>
          <w:color w:val="000000"/>
          <w:sz w:val="22"/>
        </w:rPr>
        <w:t xml:space="preserve"> </w:t>
      </w:r>
      <w:bookmarkStart w:name="paragraf-5.odsek-8.oznacenie" w:id="356"/>
      <w:r>
        <w:rPr>
          <w:rFonts w:ascii="Times New Roman" w:hAnsi="Times New Roman"/>
          <w:b w:val="false"/>
          <w:i w:val="false"/>
          <w:color w:val="000000"/>
          <w:sz w:val="22"/>
        </w:rPr>
        <w:t xml:space="preserve">(8) </w:t>
      </w:r>
      <w:bookmarkEnd w:id="356"/>
      <w:bookmarkStart w:name="paragraf-5.odsek-8.text" w:id="357"/>
      <w:r>
        <w:rPr>
          <w:rFonts w:ascii="Times New Roman" w:hAnsi="Times New Roman"/>
          <w:b w:val="false"/>
          <w:i w:val="false"/>
          <w:color w:val="000000"/>
          <w:sz w:val="22"/>
        </w:rPr>
        <w:t xml:space="preserve">Základom dane (čiastkovým základom dane) sú zdaniteľné príjmy zo závislej činnosti znížené o poistné a príspevky, ktoré je povinný platiť zamestnanec, alebo príspevky na zahraničné poistenie zamestnanca, na ktorého sa vzťahuje povinné zahraničné poistenie rovnakého druhu. </w:t>
      </w:r>
      <w:bookmarkEnd w:id="357"/>
    </w:p>
    <w:bookmarkEnd w:id="355"/>
    <w:bookmarkEnd w:id="236"/>
    <w:bookmarkStart w:name="paragraf-6" w:id="358"/>
    <w:p>
      <w:pPr>
        <w:spacing w:before="225" w:after="225" w:line="264"/>
        <w:ind w:left="270"/>
        <w:jc w:val="center"/>
      </w:pPr>
      <w:bookmarkStart w:name="paragraf-6.oznacenie" w:id="359"/>
      <w:r>
        <w:rPr>
          <w:rFonts w:ascii="Times New Roman" w:hAnsi="Times New Roman"/>
          <w:b/>
          <w:i w:val="false"/>
          <w:color w:val="000000"/>
          <w:sz w:val="22"/>
        </w:rPr>
        <w:t xml:space="preserve"> § 6 </w:t>
      </w:r>
    </w:p>
    <w:bookmarkEnd w:id="359"/>
    <w:bookmarkStart w:name="paragraf-6.nadpis" w:id="360"/>
    <w:p>
      <w:pPr>
        <w:spacing w:before="225" w:after="225" w:line="264"/>
        <w:ind w:left="270"/>
        <w:jc w:val="center"/>
      </w:pPr>
      <w:r>
        <w:rPr>
          <w:rFonts w:ascii="Times New Roman" w:hAnsi="Times New Roman"/>
          <w:b/>
          <w:i w:val="false"/>
          <w:color w:val="000000"/>
          <w:sz w:val="22"/>
        </w:rPr>
        <w:t xml:space="preserve"> Príjmy z podnikania, z inej samostatnej zárobkovej činnosti a z prenájmu </w:t>
      </w:r>
    </w:p>
    <w:bookmarkEnd w:id="360"/>
    <w:bookmarkStart w:name="paragraf-6.odsek-1" w:id="361"/>
    <w:p>
      <w:pPr>
        <w:spacing w:before="0" w:after="0" w:line="264"/>
        <w:ind w:left="345"/>
        <w:jc w:val="left"/>
      </w:pPr>
      <w:bookmarkStart w:name="paragraf-6.odsek-1" w:id="362"/>
      <w:r>
        <w:rPr>
          <w:rFonts w:ascii="Times New Roman" w:hAnsi="Times New Roman"/>
          <w:b w:val="false"/>
          <w:i w:val="false"/>
          <w:color w:val="000000"/>
          <w:sz w:val="22"/>
        </w:rPr>
        <w:t xml:space="preserve"> </w:t>
      </w:r>
      <w:bookmarkStart w:name="paragraf-6.odsek-1.oznacenie" w:id="363"/>
      <w:r>
        <w:rPr>
          <w:rFonts w:ascii="Times New Roman" w:hAnsi="Times New Roman"/>
          <w:b w:val="false"/>
          <w:i w:val="false"/>
          <w:color w:val="000000"/>
          <w:sz w:val="22"/>
        </w:rPr>
        <w:t xml:space="preserve">(1) </w:t>
      </w:r>
      <w:bookmarkEnd w:id="363"/>
      <w:bookmarkStart w:name="paragraf-6.odsek-1.text" w:id="364"/>
      <w:r>
        <w:rPr>
          <w:rFonts w:ascii="Times New Roman" w:hAnsi="Times New Roman"/>
          <w:b w:val="false"/>
          <w:i w:val="false"/>
          <w:color w:val="000000"/>
          <w:sz w:val="22"/>
        </w:rPr>
        <w:t xml:space="preserve">Príjmami z podnikania sú </w:t>
      </w:r>
      <w:bookmarkEnd w:id="364"/>
    </w:p>
    <w:bookmarkEnd w:id="362"/>
    <w:bookmarkStart w:name="paragraf-6.odsek-1.pismeno-a" w:id="365"/>
    <w:p>
      <w:pPr>
        <w:spacing w:before="225" w:after="225" w:line="264"/>
        <w:ind w:left="420"/>
        <w:jc w:val="left"/>
      </w:pPr>
      <w:r>
        <w:rPr>
          <w:rFonts w:ascii="Times New Roman" w:hAnsi="Times New Roman"/>
          <w:b w:val="false"/>
          <w:i w:val="false"/>
          <w:color w:val="000000"/>
          <w:sz w:val="22"/>
        </w:rPr>
        <w:t xml:space="preserve"> </w:t>
      </w:r>
      <w:bookmarkStart w:name="paragraf-6.odsek-1.pismeno-a.oznacenie" w:id="366"/>
      <w:r>
        <w:rPr>
          <w:rFonts w:ascii="Times New Roman" w:hAnsi="Times New Roman"/>
          <w:b w:val="false"/>
          <w:i w:val="false"/>
          <w:color w:val="000000"/>
          <w:sz w:val="22"/>
        </w:rPr>
        <w:t xml:space="preserve">a) </w:t>
      </w:r>
      <w:bookmarkEnd w:id="366"/>
      <w:bookmarkStart w:name="paragraf-6.odsek-1.pismeno-a.text" w:id="367"/>
      <w:r>
        <w:rPr>
          <w:rFonts w:ascii="Times New Roman" w:hAnsi="Times New Roman"/>
          <w:b w:val="false"/>
          <w:i w:val="false"/>
          <w:color w:val="000000"/>
          <w:sz w:val="22"/>
        </w:rPr>
        <w:t>príjmy z poľnohospodárskej výroby, lesného a vodného hospodárstva,</w:t>
      </w:r>
      <w:bookmarkEnd w:id="367"/>
      <w:hyperlink w:anchor="poznamky.poznamka-2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24</w:t>
        </w:r>
        <w:r>
          <w:rPr>
            <w:rFonts w:ascii="Times New Roman" w:hAnsi="Times New Roman"/>
            <w:b w:val="false"/>
            <w:i w:val="false"/>
            <w:color w:val="0000ff"/>
            <w:sz w:val="22"/>
            <w:u w:val="single"/>
          </w:rPr>
          <w:t>)</w:t>
        </w:r>
      </w:hyperlink>
      <w:bookmarkStart w:name="paragraf-6.odsek-1.pismeno-a.text" w:id="368"/>
      <w:r>
        <w:rPr>
          <w:rFonts w:ascii="Times New Roman" w:hAnsi="Times New Roman"/>
          <w:b w:val="false"/>
          <w:i w:val="false"/>
          <w:color w:val="000000"/>
          <w:sz w:val="22"/>
        </w:rPr>
        <w:t xml:space="preserve"> </w:t>
      </w:r>
      <w:bookmarkEnd w:id="368"/>
    </w:p>
    <w:bookmarkEnd w:id="365"/>
    <w:bookmarkStart w:name="paragraf-6.odsek-1.pismeno-b" w:id="369"/>
    <w:p>
      <w:pPr>
        <w:spacing w:before="225" w:after="225" w:line="264"/>
        <w:ind w:left="420"/>
        <w:jc w:val="left"/>
      </w:pPr>
      <w:r>
        <w:rPr>
          <w:rFonts w:ascii="Times New Roman" w:hAnsi="Times New Roman"/>
          <w:b w:val="false"/>
          <w:i w:val="false"/>
          <w:color w:val="000000"/>
          <w:sz w:val="22"/>
        </w:rPr>
        <w:t xml:space="preserve"> </w:t>
      </w:r>
      <w:bookmarkStart w:name="paragraf-6.odsek-1.pismeno-b.oznacenie" w:id="370"/>
      <w:r>
        <w:rPr>
          <w:rFonts w:ascii="Times New Roman" w:hAnsi="Times New Roman"/>
          <w:b w:val="false"/>
          <w:i w:val="false"/>
          <w:color w:val="000000"/>
          <w:sz w:val="22"/>
        </w:rPr>
        <w:t xml:space="preserve">b) </w:t>
      </w:r>
      <w:bookmarkEnd w:id="370"/>
      <w:bookmarkStart w:name="paragraf-6.odsek-1.pismeno-b.text" w:id="371"/>
      <w:r>
        <w:rPr>
          <w:rFonts w:ascii="Times New Roman" w:hAnsi="Times New Roman"/>
          <w:b w:val="false"/>
          <w:i w:val="false"/>
          <w:color w:val="000000"/>
          <w:sz w:val="22"/>
        </w:rPr>
        <w:t>príjmy zo živnosti,</w:t>
      </w:r>
      <w:bookmarkEnd w:id="371"/>
      <w:hyperlink w:anchor="poznamky.poznamka-2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25</w:t>
        </w:r>
        <w:r>
          <w:rPr>
            <w:rFonts w:ascii="Times New Roman" w:hAnsi="Times New Roman"/>
            <w:b w:val="false"/>
            <w:i w:val="false"/>
            <w:color w:val="0000ff"/>
            <w:sz w:val="22"/>
            <w:u w:val="single"/>
          </w:rPr>
          <w:t>)</w:t>
        </w:r>
      </w:hyperlink>
      <w:bookmarkStart w:name="paragraf-6.odsek-1.pismeno-b.text" w:id="372"/>
      <w:r>
        <w:rPr>
          <w:rFonts w:ascii="Times New Roman" w:hAnsi="Times New Roman"/>
          <w:b w:val="false"/>
          <w:i w:val="false"/>
          <w:color w:val="000000"/>
          <w:sz w:val="22"/>
        </w:rPr>
        <w:t xml:space="preserve"> </w:t>
      </w:r>
      <w:bookmarkEnd w:id="372"/>
    </w:p>
    <w:bookmarkEnd w:id="369"/>
    <w:bookmarkStart w:name="paragraf-6.odsek-1.pismeno-c" w:id="373"/>
    <w:p>
      <w:pPr>
        <w:spacing w:before="225" w:after="225" w:line="264"/>
        <w:ind w:left="420"/>
        <w:jc w:val="left"/>
      </w:pPr>
      <w:r>
        <w:rPr>
          <w:rFonts w:ascii="Times New Roman" w:hAnsi="Times New Roman"/>
          <w:b w:val="false"/>
          <w:i w:val="false"/>
          <w:color w:val="000000"/>
          <w:sz w:val="22"/>
        </w:rPr>
        <w:t xml:space="preserve"> </w:t>
      </w:r>
      <w:bookmarkStart w:name="paragraf-6.odsek-1.pismeno-c.oznacenie" w:id="374"/>
      <w:r>
        <w:rPr>
          <w:rFonts w:ascii="Times New Roman" w:hAnsi="Times New Roman"/>
          <w:b w:val="false"/>
          <w:i w:val="false"/>
          <w:color w:val="000000"/>
          <w:sz w:val="22"/>
        </w:rPr>
        <w:t xml:space="preserve">c) </w:t>
      </w:r>
      <w:bookmarkEnd w:id="374"/>
      <w:bookmarkStart w:name="paragraf-6.odsek-1.pismeno-c.text" w:id="375"/>
      <w:r>
        <w:rPr>
          <w:rFonts w:ascii="Times New Roman" w:hAnsi="Times New Roman"/>
          <w:b w:val="false"/>
          <w:i w:val="false"/>
          <w:color w:val="000000"/>
          <w:sz w:val="22"/>
        </w:rPr>
        <w:t>príjmy z podnikania vykonávaného podľa osobitných predpisov</w:t>
      </w:r>
      <w:bookmarkEnd w:id="375"/>
      <w:hyperlink w:anchor="poznamky.poznamka-2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26</w:t>
        </w:r>
        <w:r>
          <w:rPr>
            <w:rFonts w:ascii="Times New Roman" w:hAnsi="Times New Roman"/>
            <w:b w:val="false"/>
            <w:i w:val="false"/>
            <w:color w:val="0000ff"/>
            <w:sz w:val="22"/>
            <w:u w:val="single"/>
          </w:rPr>
          <w:t>)</w:t>
        </w:r>
      </w:hyperlink>
      <w:bookmarkStart w:name="paragraf-6.odsek-1.pismeno-c.text" w:id="376"/>
      <w:r>
        <w:rPr>
          <w:rFonts w:ascii="Times New Roman" w:hAnsi="Times New Roman"/>
          <w:b w:val="false"/>
          <w:i w:val="false"/>
          <w:color w:val="000000"/>
          <w:sz w:val="22"/>
        </w:rPr>
        <w:t xml:space="preserve"> neuvedené v písmenách a) a b), </w:t>
      </w:r>
      <w:bookmarkEnd w:id="376"/>
    </w:p>
    <w:bookmarkEnd w:id="373"/>
    <w:bookmarkStart w:name="paragraf-6.odsek-1.pismeno-d" w:id="377"/>
    <w:p>
      <w:pPr>
        <w:spacing w:before="225" w:after="225" w:line="264"/>
        <w:ind w:left="420"/>
        <w:jc w:val="left"/>
      </w:pPr>
      <w:r>
        <w:rPr>
          <w:rFonts w:ascii="Times New Roman" w:hAnsi="Times New Roman"/>
          <w:b w:val="false"/>
          <w:i w:val="false"/>
          <w:color w:val="000000"/>
          <w:sz w:val="22"/>
        </w:rPr>
        <w:t xml:space="preserve"> </w:t>
      </w:r>
      <w:bookmarkStart w:name="paragraf-6.odsek-1.pismeno-d.oznacenie" w:id="378"/>
      <w:r>
        <w:rPr>
          <w:rFonts w:ascii="Times New Roman" w:hAnsi="Times New Roman"/>
          <w:b w:val="false"/>
          <w:i w:val="false"/>
          <w:color w:val="000000"/>
          <w:sz w:val="22"/>
        </w:rPr>
        <w:t xml:space="preserve">d) </w:t>
      </w:r>
      <w:bookmarkEnd w:id="378"/>
      <w:bookmarkStart w:name="paragraf-6.odsek-1.pismeno-d.text" w:id="379"/>
      <w:r>
        <w:rPr>
          <w:rFonts w:ascii="Times New Roman" w:hAnsi="Times New Roman"/>
          <w:b w:val="false"/>
          <w:i w:val="false"/>
          <w:color w:val="000000"/>
          <w:sz w:val="22"/>
        </w:rPr>
        <w:t xml:space="preserve">príjmy spoločníkov verejnej obchodnej spoločnosti a komplementárov komanditnej spoločnosti podľa odsekov 7 a 8. </w:t>
      </w:r>
      <w:bookmarkEnd w:id="379"/>
    </w:p>
    <w:bookmarkEnd w:id="377"/>
    <w:bookmarkEnd w:id="361"/>
    <w:bookmarkStart w:name="paragraf-6.odsek-2" w:id="380"/>
    <w:p>
      <w:pPr>
        <w:spacing w:before="0" w:after="0" w:line="264"/>
        <w:ind w:left="345"/>
        <w:jc w:val="left"/>
      </w:pPr>
      <w:bookmarkStart w:name="paragraf-6.odsek-2" w:id="381"/>
      <w:r>
        <w:rPr>
          <w:rFonts w:ascii="Times New Roman" w:hAnsi="Times New Roman"/>
          <w:b w:val="false"/>
          <w:i w:val="false"/>
          <w:color w:val="000000"/>
          <w:sz w:val="22"/>
        </w:rPr>
        <w:t xml:space="preserve"> </w:t>
      </w:r>
      <w:bookmarkStart w:name="paragraf-6.odsek-2.oznacenie" w:id="382"/>
      <w:r>
        <w:rPr>
          <w:rFonts w:ascii="Times New Roman" w:hAnsi="Times New Roman"/>
          <w:b w:val="false"/>
          <w:i w:val="false"/>
          <w:color w:val="000000"/>
          <w:sz w:val="22"/>
        </w:rPr>
        <w:t xml:space="preserve">(2) </w:t>
      </w:r>
      <w:bookmarkEnd w:id="382"/>
      <w:bookmarkStart w:name="paragraf-6.odsek-2.text" w:id="383"/>
      <w:r>
        <w:rPr>
          <w:rFonts w:ascii="Times New Roman" w:hAnsi="Times New Roman"/>
          <w:b w:val="false"/>
          <w:i w:val="false"/>
          <w:color w:val="000000"/>
          <w:sz w:val="22"/>
        </w:rPr>
        <w:t xml:space="preserve">Príjmami z inej samostatnej zárobkovej činnosti, ak nepatria do príjmov uvedených v </w:t>
      </w:r>
      <w:bookmarkEnd w:id="383"/>
      <w:hyperlink w:anchor="paragraf-5">
        <w:r>
          <w:rPr>
            <w:rFonts w:ascii="Times New Roman" w:hAnsi="Times New Roman"/>
            <w:b w:val="false"/>
            <w:i w:val="false"/>
            <w:color w:val="0000ff"/>
            <w:sz w:val="22"/>
            <w:u w:val="single"/>
          </w:rPr>
          <w:t>§ 5</w:t>
        </w:r>
      </w:hyperlink>
      <w:bookmarkStart w:name="paragraf-6.odsek-2.text" w:id="384"/>
      <w:r>
        <w:rPr>
          <w:rFonts w:ascii="Times New Roman" w:hAnsi="Times New Roman"/>
          <w:b w:val="false"/>
          <w:i w:val="false"/>
          <w:color w:val="000000"/>
          <w:sz w:val="22"/>
        </w:rPr>
        <w:t xml:space="preserve">, sú príjmy </w:t>
      </w:r>
      <w:bookmarkEnd w:id="384"/>
    </w:p>
    <w:bookmarkEnd w:id="381"/>
    <w:bookmarkStart w:name="paragraf-6.odsek-2.pismeno-a" w:id="385"/>
    <w:p>
      <w:pPr>
        <w:spacing w:before="225" w:after="225" w:line="264"/>
        <w:ind w:left="420"/>
        <w:jc w:val="left"/>
      </w:pPr>
      <w:r>
        <w:rPr>
          <w:rFonts w:ascii="Times New Roman" w:hAnsi="Times New Roman"/>
          <w:b w:val="false"/>
          <w:i w:val="false"/>
          <w:color w:val="000000"/>
          <w:sz w:val="22"/>
        </w:rPr>
        <w:t xml:space="preserve"> </w:t>
      </w:r>
      <w:bookmarkStart w:name="paragraf-6.odsek-2.pismeno-a.oznacenie" w:id="386"/>
      <w:r>
        <w:rPr>
          <w:rFonts w:ascii="Times New Roman" w:hAnsi="Times New Roman"/>
          <w:b w:val="false"/>
          <w:i w:val="false"/>
          <w:color w:val="000000"/>
          <w:sz w:val="22"/>
        </w:rPr>
        <w:t xml:space="preserve">a) </w:t>
      </w:r>
      <w:bookmarkEnd w:id="386"/>
      <w:bookmarkStart w:name="paragraf-6.odsek-2.pismeno-a.text" w:id="387"/>
      <w:r>
        <w:rPr>
          <w:rFonts w:ascii="Times New Roman" w:hAnsi="Times New Roman"/>
          <w:b w:val="false"/>
          <w:i w:val="false"/>
          <w:color w:val="000000"/>
          <w:sz w:val="22"/>
        </w:rPr>
        <w:t>z použitia alebo z poskytnutia práv z priemyselného alebo iného duševného vlastníctva vrátane autorských práv a práv príbuzných autorskému právu,</w:t>
      </w:r>
      <w:bookmarkEnd w:id="387"/>
      <w:hyperlink w:anchor="poznamky.poznamka-2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27</w:t>
        </w:r>
        <w:r>
          <w:rPr>
            <w:rFonts w:ascii="Times New Roman" w:hAnsi="Times New Roman"/>
            <w:b w:val="false"/>
            <w:i w:val="false"/>
            <w:color w:val="0000ff"/>
            <w:sz w:val="22"/>
            <w:u w:val="single"/>
          </w:rPr>
          <w:t>)</w:t>
        </w:r>
      </w:hyperlink>
      <w:bookmarkStart w:name="paragraf-6.odsek-2.pismeno-a.text" w:id="388"/>
      <w:r>
        <w:rPr>
          <w:rFonts w:ascii="Times New Roman" w:hAnsi="Times New Roman"/>
          <w:b w:val="false"/>
          <w:i w:val="false"/>
          <w:color w:val="000000"/>
          <w:sz w:val="22"/>
        </w:rPr>
        <w:t xml:space="preserve"> a to vrátane príjmov z vydávania, rozmnožovania a rozširovania literárnych a iných diel na vlastné náklady, </w:t>
      </w:r>
      <w:bookmarkEnd w:id="388"/>
    </w:p>
    <w:bookmarkEnd w:id="385"/>
    <w:bookmarkStart w:name="paragraf-6.odsek-2.pismeno-b" w:id="389"/>
    <w:p>
      <w:pPr>
        <w:spacing w:before="225" w:after="225" w:line="264"/>
        <w:ind w:left="420"/>
        <w:jc w:val="left"/>
      </w:pPr>
      <w:r>
        <w:rPr>
          <w:rFonts w:ascii="Times New Roman" w:hAnsi="Times New Roman"/>
          <w:b w:val="false"/>
          <w:i w:val="false"/>
          <w:color w:val="000000"/>
          <w:sz w:val="22"/>
        </w:rPr>
        <w:t xml:space="preserve"> </w:t>
      </w:r>
      <w:bookmarkStart w:name="paragraf-6.odsek-2.pismeno-b.oznacenie" w:id="390"/>
      <w:r>
        <w:rPr>
          <w:rFonts w:ascii="Times New Roman" w:hAnsi="Times New Roman"/>
          <w:b w:val="false"/>
          <w:i w:val="false"/>
          <w:color w:val="000000"/>
          <w:sz w:val="22"/>
        </w:rPr>
        <w:t xml:space="preserve">b) </w:t>
      </w:r>
      <w:bookmarkEnd w:id="390"/>
      <w:bookmarkStart w:name="paragraf-6.odsek-2.pismeno-b.text" w:id="391"/>
      <w:r>
        <w:rPr>
          <w:rFonts w:ascii="Times New Roman" w:hAnsi="Times New Roman"/>
          <w:b w:val="false"/>
          <w:i w:val="false"/>
          <w:color w:val="000000"/>
          <w:sz w:val="22"/>
        </w:rPr>
        <w:t>z činností,</w:t>
      </w:r>
      <w:bookmarkEnd w:id="391"/>
      <w:hyperlink w:anchor="poznamky.poznamka-2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28</w:t>
        </w:r>
        <w:r>
          <w:rPr>
            <w:rFonts w:ascii="Times New Roman" w:hAnsi="Times New Roman"/>
            <w:b w:val="false"/>
            <w:i w:val="false"/>
            <w:color w:val="0000ff"/>
            <w:sz w:val="22"/>
            <w:u w:val="single"/>
          </w:rPr>
          <w:t>)</w:t>
        </w:r>
      </w:hyperlink>
      <w:bookmarkStart w:name="paragraf-6.odsek-2.pismeno-b.text" w:id="392"/>
      <w:r>
        <w:rPr>
          <w:rFonts w:ascii="Times New Roman" w:hAnsi="Times New Roman"/>
          <w:b w:val="false"/>
          <w:i w:val="false"/>
          <w:color w:val="000000"/>
          <w:sz w:val="22"/>
        </w:rPr>
        <w:t xml:space="preserve"> ktoré nie sú živnosťou ani podnikaním, </w:t>
      </w:r>
      <w:bookmarkEnd w:id="392"/>
    </w:p>
    <w:bookmarkEnd w:id="389"/>
    <w:bookmarkStart w:name="paragraf-6.odsek-2.pismeno-c" w:id="393"/>
    <w:p>
      <w:pPr>
        <w:spacing w:before="225" w:after="225" w:line="264"/>
        <w:ind w:left="420"/>
        <w:jc w:val="left"/>
      </w:pPr>
      <w:r>
        <w:rPr>
          <w:rFonts w:ascii="Times New Roman" w:hAnsi="Times New Roman"/>
          <w:b w:val="false"/>
          <w:i w:val="false"/>
          <w:color w:val="000000"/>
          <w:sz w:val="22"/>
        </w:rPr>
        <w:t xml:space="preserve"> </w:t>
      </w:r>
      <w:bookmarkStart w:name="paragraf-6.odsek-2.pismeno-c.oznacenie" w:id="394"/>
      <w:r>
        <w:rPr>
          <w:rFonts w:ascii="Times New Roman" w:hAnsi="Times New Roman"/>
          <w:b w:val="false"/>
          <w:i w:val="false"/>
          <w:color w:val="000000"/>
          <w:sz w:val="22"/>
        </w:rPr>
        <w:t xml:space="preserve">c) </w:t>
      </w:r>
      <w:bookmarkEnd w:id="394"/>
      <w:bookmarkStart w:name="paragraf-6.odsek-2.pismeno-c.text" w:id="395"/>
      <w:r>
        <w:rPr>
          <w:rFonts w:ascii="Times New Roman" w:hAnsi="Times New Roman"/>
          <w:b w:val="false"/>
          <w:i w:val="false"/>
          <w:color w:val="000000"/>
          <w:sz w:val="22"/>
        </w:rPr>
        <w:t>znalcov a tlmočníkov za činnosť podľa osobitného predpisu.</w:t>
      </w:r>
      <w:bookmarkEnd w:id="395"/>
      <w:hyperlink w:anchor="poznamky.poznamka-2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29</w:t>
        </w:r>
        <w:r>
          <w:rPr>
            <w:rFonts w:ascii="Times New Roman" w:hAnsi="Times New Roman"/>
            <w:b w:val="false"/>
            <w:i w:val="false"/>
            <w:color w:val="0000ff"/>
            <w:sz w:val="22"/>
            <w:u w:val="single"/>
          </w:rPr>
          <w:t>)</w:t>
        </w:r>
      </w:hyperlink>
      <w:bookmarkStart w:name="paragraf-6.odsek-2.pismeno-c.text" w:id="396"/>
      <w:r>
        <w:rPr>
          <w:rFonts w:ascii="Times New Roman" w:hAnsi="Times New Roman"/>
          <w:b w:val="false"/>
          <w:i w:val="false"/>
          <w:color w:val="000000"/>
          <w:sz w:val="22"/>
        </w:rPr>
        <w:t xml:space="preserve"> </w:t>
      </w:r>
      <w:bookmarkEnd w:id="396"/>
    </w:p>
    <w:bookmarkEnd w:id="393"/>
    <w:bookmarkEnd w:id="380"/>
    <w:bookmarkStart w:name="paragraf-6.odsek-3" w:id="397"/>
    <w:p>
      <w:pPr>
        <w:spacing w:before="225" w:after="225" w:line="264"/>
        <w:ind w:left="345"/>
        <w:jc w:val="left"/>
      </w:pPr>
      <w:r>
        <w:rPr>
          <w:rFonts w:ascii="Times New Roman" w:hAnsi="Times New Roman"/>
          <w:b w:val="false"/>
          <w:i w:val="false"/>
          <w:color w:val="000000"/>
          <w:sz w:val="22"/>
        </w:rPr>
        <w:t xml:space="preserve"> </w:t>
      </w:r>
      <w:bookmarkStart w:name="paragraf-6.odsek-3.oznacenie" w:id="398"/>
      <w:r>
        <w:rPr>
          <w:rFonts w:ascii="Times New Roman" w:hAnsi="Times New Roman"/>
          <w:b w:val="false"/>
          <w:i w:val="false"/>
          <w:color w:val="000000"/>
          <w:sz w:val="22"/>
        </w:rPr>
        <w:t xml:space="preserve">(3) </w:t>
      </w:r>
      <w:bookmarkEnd w:id="398"/>
      <w:bookmarkStart w:name="paragraf-6.odsek-3.text" w:id="399"/>
      <w:r>
        <w:rPr>
          <w:rFonts w:ascii="Times New Roman" w:hAnsi="Times New Roman"/>
          <w:b w:val="false"/>
          <w:i w:val="false"/>
          <w:color w:val="000000"/>
          <w:sz w:val="22"/>
        </w:rPr>
        <w:t xml:space="preserve">Príjmami z prenájmu, ak nejde o príjmy uvedené v odseku 1 a v </w:t>
      </w:r>
      <w:bookmarkEnd w:id="399"/>
      <w:hyperlink w:anchor="paragraf-5">
        <w:r>
          <w:rPr>
            <w:rFonts w:ascii="Times New Roman" w:hAnsi="Times New Roman"/>
            <w:b w:val="false"/>
            <w:i w:val="false"/>
            <w:color w:val="0000ff"/>
            <w:sz w:val="22"/>
            <w:u w:val="single"/>
          </w:rPr>
          <w:t>§ 5</w:t>
        </w:r>
      </w:hyperlink>
      <w:bookmarkStart w:name="paragraf-6.odsek-3.text" w:id="400"/>
      <w:r>
        <w:rPr>
          <w:rFonts w:ascii="Times New Roman" w:hAnsi="Times New Roman"/>
          <w:b w:val="false"/>
          <w:i w:val="false"/>
          <w:color w:val="000000"/>
          <w:sz w:val="22"/>
        </w:rPr>
        <w:t xml:space="preserve">, sú príjmy z prenájmu nehnuteľností. </w:t>
      </w:r>
      <w:bookmarkEnd w:id="400"/>
    </w:p>
    <w:bookmarkEnd w:id="397"/>
    <w:bookmarkStart w:name="paragraf-6.odsek-4" w:id="401"/>
    <w:p>
      <w:pPr>
        <w:spacing w:before="225" w:after="225" w:line="264"/>
        <w:ind w:left="345"/>
        <w:jc w:val="left"/>
      </w:pPr>
      <w:r>
        <w:rPr>
          <w:rFonts w:ascii="Times New Roman" w:hAnsi="Times New Roman"/>
          <w:b w:val="false"/>
          <w:i w:val="false"/>
          <w:color w:val="000000"/>
          <w:sz w:val="22"/>
        </w:rPr>
        <w:t xml:space="preserve"> </w:t>
      </w:r>
      <w:bookmarkStart w:name="paragraf-6.odsek-4.oznacenie" w:id="402"/>
      <w:r>
        <w:rPr>
          <w:rFonts w:ascii="Times New Roman" w:hAnsi="Times New Roman"/>
          <w:b w:val="false"/>
          <w:i w:val="false"/>
          <w:color w:val="000000"/>
          <w:sz w:val="22"/>
        </w:rPr>
        <w:t xml:space="preserve">(4) </w:t>
      </w:r>
      <w:bookmarkEnd w:id="402"/>
      <w:bookmarkStart w:name="paragraf-6.odsek-4.text" w:id="403"/>
      <w:r>
        <w:rPr>
          <w:rFonts w:ascii="Times New Roman" w:hAnsi="Times New Roman"/>
          <w:b w:val="false"/>
          <w:i w:val="false"/>
          <w:color w:val="000000"/>
          <w:sz w:val="22"/>
        </w:rPr>
        <w:t xml:space="preserve">Príjmami podľa odseku 3 sú aj príjmy z prenájmu hnuteľných vecí, ktoré sa prenajímajú ako príslušenstvo nehnuteľnosti. </w:t>
      </w:r>
      <w:bookmarkEnd w:id="403"/>
    </w:p>
    <w:bookmarkEnd w:id="401"/>
    <w:bookmarkStart w:name="paragraf-6.odsek-5" w:id="404"/>
    <w:p>
      <w:pPr>
        <w:spacing w:before="0" w:after="0" w:line="264"/>
        <w:ind w:left="345"/>
        <w:jc w:val="left"/>
      </w:pPr>
      <w:bookmarkStart w:name="paragraf-6.odsek-5" w:id="405"/>
      <w:r>
        <w:rPr>
          <w:rFonts w:ascii="Times New Roman" w:hAnsi="Times New Roman"/>
          <w:b w:val="false"/>
          <w:i w:val="false"/>
          <w:color w:val="000000"/>
          <w:sz w:val="22"/>
        </w:rPr>
        <w:t xml:space="preserve"> </w:t>
      </w:r>
      <w:bookmarkStart w:name="paragraf-6.odsek-5.oznacenie" w:id="406"/>
      <w:r>
        <w:rPr>
          <w:rFonts w:ascii="Times New Roman" w:hAnsi="Times New Roman"/>
          <w:b w:val="false"/>
          <w:i w:val="false"/>
          <w:color w:val="000000"/>
          <w:sz w:val="22"/>
        </w:rPr>
        <w:t xml:space="preserve">(5) </w:t>
      </w:r>
      <w:bookmarkEnd w:id="406"/>
      <w:bookmarkStart w:name="paragraf-6.odsek-5.text" w:id="407"/>
      <w:r>
        <w:rPr>
          <w:rFonts w:ascii="Times New Roman" w:hAnsi="Times New Roman"/>
          <w:b w:val="false"/>
          <w:i w:val="false"/>
          <w:color w:val="000000"/>
          <w:sz w:val="22"/>
        </w:rPr>
        <w:t xml:space="preserve">Príjmom z podnikania alebo z inej samostatnej zárobkovej činnosti je aj </w:t>
      </w:r>
      <w:bookmarkEnd w:id="407"/>
    </w:p>
    <w:bookmarkEnd w:id="405"/>
    <w:bookmarkStart w:name="paragraf-6.odsek-5.pismeno-a" w:id="408"/>
    <w:p>
      <w:pPr>
        <w:spacing w:before="225" w:after="225" w:line="264"/>
        <w:ind w:left="420"/>
        <w:jc w:val="left"/>
      </w:pPr>
      <w:r>
        <w:rPr>
          <w:rFonts w:ascii="Times New Roman" w:hAnsi="Times New Roman"/>
          <w:b w:val="false"/>
          <w:i w:val="false"/>
          <w:color w:val="000000"/>
          <w:sz w:val="22"/>
        </w:rPr>
        <w:t xml:space="preserve"> </w:t>
      </w:r>
      <w:bookmarkStart w:name="paragraf-6.odsek-5.pismeno-a.oznacenie" w:id="409"/>
      <w:r>
        <w:rPr>
          <w:rFonts w:ascii="Times New Roman" w:hAnsi="Times New Roman"/>
          <w:b w:val="false"/>
          <w:i w:val="false"/>
          <w:color w:val="000000"/>
          <w:sz w:val="22"/>
        </w:rPr>
        <w:t xml:space="preserve">a) </w:t>
      </w:r>
      <w:bookmarkEnd w:id="409"/>
      <w:bookmarkStart w:name="paragraf-6.odsek-5.pismeno-a.text" w:id="410"/>
      <w:r>
        <w:rPr>
          <w:rFonts w:ascii="Times New Roman" w:hAnsi="Times New Roman"/>
          <w:b w:val="false"/>
          <w:i w:val="false"/>
          <w:color w:val="000000"/>
          <w:sz w:val="22"/>
        </w:rPr>
        <w:t xml:space="preserve">príjem z akéhokoľvek nakladania s obchodným majetkom daňovníka, </w:t>
      </w:r>
      <w:bookmarkEnd w:id="410"/>
    </w:p>
    <w:bookmarkEnd w:id="408"/>
    <w:bookmarkStart w:name="paragraf-6.odsek-5.pismeno-b" w:id="411"/>
    <w:p>
      <w:pPr>
        <w:spacing w:before="225" w:after="225" w:line="264"/>
        <w:ind w:left="420"/>
        <w:jc w:val="left"/>
      </w:pPr>
      <w:r>
        <w:rPr>
          <w:rFonts w:ascii="Times New Roman" w:hAnsi="Times New Roman"/>
          <w:b w:val="false"/>
          <w:i w:val="false"/>
          <w:color w:val="000000"/>
          <w:sz w:val="22"/>
        </w:rPr>
        <w:t xml:space="preserve"> </w:t>
      </w:r>
      <w:bookmarkStart w:name="paragraf-6.odsek-5.pismeno-b.oznacenie" w:id="412"/>
      <w:r>
        <w:rPr>
          <w:rFonts w:ascii="Times New Roman" w:hAnsi="Times New Roman"/>
          <w:b w:val="false"/>
          <w:i w:val="false"/>
          <w:color w:val="000000"/>
          <w:sz w:val="22"/>
        </w:rPr>
        <w:t xml:space="preserve">b) </w:t>
      </w:r>
      <w:bookmarkEnd w:id="412"/>
      <w:bookmarkStart w:name="paragraf-6.odsek-5.pismeno-b.text" w:id="413"/>
      <w:r>
        <w:rPr>
          <w:rFonts w:ascii="Times New Roman" w:hAnsi="Times New Roman"/>
          <w:b w:val="false"/>
          <w:i w:val="false"/>
          <w:color w:val="000000"/>
          <w:sz w:val="22"/>
        </w:rPr>
        <w:t xml:space="preserve">úroky z peňažných prostriedkov na bežných účtoch, ktoré sa používajú v súvislosti s dosahovaním príjmov z podnikania a z inej samostatnej zárobkovej činnosti, </w:t>
      </w:r>
      <w:bookmarkEnd w:id="413"/>
    </w:p>
    <w:bookmarkEnd w:id="411"/>
    <w:bookmarkStart w:name="paragraf-6.odsek-5.pismeno-c" w:id="414"/>
    <w:p>
      <w:pPr>
        <w:spacing w:before="225" w:after="225" w:line="264"/>
        <w:ind w:left="420"/>
        <w:jc w:val="left"/>
      </w:pPr>
      <w:r>
        <w:rPr>
          <w:rFonts w:ascii="Times New Roman" w:hAnsi="Times New Roman"/>
          <w:b w:val="false"/>
          <w:i w:val="false"/>
          <w:color w:val="000000"/>
          <w:sz w:val="22"/>
        </w:rPr>
        <w:t xml:space="preserve"> </w:t>
      </w:r>
      <w:bookmarkStart w:name="paragraf-6.odsek-5.pismeno-c.oznacenie" w:id="415"/>
      <w:r>
        <w:rPr>
          <w:rFonts w:ascii="Times New Roman" w:hAnsi="Times New Roman"/>
          <w:b w:val="false"/>
          <w:i w:val="false"/>
          <w:color w:val="000000"/>
          <w:sz w:val="22"/>
        </w:rPr>
        <w:t xml:space="preserve">c) </w:t>
      </w:r>
      <w:bookmarkEnd w:id="415"/>
      <w:bookmarkStart w:name="paragraf-6.odsek-5.pismeno-c.text" w:id="416"/>
      <w:r>
        <w:rPr>
          <w:rFonts w:ascii="Times New Roman" w:hAnsi="Times New Roman"/>
          <w:b w:val="false"/>
          <w:i w:val="false"/>
          <w:color w:val="000000"/>
          <w:sz w:val="22"/>
        </w:rPr>
        <w:t>príjem z predaja podniku alebo jeho časti (</w:t>
      </w:r>
      <w:bookmarkEnd w:id="416"/>
      <w:hyperlink w:anchor="paragraf-17.odsek-11">
        <w:r>
          <w:rPr>
            <w:rFonts w:ascii="Times New Roman" w:hAnsi="Times New Roman"/>
            <w:b w:val="false"/>
            <w:i w:val="false"/>
            <w:color w:val="0000ff"/>
            <w:sz w:val="22"/>
            <w:u w:val="single"/>
          </w:rPr>
          <w:t>§ 17 ods. 11</w:t>
        </w:r>
      </w:hyperlink>
      <w:bookmarkStart w:name="paragraf-6.odsek-5.pismeno-c.text" w:id="417"/>
      <w:r>
        <w:rPr>
          <w:rFonts w:ascii="Times New Roman" w:hAnsi="Times New Roman"/>
          <w:b w:val="false"/>
          <w:i w:val="false"/>
          <w:color w:val="000000"/>
          <w:sz w:val="22"/>
        </w:rPr>
        <w:t>) na základe zmluvy o predaji podniku,</w:t>
      </w:r>
      <w:bookmarkEnd w:id="417"/>
      <w:hyperlink w:anchor="poznamky.poznamka-3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30</w:t>
        </w:r>
        <w:r>
          <w:rPr>
            <w:rFonts w:ascii="Times New Roman" w:hAnsi="Times New Roman"/>
            <w:b w:val="false"/>
            <w:i w:val="false"/>
            <w:color w:val="0000ff"/>
            <w:sz w:val="22"/>
            <w:u w:val="single"/>
          </w:rPr>
          <w:t>)</w:t>
        </w:r>
      </w:hyperlink>
      <w:bookmarkStart w:name="paragraf-6.odsek-5.pismeno-c.text" w:id="418"/>
      <w:r>
        <w:rPr>
          <w:rFonts w:ascii="Times New Roman" w:hAnsi="Times New Roman"/>
          <w:b w:val="false"/>
          <w:i w:val="false"/>
          <w:color w:val="000000"/>
          <w:sz w:val="22"/>
        </w:rPr>
        <w:t xml:space="preserve"> </w:t>
      </w:r>
      <w:bookmarkEnd w:id="418"/>
    </w:p>
    <w:bookmarkEnd w:id="414"/>
    <w:bookmarkStart w:name="paragraf-6.odsek-5.pismeno-d" w:id="419"/>
    <w:p>
      <w:pPr>
        <w:spacing w:before="225" w:after="225" w:line="264"/>
        <w:ind w:left="420"/>
        <w:jc w:val="left"/>
      </w:pPr>
      <w:r>
        <w:rPr>
          <w:rFonts w:ascii="Times New Roman" w:hAnsi="Times New Roman"/>
          <w:b w:val="false"/>
          <w:i w:val="false"/>
          <w:color w:val="000000"/>
          <w:sz w:val="22"/>
        </w:rPr>
        <w:t xml:space="preserve"> </w:t>
      </w:r>
      <w:bookmarkStart w:name="paragraf-6.odsek-5.pismeno-d.oznacenie" w:id="420"/>
      <w:r>
        <w:rPr>
          <w:rFonts w:ascii="Times New Roman" w:hAnsi="Times New Roman"/>
          <w:b w:val="false"/>
          <w:i w:val="false"/>
          <w:color w:val="000000"/>
          <w:sz w:val="22"/>
        </w:rPr>
        <w:t xml:space="preserve">d) </w:t>
      </w:r>
      <w:bookmarkEnd w:id="420"/>
      <w:bookmarkStart w:name="paragraf-6.odsek-5.pismeno-d.text" w:id="421"/>
      <w:r>
        <w:rPr>
          <w:rFonts w:ascii="Times New Roman" w:hAnsi="Times New Roman"/>
          <w:b w:val="false"/>
          <w:i w:val="false"/>
          <w:color w:val="000000"/>
          <w:sz w:val="22"/>
        </w:rPr>
        <w:t xml:space="preserve">výška odpusteného dlhu alebo jeho časti u dlžníka, ktorá súvisí a je dôsledkom nakladania s jeho obchodným majetkom. </w:t>
      </w:r>
      <w:bookmarkEnd w:id="421"/>
    </w:p>
    <w:bookmarkEnd w:id="419"/>
    <w:bookmarkEnd w:id="404"/>
    <w:bookmarkStart w:name="paragraf-6.odsek-6" w:id="422"/>
    <w:p>
      <w:pPr>
        <w:spacing w:before="225" w:after="225" w:line="264"/>
        <w:ind w:left="345"/>
        <w:jc w:val="left"/>
      </w:pPr>
      <w:r>
        <w:rPr>
          <w:rFonts w:ascii="Times New Roman" w:hAnsi="Times New Roman"/>
          <w:b w:val="false"/>
          <w:i w:val="false"/>
          <w:color w:val="000000"/>
          <w:sz w:val="22"/>
        </w:rPr>
        <w:t xml:space="preserve"> </w:t>
      </w:r>
      <w:bookmarkStart w:name="paragraf-6.odsek-6.oznacenie" w:id="423"/>
      <w:r>
        <w:rPr>
          <w:rFonts w:ascii="Times New Roman" w:hAnsi="Times New Roman"/>
          <w:b w:val="false"/>
          <w:i w:val="false"/>
          <w:color w:val="000000"/>
          <w:sz w:val="22"/>
        </w:rPr>
        <w:t xml:space="preserve">(6) </w:t>
      </w:r>
      <w:bookmarkEnd w:id="423"/>
      <w:bookmarkStart w:name="paragraf-6.odsek-6.text" w:id="424"/>
      <w:r>
        <w:rPr>
          <w:rFonts w:ascii="Times New Roman" w:hAnsi="Times New Roman"/>
          <w:b w:val="false"/>
          <w:i w:val="false"/>
          <w:color w:val="000000"/>
          <w:sz w:val="22"/>
        </w:rPr>
        <w:t xml:space="preserve">Na zistenie základu dane (čiastkového základu dane) sa použijú ustanovenia </w:t>
      </w:r>
      <w:bookmarkEnd w:id="424"/>
      <w:hyperlink w:anchor="paragraf-17">
        <w:r>
          <w:rPr>
            <w:rFonts w:ascii="Times New Roman" w:hAnsi="Times New Roman"/>
            <w:b w:val="false"/>
            <w:i w:val="false"/>
            <w:color w:val="0000ff"/>
            <w:sz w:val="22"/>
            <w:u w:val="single"/>
          </w:rPr>
          <w:t>§ 17 až 29</w:t>
        </w:r>
      </w:hyperlink>
      <w:bookmarkStart w:name="paragraf-6.odsek-6.text" w:id="425"/>
      <w:r>
        <w:rPr>
          <w:rFonts w:ascii="Times New Roman" w:hAnsi="Times New Roman"/>
          <w:b w:val="false"/>
          <w:i w:val="false"/>
          <w:color w:val="000000"/>
          <w:sz w:val="22"/>
        </w:rPr>
        <w:t xml:space="preserve">. Príjmy uvedené v odseku 1 písm. d) sa na účely zistenia základu dane môžu znížiť len za podmienok uvedených v odseku 9. Výška odpusteného dlhu alebo jeho časti podľa odseku 5 písm. d) sa zahrnie u dlžníka do základu dane v tom zdaňovacom období, v ktorom bol dlh odpustený. </w:t>
      </w:r>
      <w:bookmarkEnd w:id="425"/>
    </w:p>
    <w:bookmarkEnd w:id="422"/>
    <w:bookmarkStart w:name="paragraf-6.odsek-7" w:id="426"/>
    <w:p>
      <w:pPr>
        <w:spacing w:before="225" w:after="225" w:line="264"/>
        <w:ind w:left="345"/>
        <w:jc w:val="left"/>
      </w:pPr>
      <w:r>
        <w:rPr>
          <w:rFonts w:ascii="Times New Roman" w:hAnsi="Times New Roman"/>
          <w:b w:val="false"/>
          <w:i w:val="false"/>
          <w:color w:val="000000"/>
          <w:sz w:val="22"/>
        </w:rPr>
        <w:t xml:space="preserve"> </w:t>
      </w:r>
      <w:bookmarkStart w:name="paragraf-6.odsek-7.oznacenie" w:id="427"/>
      <w:r>
        <w:rPr>
          <w:rFonts w:ascii="Times New Roman" w:hAnsi="Times New Roman"/>
          <w:b w:val="false"/>
          <w:i w:val="false"/>
          <w:color w:val="000000"/>
          <w:sz w:val="22"/>
        </w:rPr>
        <w:t xml:space="preserve">(7) </w:t>
      </w:r>
      <w:bookmarkEnd w:id="427"/>
      <w:bookmarkStart w:name="paragraf-6.odsek-7.text" w:id="428"/>
      <w:r>
        <w:rPr>
          <w:rFonts w:ascii="Times New Roman" w:hAnsi="Times New Roman"/>
          <w:b w:val="false"/>
          <w:i w:val="false"/>
          <w:color w:val="000000"/>
          <w:sz w:val="22"/>
        </w:rPr>
        <w:t xml:space="preserve">Základom dane (čiastkovým základom dane) spoločníka verejnej obchodnej spoločnosti je časť základu dane verejnej obchodnej spoločnosti zisteného podľa </w:t>
      </w:r>
      <w:bookmarkEnd w:id="428"/>
      <w:hyperlink w:anchor="paragraf-17">
        <w:r>
          <w:rPr>
            <w:rFonts w:ascii="Times New Roman" w:hAnsi="Times New Roman"/>
            <w:b w:val="false"/>
            <w:i w:val="false"/>
            <w:color w:val="0000ff"/>
            <w:sz w:val="22"/>
            <w:u w:val="single"/>
          </w:rPr>
          <w:t>§ 17 až 29</w:t>
        </w:r>
      </w:hyperlink>
      <w:bookmarkStart w:name="paragraf-6.odsek-7.text" w:id="429"/>
      <w:r>
        <w:rPr>
          <w:rFonts w:ascii="Times New Roman" w:hAnsi="Times New Roman"/>
          <w:b w:val="false"/>
          <w:i w:val="false"/>
          <w:color w:val="000000"/>
          <w:sz w:val="22"/>
        </w:rPr>
        <w:t>. Táto časť základu dane sa určí v rovnakom pomere, v akom sa rozdeľuje zisk podľa spoločenskej zmluvy, inak rovným dielom.</w:t>
      </w:r>
      <w:bookmarkEnd w:id="429"/>
      <w:hyperlink w:anchor="poznamky.poznamka-3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31</w:t>
        </w:r>
        <w:r>
          <w:rPr>
            <w:rFonts w:ascii="Times New Roman" w:hAnsi="Times New Roman"/>
            <w:b w:val="false"/>
            <w:i w:val="false"/>
            <w:color w:val="0000ff"/>
            <w:sz w:val="22"/>
            <w:u w:val="single"/>
          </w:rPr>
          <w:t>)</w:t>
        </w:r>
      </w:hyperlink>
      <w:bookmarkStart w:name="paragraf-6.odsek-7.text" w:id="430"/>
      <w:r>
        <w:rPr>
          <w:rFonts w:ascii="Times New Roman" w:hAnsi="Times New Roman"/>
          <w:b w:val="false"/>
          <w:i w:val="false"/>
          <w:color w:val="000000"/>
          <w:sz w:val="22"/>
        </w:rPr>
        <w:t xml:space="preserve"> Ak vykáže verejná obchodná spoločnosť podľa </w:t>
      </w:r>
      <w:bookmarkEnd w:id="430"/>
      <w:hyperlink w:anchor="paragraf-17">
        <w:r>
          <w:rPr>
            <w:rFonts w:ascii="Times New Roman" w:hAnsi="Times New Roman"/>
            <w:b w:val="false"/>
            <w:i w:val="false"/>
            <w:color w:val="0000ff"/>
            <w:sz w:val="22"/>
            <w:u w:val="single"/>
          </w:rPr>
          <w:t>§ 17 až 29</w:t>
        </w:r>
      </w:hyperlink>
      <w:bookmarkStart w:name="paragraf-6.odsek-7.text" w:id="431"/>
      <w:r>
        <w:rPr>
          <w:rFonts w:ascii="Times New Roman" w:hAnsi="Times New Roman"/>
          <w:b w:val="false"/>
          <w:i w:val="false"/>
          <w:color w:val="000000"/>
          <w:sz w:val="22"/>
        </w:rPr>
        <w:t xml:space="preserve"> daňovú stratu, rozdeľuje sa na spoločníka časť tejto straty rovnako ako základ dane. Do základu dane sa zahrnie aj podiel spoločníka verejnej obchodnej spoločnosti na likvidačnom zostatku pri likvidácii spoločnosti a vyrovnací podiel pri zániku účasti spoločníka v obchodnej spoločnosti. </w:t>
      </w:r>
      <w:bookmarkEnd w:id="431"/>
    </w:p>
    <w:bookmarkEnd w:id="426"/>
    <w:bookmarkStart w:name="paragraf-6.odsek-8" w:id="432"/>
    <w:p>
      <w:pPr>
        <w:spacing w:before="225" w:after="225" w:line="264"/>
        <w:ind w:left="345"/>
        <w:jc w:val="left"/>
      </w:pPr>
      <w:r>
        <w:rPr>
          <w:rFonts w:ascii="Times New Roman" w:hAnsi="Times New Roman"/>
          <w:b w:val="false"/>
          <w:i w:val="false"/>
          <w:color w:val="000000"/>
          <w:sz w:val="22"/>
        </w:rPr>
        <w:t xml:space="preserve"> </w:t>
      </w:r>
      <w:bookmarkStart w:name="paragraf-6.odsek-8.oznacenie" w:id="433"/>
      <w:r>
        <w:rPr>
          <w:rFonts w:ascii="Times New Roman" w:hAnsi="Times New Roman"/>
          <w:b w:val="false"/>
          <w:i w:val="false"/>
          <w:color w:val="000000"/>
          <w:sz w:val="22"/>
        </w:rPr>
        <w:t xml:space="preserve">(8) </w:t>
      </w:r>
      <w:bookmarkEnd w:id="433"/>
      <w:bookmarkStart w:name="paragraf-6.odsek-8.text" w:id="434"/>
      <w:r>
        <w:rPr>
          <w:rFonts w:ascii="Times New Roman" w:hAnsi="Times New Roman"/>
          <w:b w:val="false"/>
          <w:i w:val="false"/>
          <w:color w:val="000000"/>
          <w:sz w:val="22"/>
        </w:rPr>
        <w:t xml:space="preserve">Základom dane (čiastkovým základom dane) komplementára komanditnej spoločnosti je časť základu dane komanditnej spoločnosti zisteného podľa </w:t>
      </w:r>
      <w:bookmarkEnd w:id="434"/>
      <w:hyperlink w:anchor="paragraf-17">
        <w:r>
          <w:rPr>
            <w:rFonts w:ascii="Times New Roman" w:hAnsi="Times New Roman"/>
            <w:b w:val="false"/>
            <w:i w:val="false"/>
            <w:color w:val="0000ff"/>
            <w:sz w:val="22"/>
            <w:u w:val="single"/>
          </w:rPr>
          <w:t>§ 17 až 29</w:t>
        </w:r>
      </w:hyperlink>
      <w:bookmarkStart w:name="paragraf-6.odsek-8.text" w:id="435"/>
      <w:r>
        <w:rPr>
          <w:rFonts w:ascii="Times New Roman" w:hAnsi="Times New Roman"/>
          <w:b w:val="false"/>
          <w:i w:val="false"/>
          <w:color w:val="000000"/>
          <w:sz w:val="22"/>
        </w:rPr>
        <w:t xml:space="preserve"> pripadajúca na komplementára. Táto časť základu dane sa určí v rovnakom pomere, v akom sa rozdeľuje časť zisku pripadajúca na komplementára podľa spoločenskej zmluvy, inak rovným dielom.</w:t>
      </w:r>
      <w:bookmarkEnd w:id="435"/>
      <w:hyperlink w:anchor="poznamky.poznamka-3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32</w:t>
        </w:r>
        <w:r>
          <w:rPr>
            <w:rFonts w:ascii="Times New Roman" w:hAnsi="Times New Roman"/>
            <w:b w:val="false"/>
            <w:i w:val="false"/>
            <w:color w:val="0000ff"/>
            <w:sz w:val="22"/>
            <w:u w:val="single"/>
          </w:rPr>
          <w:t>)</w:t>
        </w:r>
      </w:hyperlink>
      <w:bookmarkStart w:name="paragraf-6.odsek-8.text" w:id="436"/>
      <w:r>
        <w:rPr>
          <w:rFonts w:ascii="Times New Roman" w:hAnsi="Times New Roman"/>
          <w:b w:val="false"/>
          <w:i w:val="false"/>
          <w:color w:val="000000"/>
          <w:sz w:val="22"/>
        </w:rPr>
        <w:t xml:space="preserve"> Ak vykáže komanditná spoločnosť podľa </w:t>
      </w:r>
      <w:bookmarkEnd w:id="436"/>
      <w:hyperlink w:anchor="paragraf-17">
        <w:r>
          <w:rPr>
            <w:rFonts w:ascii="Times New Roman" w:hAnsi="Times New Roman"/>
            <w:b w:val="false"/>
            <w:i w:val="false"/>
            <w:color w:val="0000ff"/>
            <w:sz w:val="22"/>
            <w:u w:val="single"/>
          </w:rPr>
          <w:t>§ 17 až 29</w:t>
        </w:r>
      </w:hyperlink>
      <w:bookmarkStart w:name="paragraf-6.odsek-8.text" w:id="437"/>
      <w:r>
        <w:rPr>
          <w:rFonts w:ascii="Times New Roman" w:hAnsi="Times New Roman"/>
          <w:b w:val="false"/>
          <w:i w:val="false"/>
          <w:color w:val="000000"/>
          <w:sz w:val="22"/>
        </w:rPr>
        <w:t xml:space="preserve"> daňovú stratu, rozdeľuje sa na komplementára časť tejto straty rovnako ako základ dane. Do základu dane sa zahrnie aj podiel komplementára komanditnej spoločnosti na likvidačnom zostatku pri likvidácii spoločnosti a vyrovnací podiel pri zániku účasti komplementára v komanditnej spoločnosti. </w:t>
      </w:r>
      <w:bookmarkEnd w:id="437"/>
    </w:p>
    <w:bookmarkEnd w:id="432"/>
    <w:bookmarkStart w:name="paragraf-6.odsek-9" w:id="438"/>
    <w:p>
      <w:pPr>
        <w:spacing w:before="225" w:after="225" w:line="264"/>
        <w:ind w:left="345"/>
        <w:jc w:val="left"/>
      </w:pPr>
      <w:r>
        <w:rPr>
          <w:rFonts w:ascii="Times New Roman" w:hAnsi="Times New Roman"/>
          <w:b w:val="false"/>
          <w:i w:val="false"/>
          <w:color w:val="000000"/>
          <w:sz w:val="22"/>
        </w:rPr>
        <w:t xml:space="preserve"> </w:t>
      </w:r>
      <w:bookmarkStart w:name="paragraf-6.odsek-9.oznacenie" w:id="439"/>
      <w:r>
        <w:rPr>
          <w:rFonts w:ascii="Times New Roman" w:hAnsi="Times New Roman"/>
          <w:b w:val="false"/>
          <w:i w:val="false"/>
          <w:color w:val="000000"/>
          <w:sz w:val="22"/>
        </w:rPr>
        <w:t xml:space="preserve">(9) </w:t>
      </w:r>
      <w:bookmarkEnd w:id="439"/>
      <w:bookmarkStart w:name="paragraf-6.odsek-9.text" w:id="440"/>
      <w:r>
        <w:rPr>
          <w:rFonts w:ascii="Times New Roman" w:hAnsi="Times New Roman"/>
          <w:b w:val="false"/>
          <w:i w:val="false"/>
          <w:color w:val="000000"/>
          <w:sz w:val="22"/>
        </w:rPr>
        <w:t xml:space="preserve">Príjmy uvedené v odseku 1 písm. d) sa na účely zistenia základu dane znižujú o poistné a príspevky, ktoré je povinný platiť spoločník verejnej obchodnej spoločnosti alebo komplementár komanditnej spoločnosti, za predpokladu, že toto poistné a príspevky nie sú nákladom verejnej obchodnej spoločnosti ani komanditnej spoločnosti. Takéto poistné a príspevky platené verejnou obchodnou spoločnosťou za spoločníkov alebo komanditnou spoločnosťou za komplementárov sú u spoločníkov alebo u komplementárov oslobodené od dane. </w:t>
      </w:r>
      <w:bookmarkEnd w:id="440"/>
    </w:p>
    <w:bookmarkEnd w:id="438"/>
    <w:bookmarkStart w:name="paragraf-6.odsek-10" w:id="441"/>
    <w:p>
      <w:pPr>
        <w:spacing w:before="225" w:after="225" w:line="264"/>
        <w:ind w:left="345"/>
        <w:jc w:val="left"/>
      </w:pPr>
      <w:r>
        <w:rPr>
          <w:rFonts w:ascii="Times New Roman" w:hAnsi="Times New Roman"/>
          <w:b w:val="false"/>
          <w:i w:val="false"/>
          <w:color w:val="000000"/>
          <w:sz w:val="22"/>
        </w:rPr>
        <w:t xml:space="preserve"> </w:t>
      </w:r>
      <w:bookmarkStart w:name="paragraf-6.odsek-10.oznacenie" w:id="442"/>
      <w:r>
        <w:rPr>
          <w:rFonts w:ascii="Times New Roman" w:hAnsi="Times New Roman"/>
          <w:b w:val="false"/>
          <w:i w:val="false"/>
          <w:color w:val="000000"/>
          <w:sz w:val="22"/>
        </w:rPr>
        <w:t xml:space="preserve">(10) </w:t>
      </w:r>
      <w:bookmarkEnd w:id="442"/>
      <w:bookmarkStart w:name="paragraf-6.odsek-10.text" w:id="443"/>
      <w:r>
        <w:rPr>
          <w:rFonts w:ascii="Times New Roman" w:hAnsi="Times New Roman"/>
          <w:b w:val="false"/>
          <w:i w:val="false"/>
          <w:color w:val="000000"/>
          <w:sz w:val="22"/>
        </w:rPr>
        <w:t>Ak daňovník, ktorý nie je platiteľom dane z pridanej hodnoty, neuplatní preukázateľné daňové výdavky, môže uplatniť výdavky vo výške 25 % z úhrnu príjmov uvedených v odsekoch 1 až 3 okrem daňovníka, ktorý má príjmy z podnikania, z inej samostatnej zárobkovej činnosti a z prenájmu len z vykonávania remeselných živností podľa osobitného predpisu,</w:t>
      </w:r>
      <w:bookmarkEnd w:id="443"/>
      <w:hyperlink w:anchor="poznamky.poznamka-3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33</w:t>
        </w:r>
        <w:r>
          <w:rPr>
            <w:rFonts w:ascii="Times New Roman" w:hAnsi="Times New Roman"/>
            <w:b w:val="false"/>
            <w:i w:val="false"/>
            <w:color w:val="0000ff"/>
            <w:sz w:val="22"/>
            <w:u w:val="single"/>
          </w:rPr>
          <w:t>)</w:t>
        </w:r>
      </w:hyperlink>
      <w:bookmarkStart w:name="paragraf-6.odsek-10.text" w:id="444"/>
      <w:r>
        <w:rPr>
          <w:rFonts w:ascii="Times New Roman" w:hAnsi="Times New Roman"/>
          <w:b w:val="false"/>
          <w:i w:val="false"/>
          <w:color w:val="000000"/>
          <w:sz w:val="22"/>
        </w:rPr>
        <w:t xml:space="preserve"> ktorý môže uplatniť výdavky vo výške 60 % z týchto príjmov. Ak daňovník uplatní výdavky podľa tohto odseku, v sumách výdavkov sú zahrnuté všetky daňové výdavky daňovníka okrem zaplateného poistného a príspevkov, ktoré je daňovník povinný platiť; toto poistné a príspevky si môže daňovník uplatniť vo výdavkoch v preukázanej výške. Daňovník počas uplatňovania výdavkov týmto spôsobom je povinný viesť evidenciu o príjmoch v časovom slede, o zásobách a o pohľadávkach. </w:t>
      </w:r>
      <w:bookmarkEnd w:id="444"/>
    </w:p>
    <w:bookmarkEnd w:id="441"/>
    <w:bookmarkStart w:name="paragraf-6.odsek-11" w:id="445"/>
    <w:p>
      <w:pPr>
        <w:spacing w:before="0" w:after="0" w:line="264"/>
        <w:ind w:left="345"/>
        <w:jc w:val="left"/>
      </w:pPr>
      <w:bookmarkStart w:name="paragraf-6.odsek-11" w:id="446"/>
      <w:r>
        <w:rPr>
          <w:rFonts w:ascii="Times New Roman" w:hAnsi="Times New Roman"/>
          <w:b w:val="false"/>
          <w:i w:val="false"/>
          <w:color w:val="000000"/>
          <w:sz w:val="22"/>
        </w:rPr>
        <w:t xml:space="preserve"> </w:t>
      </w:r>
      <w:bookmarkStart w:name="paragraf-6.odsek-11.oznacenie" w:id="447"/>
      <w:r>
        <w:rPr>
          <w:rFonts w:ascii="Times New Roman" w:hAnsi="Times New Roman"/>
          <w:b w:val="false"/>
          <w:i w:val="false"/>
          <w:color w:val="000000"/>
          <w:sz w:val="22"/>
        </w:rPr>
        <w:t xml:space="preserve">(11) </w:t>
      </w:r>
      <w:bookmarkEnd w:id="447"/>
      <w:bookmarkStart w:name="paragraf-6.odsek-11.text" w:id="448"/>
      <w:r>
        <w:rPr>
          <w:rFonts w:ascii="Times New Roman" w:hAnsi="Times New Roman"/>
          <w:b w:val="false"/>
          <w:i w:val="false"/>
          <w:color w:val="000000"/>
          <w:sz w:val="22"/>
        </w:rPr>
        <w:t xml:space="preserve">Ak daňovník uplatňuje pri príjmoch uvedených v odseku 3 preukázateľne vynaložené daňové výdavky, vedie počas celého zdaňovacieho obdobia evidenciu o </w:t>
      </w:r>
      <w:bookmarkEnd w:id="448"/>
    </w:p>
    <w:bookmarkEnd w:id="446"/>
    <w:bookmarkStart w:name="paragraf-6.odsek-11.pismeno-a" w:id="449"/>
    <w:p>
      <w:pPr>
        <w:spacing w:before="225" w:after="225" w:line="264"/>
        <w:ind w:left="420"/>
        <w:jc w:val="left"/>
      </w:pPr>
      <w:r>
        <w:rPr>
          <w:rFonts w:ascii="Times New Roman" w:hAnsi="Times New Roman"/>
          <w:b w:val="false"/>
          <w:i w:val="false"/>
          <w:color w:val="000000"/>
          <w:sz w:val="22"/>
        </w:rPr>
        <w:t xml:space="preserve"> </w:t>
      </w:r>
      <w:bookmarkStart w:name="paragraf-6.odsek-11.pismeno-a.oznacenie" w:id="450"/>
      <w:r>
        <w:rPr>
          <w:rFonts w:ascii="Times New Roman" w:hAnsi="Times New Roman"/>
          <w:b w:val="false"/>
          <w:i w:val="false"/>
          <w:color w:val="000000"/>
          <w:sz w:val="22"/>
        </w:rPr>
        <w:t xml:space="preserve">a) </w:t>
      </w:r>
      <w:bookmarkEnd w:id="450"/>
      <w:bookmarkStart w:name="paragraf-6.odsek-11.pismeno-a.text" w:id="451"/>
      <w:r>
        <w:rPr>
          <w:rFonts w:ascii="Times New Roman" w:hAnsi="Times New Roman"/>
          <w:b w:val="false"/>
          <w:i w:val="false"/>
          <w:color w:val="000000"/>
          <w:sz w:val="22"/>
        </w:rPr>
        <w:t xml:space="preserve">príjmoch a daňových výdavkoch v časovom slede, </w:t>
      </w:r>
      <w:bookmarkEnd w:id="451"/>
    </w:p>
    <w:bookmarkEnd w:id="449"/>
    <w:bookmarkStart w:name="paragraf-6.odsek-11.pismeno-b" w:id="452"/>
    <w:p>
      <w:pPr>
        <w:spacing w:before="225" w:after="225" w:line="264"/>
        <w:ind w:left="420"/>
        <w:jc w:val="left"/>
      </w:pPr>
      <w:r>
        <w:rPr>
          <w:rFonts w:ascii="Times New Roman" w:hAnsi="Times New Roman"/>
          <w:b w:val="false"/>
          <w:i w:val="false"/>
          <w:color w:val="000000"/>
          <w:sz w:val="22"/>
        </w:rPr>
        <w:t xml:space="preserve"> </w:t>
      </w:r>
      <w:bookmarkStart w:name="paragraf-6.odsek-11.pismeno-b.oznacenie" w:id="453"/>
      <w:r>
        <w:rPr>
          <w:rFonts w:ascii="Times New Roman" w:hAnsi="Times New Roman"/>
          <w:b w:val="false"/>
          <w:i w:val="false"/>
          <w:color w:val="000000"/>
          <w:sz w:val="22"/>
        </w:rPr>
        <w:t xml:space="preserve">b) </w:t>
      </w:r>
      <w:bookmarkEnd w:id="453"/>
      <w:bookmarkStart w:name="paragraf-6.odsek-11.pismeno-b.text" w:id="454"/>
      <w:r>
        <w:rPr>
          <w:rFonts w:ascii="Times New Roman" w:hAnsi="Times New Roman"/>
          <w:b w:val="false"/>
          <w:i w:val="false"/>
          <w:color w:val="000000"/>
          <w:sz w:val="22"/>
        </w:rPr>
        <w:t xml:space="preserve">hmotnom majetku a nehmotnom majetku, ktorý možno odpisovať, </w:t>
      </w:r>
      <w:bookmarkEnd w:id="454"/>
    </w:p>
    <w:bookmarkEnd w:id="452"/>
    <w:bookmarkStart w:name="paragraf-6.odsek-11.pismeno-c" w:id="455"/>
    <w:p>
      <w:pPr>
        <w:spacing w:before="225" w:after="225" w:line="264"/>
        <w:ind w:left="420"/>
        <w:jc w:val="left"/>
      </w:pPr>
      <w:r>
        <w:rPr>
          <w:rFonts w:ascii="Times New Roman" w:hAnsi="Times New Roman"/>
          <w:b w:val="false"/>
          <w:i w:val="false"/>
          <w:color w:val="000000"/>
          <w:sz w:val="22"/>
        </w:rPr>
        <w:t xml:space="preserve"> </w:t>
      </w:r>
      <w:bookmarkStart w:name="paragraf-6.odsek-11.pismeno-c.oznacenie" w:id="456"/>
      <w:r>
        <w:rPr>
          <w:rFonts w:ascii="Times New Roman" w:hAnsi="Times New Roman"/>
          <w:b w:val="false"/>
          <w:i w:val="false"/>
          <w:color w:val="000000"/>
          <w:sz w:val="22"/>
        </w:rPr>
        <w:t xml:space="preserve">c) </w:t>
      </w:r>
      <w:bookmarkEnd w:id="456"/>
      <w:bookmarkStart w:name="paragraf-6.odsek-11.pismeno-c.text" w:id="457"/>
      <w:r>
        <w:rPr>
          <w:rFonts w:ascii="Times New Roman" w:hAnsi="Times New Roman"/>
          <w:b w:val="false"/>
          <w:i w:val="false"/>
          <w:color w:val="000000"/>
          <w:sz w:val="22"/>
        </w:rPr>
        <w:t xml:space="preserve">zásobách, pohľadávkach a záväzkoch. </w:t>
      </w:r>
      <w:bookmarkEnd w:id="457"/>
    </w:p>
    <w:bookmarkEnd w:id="455"/>
    <w:bookmarkEnd w:id="445"/>
    <w:bookmarkStart w:name="paragraf-6.odsek-12" w:id="458"/>
    <w:p>
      <w:pPr>
        <w:spacing w:before="225" w:after="225" w:line="264"/>
        <w:ind w:left="345"/>
        <w:jc w:val="left"/>
      </w:pPr>
      <w:r>
        <w:rPr>
          <w:rFonts w:ascii="Times New Roman" w:hAnsi="Times New Roman"/>
          <w:b w:val="false"/>
          <w:i w:val="false"/>
          <w:color w:val="000000"/>
          <w:sz w:val="22"/>
        </w:rPr>
        <w:t xml:space="preserve"> </w:t>
      </w:r>
      <w:bookmarkStart w:name="paragraf-6.odsek-12.oznacenie" w:id="459"/>
      <w:r>
        <w:rPr>
          <w:rFonts w:ascii="Times New Roman" w:hAnsi="Times New Roman"/>
          <w:b w:val="false"/>
          <w:i w:val="false"/>
          <w:color w:val="000000"/>
          <w:sz w:val="22"/>
        </w:rPr>
        <w:t xml:space="preserve">(12) </w:t>
      </w:r>
      <w:bookmarkEnd w:id="459"/>
      <w:bookmarkStart w:name="paragraf-6.odsek-12.text" w:id="460"/>
      <w:r>
        <w:rPr>
          <w:rFonts w:ascii="Times New Roman" w:hAnsi="Times New Roman"/>
          <w:b w:val="false"/>
          <w:i w:val="false"/>
          <w:color w:val="000000"/>
          <w:sz w:val="22"/>
        </w:rPr>
        <w:t>Evidenciu podľa odseku 11 je daňovník povinný uchovávať po dobu, v ktorej zanikne právo daň vyrubiť alebo dodatočne vyrubiť podľa osobitného predpisu.</w:t>
      </w:r>
      <w:bookmarkEnd w:id="460"/>
      <w:hyperlink w:anchor="poznamky.poznamka-3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34</w:t>
        </w:r>
        <w:r>
          <w:rPr>
            <w:rFonts w:ascii="Times New Roman" w:hAnsi="Times New Roman"/>
            <w:b w:val="false"/>
            <w:i w:val="false"/>
            <w:color w:val="0000ff"/>
            <w:sz w:val="22"/>
            <w:u w:val="single"/>
          </w:rPr>
          <w:t>)</w:t>
        </w:r>
      </w:hyperlink>
      <w:bookmarkStart w:name="paragraf-6.odsek-12.text" w:id="461"/>
      <w:r>
        <w:rPr>
          <w:rFonts w:ascii="Times New Roman" w:hAnsi="Times New Roman"/>
          <w:b w:val="false"/>
          <w:i w:val="false"/>
          <w:color w:val="000000"/>
          <w:sz w:val="22"/>
        </w:rPr>
        <w:t xml:space="preserve"> </w:t>
      </w:r>
      <w:bookmarkEnd w:id="461"/>
    </w:p>
    <w:bookmarkEnd w:id="458"/>
    <w:bookmarkStart w:name="paragraf-6.odsek-13" w:id="462"/>
    <w:p>
      <w:pPr>
        <w:spacing w:before="225" w:after="225" w:line="264"/>
        <w:ind w:left="345"/>
        <w:jc w:val="left"/>
      </w:pPr>
      <w:r>
        <w:rPr>
          <w:rFonts w:ascii="Times New Roman" w:hAnsi="Times New Roman"/>
          <w:b w:val="false"/>
          <w:i w:val="false"/>
          <w:color w:val="000000"/>
          <w:sz w:val="22"/>
        </w:rPr>
        <w:t xml:space="preserve"> </w:t>
      </w:r>
      <w:bookmarkStart w:name="paragraf-6.odsek-13.oznacenie" w:id="463"/>
      <w:r>
        <w:rPr>
          <w:rFonts w:ascii="Times New Roman" w:hAnsi="Times New Roman"/>
          <w:b w:val="false"/>
          <w:i w:val="false"/>
          <w:color w:val="000000"/>
          <w:sz w:val="22"/>
        </w:rPr>
        <w:t xml:space="preserve">(13) </w:t>
      </w:r>
      <w:bookmarkEnd w:id="463"/>
      <w:bookmarkStart w:name="paragraf-6.odsek-13.text" w:id="464"/>
      <w:r>
        <w:rPr>
          <w:rFonts w:ascii="Times New Roman" w:hAnsi="Times New Roman"/>
          <w:b w:val="false"/>
          <w:i w:val="false"/>
          <w:color w:val="000000"/>
          <w:sz w:val="22"/>
        </w:rPr>
        <w:t>Ak sa daňovník, ktorý má príjmy podľa odseku 3, rozhodne účtovať v sústave jednoduchého účtovníctva alebo podvojného účtovníctva, aj keď táto povinnosť daňovníkovi nevyplýva z osobitných predpisov,</w:t>
      </w:r>
      <w:bookmarkEnd w:id="464"/>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6.odsek-13.text" w:id="465"/>
      <w:r>
        <w:rPr>
          <w:rFonts w:ascii="Times New Roman" w:hAnsi="Times New Roman"/>
          <w:b w:val="false"/>
          <w:i w:val="false"/>
          <w:color w:val="000000"/>
          <w:sz w:val="22"/>
        </w:rPr>
        <w:t xml:space="preserve"> je povinný týmto spôsobom postupovať počas celého zdaňovacieho obdobia. </w:t>
      </w:r>
      <w:bookmarkEnd w:id="465"/>
    </w:p>
    <w:bookmarkEnd w:id="462"/>
    <w:bookmarkStart w:name="paragraf-6.odsek-14" w:id="466"/>
    <w:p>
      <w:pPr>
        <w:spacing w:before="225" w:after="225" w:line="264"/>
        <w:ind w:left="345"/>
        <w:jc w:val="left"/>
      </w:pPr>
      <w:r>
        <w:rPr>
          <w:rFonts w:ascii="Times New Roman" w:hAnsi="Times New Roman"/>
          <w:b w:val="false"/>
          <w:i w:val="false"/>
          <w:color w:val="000000"/>
          <w:sz w:val="22"/>
        </w:rPr>
        <w:t xml:space="preserve"> </w:t>
      </w:r>
      <w:bookmarkStart w:name="paragraf-6.odsek-14.oznacenie" w:id="467"/>
      <w:r>
        <w:rPr>
          <w:rFonts w:ascii="Times New Roman" w:hAnsi="Times New Roman"/>
          <w:b w:val="false"/>
          <w:i w:val="false"/>
          <w:color w:val="000000"/>
          <w:sz w:val="22"/>
        </w:rPr>
        <w:t xml:space="preserve">(14) </w:t>
      </w:r>
      <w:bookmarkEnd w:id="467"/>
      <w:bookmarkStart w:name="paragraf-6.odsek-14.text" w:id="468"/>
      <w:r>
        <w:rPr>
          <w:rFonts w:ascii="Times New Roman" w:hAnsi="Times New Roman"/>
          <w:b w:val="false"/>
          <w:i w:val="false"/>
          <w:color w:val="000000"/>
          <w:sz w:val="22"/>
        </w:rPr>
        <w:t xml:space="preserve">Hnuteľné veci a nehnuteľnosti v bezpodielovom spoluvlastníctve manželov, ktoré využívajú na dosiahnutie, zabezpečenie a udržanie príjmov podľa odsekov 1 až 3 obaja manželia, zahrnie do obchodného majetku jeden z manželov. Výdavky súvisiace s využívaním týchto hnuteľných vecí a nehnuteľností sa rozdelia medzi oboch manželov v pomere, v akom ich využívajú pri svojej činnosti; v takomto pomere sa rozdelí aj príjem z ich predaja. </w:t>
      </w:r>
      <w:bookmarkEnd w:id="468"/>
    </w:p>
    <w:bookmarkEnd w:id="466"/>
    <w:bookmarkEnd w:id="358"/>
    <w:bookmarkStart w:name="paragraf-7" w:id="469"/>
    <w:p>
      <w:pPr>
        <w:spacing w:before="225" w:after="225" w:line="264"/>
        <w:ind w:left="270"/>
        <w:jc w:val="center"/>
      </w:pPr>
      <w:bookmarkStart w:name="paragraf-7.oznacenie" w:id="470"/>
      <w:r>
        <w:rPr>
          <w:rFonts w:ascii="Times New Roman" w:hAnsi="Times New Roman"/>
          <w:b/>
          <w:i w:val="false"/>
          <w:color w:val="000000"/>
          <w:sz w:val="22"/>
        </w:rPr>
        <w:t xml:space="preserve"> § 7 </w:t>
      </w:r>
    </w:p>
    <w:bookmarkEnd w:id="470"/>
    <w:bookmarkStart w:name="paragraf-7.nadpis" w:id="471"/>
    <w:p>
      <w:pPr>
        <w:spacing w:before="225" w:after="225" w:line="264"/>
        <w:ind w:left="270"/>
        <w:jc w:val="center"/>
      </w:pPr>
      <w:r>
        <w:rPr>
          <w:rFonts w:ascii="Times New Roman" w:hAnsi="Times New Roman"/>
          <w:b/>
          <w:i w:val="false"/>
          <w:color w:val="000000"/>
          <w:sz w:val="22"/>
        </w:rPr>
        <w:t xml:space="preserve"> Príjmy z kapitálového majetku </w:t>
      </w:r>
    </w:p>
    <w:bookmarkEnd w:id="471"/>
    <w:bookmarkStart w:name="paragraf-7.odsek-1" w:id="472"/>
    <w:p>
      <w:pPr>
        <w:spacing w:before="0" w:after="0" w:line="264"/>
        <w:ind w:left="345"/>
        <w:jc w:val="left"/>
      </w:pPr>
      <w:bookmarkStart w:name="paragraf-7.odsek-1" w:id="473"/>
      <w:r>
        <w:rPr>
          <w:rFonts w:ascii="Times New Roman" w:hAnsi="Times New Roman"/>
          <w:b w:val="false"/>
          <w:i w:val="false"/>
          <w:color w:val="000000"/>
          <w:sz w:val="22"/>
        </w:rPr>
        <w:t xml:space="preserve"> </w:t>
      </w:r>
      <w:bookmarkStart w:name="paragraf-7.odsek-1.oznacenie" w:id="474"/>
      <w:r>
        <w:rPr>
          <w:rFonts w:ascii="Times New Roman" w:hAnsi="Times New Roman"/>
          <w:b w:val="false"/>
          <w:i w:val="false"/>
          <w:color w:val="000000"/>
          <w:sz w:val="22"/>
        </w:rPr>
        <w:t xml:space="preserve">(1) </w:t>
      </w:r>
      <w:bookmarkEnd w:id="474"/>
      <w:bookmarkStart w:name="paragraf-7.odsek-1.text" w:id="475"/>
      <w:r>
        <w:rPr>
          <w:rFonts w:ascii="Times New Roman" w:hAnsi="Times New Roman"/>
          <w:b w:val="false"/>
          <w:i w:val="false"/>
          <w:color w:val="000000"/>
          <w:sz w:val="22"/>
        </w:rPr>
        <w:t xml:space="preserve">Príjmami z kapitálového majetku, ak nejde o príjmy podľa </w:t>
      </w:r>
      <w:bookmarkEnd w:id="475"/>
      <w:hyperlink w:anchor="paragraf-6.odsek-1.pismeno-d">
        <w:r>
          <w:rPr>
            <w:rFonts w:ascii="Times New Roman" w:hAnsi="Times New Roman"/>
            <w:b w:val="false"/>
            <w:i w:val="false"/>
            <w:color w:val="0000ff"/>
            <w:sz w:val="22"/>
            <w:u w:val="single"/>
          </w:rPr>
          <w:t>§ 6 ods. 1 písm. d)</w:t>
        </w:r>
      </w:hyperlink>
      <w:bookmarkStart w:name="paragraf-7.odsek-1.text" w:id="476"/>
      <w:r>
        <w:rPr>
          <w:rFonts w:ascii="Times New Roman" w:hAnsi="Times New Roman"/>
          <w:b w:val="false"/>
          <w:i w:val="false"/>
          <w:color w:val="000000"/>
          <w:sz w:val="22"/>
        </w:rPr>
        <w:t xml:space="preserve">, sú </w:t>
      </w:r>
      <w:bookmarkEnd w:id="476"/>
    </w:p>
    <w:bookmarkEnd w:id="473"/>
    <w:bookmarkStart w:name="paragraf-7.odsek-1.pismeno-a" w:id="477"/>
    <w:p>
      <w:pPr>
        <w:spacing w:before="225" w:after="225" w:line="264"/>
        <w:ind w:left="420"/>
        <w:jc w:val="left"/>
      </w:pPr>
      <w:r>
        <w:rPr>
          <w:rFonts w:ascii="Times New Roman" w:hAnsi="Times New Roman"/>
          <w:b w:val="false"/>
          <w:i w:val="false"/>
          <w:color w:val="000000"/>
          <w:sz w:val="22"/>
        </w:rPr>
        <w:t xml:space="preserve"> </w:t>
      </w:r>
      <w:bookmarkStart w:name="paragraf-7.odsek-1.pismeno-a.oznacenie" w:id="478"/>
      <w:r>
        <w:rPr>
          <w:rFonts w:ascii="Times New Roman" w:hAnsi="Times New Roman"/>
          <w:b w:val="false"/>
          <w:i w:val="false"/>
          <w:color w:val="000000"/>
          <w:sz w:val="22"/>
        </w:rPr>
        <w:t xml:space="preserve">a) </w:t>
      </w:r>
      <w:bookmarkEnd w:id="478"/>
      <w:bookmarkStart w:name="paragraf-7.odsek-1.pismeno-a.text" w:id="479"/>
      <w:r>
        <w:rPr>
          <w:rFonts w:ascii="Times New Roman" w:hAnsi="Times New Roman"/>
          <w:b w:val="false"/>
          <w:i w:val="false"/>
          <w:color w:val="000000"/>
          <w:sz w:val="22"/>
        </w:rPr>
        <w:t xml:space="preserve">úroky a ostatné výnosy z cenných papierov, </w:t>
      </w:r>
      <w:bookmarkEnd w:id="479"/>
    </w:p>
    <w:bookmarkEnd w:id="477"/>
    <w:bookmarkStart w:name="paragraf-7.odsek-1.pismeno-b" w:id="480"/>
    <w:p>
      <w:pPr>
        <w:spacing w:before="225" w:after="225" w:line="264"/>
        <w:ind w:left="420"/>
        <w:jc w:val="left"/>
      </w:pPr>
      <w:r>
        <w:rPr>
          <w:rFonts w:ascii="Times New Roman" w:hAnsi="Times New Roman"/>
          <w:b w:val="false"/>
          <w:i w:val="false"/>
          <w:color w:val="000000"/>
          <w:sz w:val="22"/>
        </w:rPr>
        <w:t xml:space="preserve"> </w:t>
      </w:r>
      <w:bookmarkStart w:name="paragraf-7.odsek-1.pismeno-b.oznacenie" w:id="481"/>
      <w:r>
        <w:rPr>
          <w:rFonts w:ascii="Times New Roman" w:hAnsi="Times New Roman"/>
          <w:b w:val="false"/>
          <w:i w:val="false"/>
          <w:color w:val="000000"/>
          <w:sz w:val="22"/>
        </w:rPr>
        <w:t xml:space="preserve">b) </w:t>
      </w:r>
      <w:bookmarkEnd w:id="481"/>
      <w:bookmarkStart w:name="paragraf-7.odsek-1.pismeno-b.text" w:id="482"/>
      <w:r>
        <w:rPr>
          <w:rFonts w:ascii="Times New Roman" w:hAnsi="Times New Roman"/>
          <w:b w:val="false"/>
          <w:i w:val="false"/>
          <w:color w:val="000000"/>
          <w:sz w:val="22"/>
        </w:rPr>
        <w:t xml:space="preserve">úroky, výhry a iné výnosy z vkladov na vkladných knižkách vrátane úrokov z peňažných prostriedkov na vkladovom účte a z bežného účtu okrem úrokov uvedených v </w:t>
      </w:r>
      <w:bookmarkEnd w:id="482"/>
      <w:hyperlink w:anchor="paragraf-6.odsek-5.pismeno-b">
        <w:r>
          <w:rPr>
            <w:rFonts w:ascii="Times New Roman" w:hAnsi="Times New Roman"/>
            <w:b w:val="false"/>
            <w:i w:val="false"/>
            <w:color w:val="0000ff"/>
            <w:sz w:val="22"/>
            <w:u w:val="single"/>
          </w:rPr>
          <w:t>§ 6 ods. 5 písm. b)</w:t>
        </w:r>
      </w:hyperlink>
      <w:bookmarkStart w:name="paragraf-7.odsek-1.pismeno-b.text" w:id="483"/>
      <w:r>
        <w:rPr>
          <w:rFonts w:ascii="Times New Roman" w:hAnsi="Times New Roman"/>
          <w:b w:val="false"/>
          <w:i w:val="false"/>
          <w:color w:val="000000"/>
          <w:sz w:val="22"/>
        </w:rPr>
        <w:t xml:space="preserve">, </w:t>
      </w:r>
      <w:bookmarkEnd w:id="483"/>
    </w:p>
    <w:bookmarkEnd w:id="480"/>
    <w:bookmarkStart w:name="paragraf-7.odsek-1.pismeno-c" w:id="484"/>
    <w:p>
      <w:pPr>
        <w:spacing w:before="225" w:after="225" w:line="264"/>
        <w:ind w:left="420"/>
        <w:jc w:val="left"/>
      </w:pPr>
      <w:r>
        <w:rPr>
          <w:rFonts w:ascii="Times New Roman" w:hAnsi="Times New Roman"/>
          <w:b w:val="false"/>
          <w:i w:val="false"/>
          <w:color w:val="000000"/>
          <w:sz w:val="22"/>
        </w:rPr>
        <w:t xml:space="preserve"> </w:t>
      </w:r>
      <w:bookmarkStart w:name="paragraf-7.odsek-1.pismeno-c.oznacenie" w:id="485"/>
      <w:r>
        <w:rPr>
          <w:rFonts w:ascii="Times New Roman" w:hAnsi="Times New Roman"/>
          <w:b w:val="false"/>
          <w:i w:val="false"/>
          <w:color w:val="000000"/>
          <w:sz w:val="22"/>
        </w:rPr>
        <w:t xml:space="preserve">c) </w:t>
      </w:r>
      <w:bookmarkEnd w:id="485"/>
      <w:bookmarkStart w:name="paragraf-7.odsek-1.pismeno-c.text" w:id="486"/>
      <w:r>
        <w:rPr>
          <w:rFonts w:ascii="Times New Roman" w:hAnsi="Times New Roman"/>
          <w:b w:val="false"/>
          <w:i w:val="false"/>
          <w:color w:val="000000"/>
          <w:sz w:val="22"/>
        </w:rPr>
        <w:t xml:space="preserve">úroky a iné výnosy z poskytnutých úverov a pôžičiek a úroky z hodnoty splateného vkladu v dohodnutej výške spoločníkov verejných obchodných spoločností, </w:t>
      </w:r>
      <w:bookmarkEnd w:id="486"/>
    </w:p>
    <w:bookmarkEnd w:id="484"/>
    <w:bookmarkStart w:name="paragraf-7.odsek-1.pismeno-d" w:id="487"/>
    <w:p>
      <w:pPr>
        <w:spacing w:before="225" w:after="225" w:line="264"/>
        <w:ind w:left="420"/>
        <w:jc w:val="left"/>
      </w:pPr>
      <w:r>
        <w:rPr>
          <w:rFonts w:ascii="Times New Roman" w:hAnsi="Times New Roman"/>
          <w:b w:val="false"/>
          <w:i w:val="false"/>
          <w:color w:val="000000"/>
          <w:sz w:val="22"/>
        </w:rPr>
        <w:t xml:space="preserve"> </w:t>
      </w:r>
      <w:bookmarkStart w:name="paragraf-7.odsek-1.pismeno-d.oznacenie" w:id="488"/>
      <w:r>
        <w:rPr>
          <w:rFonts w:ascii="Times New Roman" w:hAnsi="Times New Roman"/>
          <w:b w:val="false"/>
          <w:i w:val="false"/>
          <w:color w:val="000000"/>
          <w:sz w:val="22"/>
        </w:rPr>
        <w:t xml:space="preserve">d) </w:t>
      </w:r>
      <w:bookmarkEnd w:id="488"/>
      <w:bookmarkStart w:name="paragraf-7.odsek-1.pismeno-d.text" w:id="489"/>
      <w:r>
        <w:rPr>
          <w:rFonts w:ascii="Times New Roman" w:hAnsi="Times New Roman"/>
          <w:b w:val="false"/>
          <w:i w:val="false"/>
          <w:color w:val="000000"/>
          <w:sz w:val="22"/>
        </w:rPr>
        <w:t>dávky z doplnkového dôchodkového sporenia podľa osobitného predpisu</w:t>
      </w:r>
      <w:bookmarkEnd w:id="489"/>
      <w:hyperlink w:anchor="poznamky.poznamka-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35</w:t>
        </w:r>
        <w:r>
          <w:rPr>
            <w:rFonts w:ascii="Times New Roman" w:hAnsi="Times New Roman"/>
            <w:b w:val="false"/>
            <w:i w:val="false"/>
            <w:color w:val="0000ff"/>
            <w:sz w:val="22"/>
            <w:u w:val="single"/>
          </w:rPr>
          <w:t>)</w:t>
        </w:r>
      </w:hyperlink>
      <w:bookmarkStart w:name="paragraf-7.odsek-1.pismeno-d.text" w:id="490"/>
      <w:r>
        <w:rPr>
          <w:rFonts w:ascii="Times New Roman" w:hAnsi="Times New Roman"/>
          <w:b w:val="false"/>
          <w:i w:val="false"/>
          <w:color w:val="000000"/>
          <w:sz w:val="22"/>
        </w:rPr>
        <w:t xml:space="preserve"> a zo starobného dôchodkového sporenia, </w:t>
      </w:r>
      <w:bookmarkEnd w:id="490"/>
    </w:p>
    <w:bookmarkEnd w:id="487"/>
    <w:bookmarkStart w:name="paragraf-7.odsek-1.pismeno-e" w:id="491"/>
    <w:p>
      <w:pPr>
        <w:spacing w:before="225" w:after="225" w:line="264"/>
        <w:ind w:left="420"/>
        <w:jc w:val="left"/>
      </w:pPr>
      <w:r>
        <w:rPr>
          <w:rFonts w:ascii="Times New Roman" w:hAnsi="Times New Roman"/>
          <w:b w:val="false"/>
          <w:i w:val="false"/>
          <w:color w:val="000000"/>
          <w:sz w:val="22"/>
        </w:rPr>
        <w:t xml:space="preserve"> </w:t>
      </w:r>
      <w:bookmarkStart w:name="paragraf-7.odsek-1.pismeno-e.oznacenie" w:id="492"/>
      <w:r>
        <w:rPr>
          <w:rFonts w:ascii="Times New Roman" w:hAnsi="Times New Roman"/>
          <w:b w:val="false"/>
          <w:i w:val="false"/>
          <w:color w:val="000000"/>
          <w:sz w:val="22"/>
        </w:rPr>
        <w:t xml:space="preserve">e) </w:t>
      </w:r>
      <w:bookmarkEnd w:id="492"/>
      <w:bookmarkStart w:name="paragraf-7.odsek-1.pismeno-e.text" w:id="493"/>
      <w:r>
        <w:rPr>
          <w:rFonts w:ascii="Times New Roman" w:hAnsi="Times New Roman"/>
          <w:b w:val="false"/>
          <w:i w:val="false"/>
          <w:color w:val="000000"/>
          <w:sz w:val="22"/>
        </w:rPr>
        <w:t xml:space="preserve">plnenia z poistenia pre prípad dožitia určitého veku; rovnako sa posudzuje aj jednorazové vyrovnanie alebo odbytné vyplácané v prípade poistenia osôb pri predčasnom skončení poistenia, </w:t>
      </w:r>
      <w:bookmarkEnd w:id="493"/>
    </w:p>
    <w:bookmarkEnd w:id="491"/>
    <w:bookmarkStart w:name="paragraf-7.odsek-1.pismeno-f" w:id="494"/>
    <w:p>
      <w:pPr>
        <w:spacing w:before="225" w:after="225" w:line="264"/>
        <w:ind w:left="420"/>
        <w:jc w:val="left"/>
      </w:pPr>
      <w:r>
        <w:rPr>
          <w:rFonts w:ascii="Times New Roman" w:hAnsi="Times New Roman"/>
          <w:b w:val="false"/>
          <w:i w:val="false"/>
          <w:color w:val="000000"/>
          <w:sz w:val="22"/>
        </w:rPr>
        <w:t xml:space="preserve"> </w:t>
      </w:r>
      <w:bookmarkStart w:name="paragraf-7.odsek-1.pismeno-f.oznacenie" w:id="495"/>
      <w:r>
        <w:rPr>
          <w:rFonts w:ascii="Times New Roman" w:hAnsi="Times New Roman"/>
          <w:b w:val="false"/>
          <w:i w:val="false"/>
          <w:color w:val="000000"/>
          <w:sz w:val="22"/>
        </w:rPr>
        <w:t xml:space="preserve">f) </w:t>
      </w:r>
      <w:bookmarkEnd w:id="495"/>
      <w:bookmarkStart w:name="paragraf-7.odsek-1.pismeno-f.text" w:id="496"/>
      <w:r>
        <w:rPr>
          <w:rFonts w:ascii="Times New Roman" w:hAnsi="Times New Roman"/>
          <w:b w:val="false"/>
          <w:i w:val="false"/>
          <w:color w:val="000000"/>
          <w:sz w:val="22"/>
        </w:rPr>
        <w:t xml:space="preserve">výnosy zo zmeniek okrem príjmov z ich predaja. </w:t>
      </w:r>
      <w:bookmarkEnd w:id="496"/>
    </w:p>
    <w:bookmarkEnd w:id="494"/>
    <w:bookmarkEnd w:id="472"/>
    <w:bookmarkStart w:name="paragraf-7.odsek-2" w:id="497"/>
    <w:p>
      <w:pPr>
        <w:spacing w:before="225" w:after="225" w:line="264"/>
        <w:ind w:left="345"/>
        <w:jc w:val="left"/>
      </w:pPr>
      <w:r>
        <w:rPr>
          <w:rFonts w:ascii="Times New Roman" w:hAnsi="Times New Roman"/>
          <w:b w:val="false"/>
          <w:i w:val="false"/>
          <w:color w:val="000000"/>
          <w:sz w:val="22"/>
        </w:rPr>
        <w:t xml:space="preserve"> </w:t>
      </w:r>
      <w:bookmarkStart w:name="paragraf-7.odsek-2.oznacenie" w:id="498"/>
      <w:r>
        <w:rPr>
          <w:rFonts w:ascii="Times New Roman" w:hAnsi="Times New Roman"/>
          <w:b w:val="false"/>
          <w:i w:val="false"/>
          <w:color w:val="000000"/>
          <w:sz w:val="22"/>
        </w:rPr>
        <w:t xml:space="preserve">(2) </w:t>
      </w:r>
      <w:bookmarkEnd w:id="498"/>
      <w:bookmarkStart w:name="paragraf-7.odsek-2.text" w:id="499"/>
      <w:r>
        <w:rPr>
          <w:rFonts w:ascii="Times New Roman" w:hAnsi="Times New Roman"/>
          <w:b w:val="false"/>
          <w:i w:val="false"/>
          <w:color w:val="000000"/>
          <w:sz w:val="22"/>
        </w:rPr>
        <w:t xml:space="preserve">Príjmom z kapitálového majetku je aj výnos, ktorý vzniká pri splatnosti cenného papiera z rozdielu medzi menovitou hodnotou cenného papiera a emisným kurzom pri jeho vydaní; v prípade predčasného splatenia cenného papiera sa namiesto menovitej hodnoty použije cena, za ktorú sa cenný papier kúpi späť. </w:t>
      </w:r>
      <w:bookmarkEnd w:id="499"/>
    </w:p>
    <w:bookmarkEnd w:id="497"/>
    <w:bookmarkStart w:name="paragraf-7.odsek-3" w:id="500"/>
    <w:p>
      <w:pPr>
        <w:spacing w:before="225" w:after="225" w:line="264"/>
        <w:ind w:left="345"/>
        <w:jc w:val="left"/>
      </w:pPr>
      <w:r>
        <w:rPr>
          <w:rFonts w:ascii="Times New Roman" w:hAnsi="Times New Roman"/>
          <w:b w:val="false"/>
          <w:i w:val="false"/>
          <w:color w:val="000000"/>
          <w:sz w:val="22"/>
        </w:rPr>
        <w:t xml:space="preserve"> </w:t>
      </w:r>
      <w:bookmarkStart w:name="paragraf-7.odsek-3.oznacenie" w:id="501"/>
      <w:r>
        <w:rPr>
          <w:rFonts w:ascii="Times New Roman" w:hAnsi="Times New Roman"/>
          <w:b w:val="false"/>
          <w:i w:val="false"/>
          <w:color w:val="000000"/>
          <w:sz w:val="22"/>
        </w:rPr>
        <w:t xml:space="preserve">(3) </w:t>
      </w:r>
      <w:bookmarkEnd w:id="501"/>
      <w:bookmarkStart w:name="paragraf-7.odsek-3.text" w:id="502"/>
      <w:r>
        <w:rPr>
          <w:rFonts w:ascii="Times New Roman" w:hAnsi="Times New Roman"/>
          <w:b w:val="false"/>
          <w:i w:val="false"/>
          <w:color w:val="000000"/>
          <w:sz w:val="22"/>
        </w:rPr>
        <w:t xml:space="preserve">Z príjmov uvedených v odseku 1 písm. a), b), d) a e) a v odseku 2, plynúcich zo zdrojov na území Slovenskej republiky sa daň vyberá podľa </w:t>
      </w:r>
      <w:bookmarkEnd w:id="502"/>
      <w:hyperlink w:anchor="paragraf-43">
        <w:r>
          <w:rPr>
            <w:rFonts w:ascii="Times New Roman" w:hAnsi="Times New Roman"/>
            <w:b w:val="false"/>
            <w:i w:val="false"/>
            <w:color w:val="0000ff"/>
            <w:sz w:val="22"/>
            <w:u w:val="single"/>
          </w:rPr>
          <w:t>§ 43</w:t>
        </w:r>
      </w:hyperlink>
      <w:bookmarkStart w:name="paragraf-7.odsek-3.text" w:id="503"/>
      <w:r>
        <w:rPr>
          <w:rFonts w:ascii="Times New Roman" w:hAnsi="Times New Roman"/>
          <w:b w:val="false"/>
          <w:i w:val="false"/>
          <w:color w:val="000000"/>
          <w:sz w:val="22"/>
        </w:rPr>
        <w:t xml:space="preserve">. V prípade dlhopisov a pokladničných poukážok predávaných pod ich menovitú hodnotu sa príjem vo výške rozdielu medzi ich menovitou hodnotou a nižšou obstarávacou cenou u majiteľa zahrnie do základu dane pri ich splatnosti. Ak príjmy uvedené v odseku 1 písm. a), b), d) a e) a v odseku 2 plynú zo zdrojov v zahraničí, zahŕňajú sa do základu dane (čiastkového základu dane). </w:t>
      </w:r>
      <w:bookmarkEnd w:id="503"/>
    </w:p>
    <w:bookmarkEnd w:id="500"/>
    <w:bookmarkStart w:name="paragraf-7.odsek-4" w:id="504"/>
    <w:p>
      <w:pPr>
        <w:spacing w:before="225" w:after="225" w:line="264"/>
        <w:ind w:left="345"/>
        <w:jc w:val="left"/>
      </w:pPr>
      <w:r>
        <w:rPr>
          <w:rFonts w:ascii="Times New Roman" w:hAnsi="Times New Roman"/>
          <w:b w:val="false"/>
          <w:i w:val="false"/>
          <w:color w:val="000000"/>
          <w:sz w:val="22"/>
        </w:rPr>
        <w:t xml:space="preserve"> </w:t>
      </w:r>
      <w:bookmarkStart w:name="paragraf-7.odsek-4.oznacenie" w:id="505"/>
      <w:r>
        <w:rPr>
          <w:rFonts w:ascii="Times New Roman" w:hAnsi="Times New Roman"/>
          <w:b w:val="false"/>
          <w:i w:val="false"/>
          <w:color w:val="000000"/>
          <w:sz w:val="22"/>
        </w:rPr>
        <w:t xml:space="preserve">(4) </w:t>
      </w:r>
      <w:bookmarkEnd w:id="505"/>
      <w:bookmarkStart w:name="paragraf-7.odsek-4.text" w:id="506"/>
      <w:r>
        <w:rPr>
          <w:rFonts w:ascii="Times New Roman" w:hAnsi="Times New Roman"/>
          <w:b w:val="false"/>
          <w:i w:val="false"/>
          <w:color w:val="000000"/>
          <w:sz w:val="22"/>
        </w:rPr>
        <w:t xml:space="preserve">Do základu dane (čiastkového základu dane) sa zahŕňajú príjmy uvedené v odseku 1 písm. c) a f) neznížené o výdavky. </w:t>
      </w:r>
      <w:bookmarkEnd w:id="506"/>
    </w:p>
    <w:bookmarkEnd w:id="504"/>
    <w:bookmarkStart w:name="paragraf-7.odsek-5" w:id="507"/>
    <w:p>
      <w:pPr>
        <w:spacing w:before="225" w:after="225" w:line="264"/>
        <w:ind w:left="345"/>
        <w:jc w:val="left"/>
      </w:pPr>
      <w:r>
        <w:rPr>
          <w:rFonts w:ascii="Times New Roman" w:hAnsi="Times New Roman"/>
          <w:b w:val="false"/>
          <w:i w:val="false"/>
          <w:color w:val="000000"/>
          <w:sz w:val="22"/>
        </w:rPr>
        <w:t xml:space="preserve"> </w:t>
      </w:r>
      <w:bookmarkStart w:name="paragraf-7.odsek-5.oznacenie" w:id="508"/>
      <w:r>
        <w:rPr>
          <w:rFonts w:ascii="Times New Roman" w:hAnsi="Times New Roman"/>
          <w:b w:val="false"/>
          <w:i w:val="false"/>
          <w:color w:val="000000"/>
          <w:sz w:val="22"/>
        </w:rPr>
        <w:t xml:space="preserve">(5) </w:t>
      </w:r>
      <w:bookmarkEnd w:id="508"/>
      <w:bookmarkStart w:name="paragraf-7.odsek-5.text" w:id="509"/>
      <w:r>
        <w:rPr>
          <w:rFonts w:ascii="Times New Roman" w:hAnsi="Times New Roman"/>
          <w:b w:val="false"/>
          <w:i w:val="false"/>
          <w:color w:val="000000"/>
          <w:sz w:val="22"/>
        </w:rPr>
        <w:t xml:space="preserve">Ak daňovník využije možnosť odpočítať daň vybranú zrážkou ako preddavok na daň podľa </w:t>
      </w:r>
      <w:bookmarkEnd w:id="509"/>
      <w:hyperlink w:anchor="paragraf-43.odsek-7">
        <w:r>
          <w:rPr>
            <w:rFonts w:ascii="Times New Roman" w:hAnsi="Times New Roman"/>
            <w:b w:val="false"/>
            <w:i w:val="false"/>
            <w:color w:val="0000ff"/>
            <w:sz w:val="22"/>
            <w:u w:val="single"/>
          </w:rPr>
          <w:t>§ 43 ods. 7</w:t>
        </w:r>
      </w:hyperlink>
      <w:bookmarkStart w:name="paragraf-7.odsek-5.text" w:id="510"/>
      <w:r>
        <w:rPr>
          <w:rFonts w:ascii="Times New Roman" w:hAnsi="Times New Roman"/>
          <w:b w:val="false"/>
          <w:i w:val="false"/>
          <w:color w:val="000000"/>
          <w:sz w:val="22"/>
        </w:rPr>
        <w:t xml:space="preserve">, do základu dane (čiastkového základu dane) sa zahŕňajú príjmy uvedené v odseku 1 písm. d) a e) znížené o zaplatené vklady alebo poistné; ak ide o dôchodok, rozdelia sa zaplatené vklady alebo poistné na obdobie poberania dôchodku; ak nie je obdobie poberania dôchodku dohodnuté, určí sa ako rozdiel medzi strednou dĺžkou života podľa údajov vyhlasovaných Štatistickým úradom Slovenskej republiky a vekom daňovníka v čase, keď dôchodok začne po prvý raz poberať. </w:t>
      </w:r>
      <w:bookmarkEnd w:id="510"/>
    </w:p>
    <w:bookmarkEnd w:id="507"/>
    <w:bookmarkEnd w:id="469"/>
    <w:bookmarkStart w:name="paragraf-8" w:id="511"/>
    <w:p>
      <w:pPr>
        <w:spacing w:before="225" w:after="225" w:line="264"/>
        <w:ind w:left="270"/>
        <w:jc w:val="center"/>
      </w:pPr>
      <w:bookmarkStart w:name="paragraf-8.oznacenie" w:id="512"/>
      <w:r>
        <w:rPr>
          <w:rFonts w:ascii="Times New Roman" w:hAnsi="Times New Roman"/>
          <w:b/>
          <w:i w:val="false"/>
          <w:color w:val="000000"/>
          <w:sz w:val="22"/>
        </w:rPr>
        <w:t xml:space="preserve"> § 8 </w:t>
      </w:r>
    </w:p>
    <w:bookmarkEnd w:id="512"/>
    <w:bookmarkStart w:name="paragraf-8.nadpis" w:id="513"/>
    <w:p>
      <w:pPr>
        <w:spacing w:before="225" w:after="225" w:line="264"/>
        <w:ind w:left="270"/>
        <w:jc w:val="center"/>
      </w:pPr>
      <w:r>
        <w:rPr>
          <w:rFonts w:ascii="Times New Roman" w:hAnsi="Times New Roman"/>
          <w:b/>
          <w:i w:val="false"/>
          <w:color w:val="000000"/>
          <w:sz w:val="22"/>
        </w:rPr>
        <w:t xml:space="preserve"> Ostatné príjmy </w:t>
      </w:r>
    </w:p>
    <w:bookmarkEnd w:id="513"/>
    <w:bookmarkStart w:name="paragraf-8.odsek-1" w:id="514"/>
    <w:p>
      <w:pPr>
        <w:spacing w:before="0" w:after="0" w:line="264"/>
        <w:ind w:left="345"/>
        <w:jc w:val="left"/>
      </w:pPr>
      <w:bookmarkStart w:name="paragraf-8.odsek-1" w:id="515"/>
      <w:r>
        <w:rPr>
          <w:rFonts w:ascii="Times New Roman" w:hAnsi="Times New Roman"/>
          <w:b w:val="false"/>
          <w:i w:val="false"/>
          <w:color w:val="000000"/>
          <w:sz w:val="22"/>
        </w:rPr>
        <w:t xml:space="preserve"> </w:t>
      </w:r>
      <w:bookmarkStart w:name="paragraf-8.odsek-1.oznacenie" w:id="516"/>
      <w:r>
        <w:rPr>
          <w:rFonts w:ascii="Times New Roman" w:hAnsi="Times New Roman"/>
          <w:b w:val="false"/>
          <w:i w:val="false"/>
          <w:color w:val="000000"/>
          <w:sz w:val="22"/>
        </w:rPr>
        <w:t xml:space="preserve">(1) </w:t>
      </w:r>
      <w:bookmarkEnd w:id="516"/>
      <w:bookmarkStart w:name="paragraf-8.odsek-1.text" w:id="517"/>
      <w:r>
        <w:rPr>
          <w:rFonts w:ascii="Times New Roman" w:hAnsi="Times New Roman"/>
          <w:b w:val="false"/>
          <w:i w:val="false"/>
          <w:color w:val="000000"/>
          <w:sz w:val="22"/>
        </w:rPr>
        <w:t xml:space="preserve">Ostatnými príjmami, ak nejde o príjmy podľa </w:t>
      </w:r>
      <w:bookmarkEnd w:id="517"/>
      <w:hyperlink w:anchor="paragraf-5">
        <w:r>
          <w:rPr>
            <w:rFonts w:ascii="Times New Roman" w:hAnsi="Times New Roman"/>
            <w:b w:val="false"/>
            <w:i w:val="false"/>
            <w:color w:val="0000ff"/>
            <w:sz w:val="22"/>
            <w:u w:val="single"/>
          </w:rPr>
          <w:t>§ 5 až 7</w:t>
        </w:r>
      </w:hyperlink>
      <w:bookmarkStart w:name="paragraf-8.odsek-1.text" w:id="518"/>
      <w:r>
        <w:rPr>
          <w:rFonts w:ascii="Times New Roman" w:hAnsi="Times New Roman"/>
          <w:b w:val="false"/>
          <w:i w:val="false"/>
          <w:color w:val="000000"/>
          <w:sz w:val="22"/>
        </w:rPr>
        <w:t xml:space="preserve">, sú najmä </w:t>
      </w:r>
      <w:bookmarkEnd w:id="518"/>
    </w:p>
    <w:bookmarkEnd w:id="515"/>
    <w:bookmarkStart w:name="paragraf-8.odsek-1.pismeno-a" w:id="519"/>
    <w:p>
      <w:pPr>
        <w:spacing w:before="225" w:after="225" w:line="264"/>
        <w:ind w:left="420"/>
        <w:jc w:val="left"/>
      </w:pPr>
      <w:r>
        <w:rPr>
          <w:rFonts w:ascii="Times New Roman" w:hAnsi="Times New Roman"/>
          <w:b w:val="false"/>
          <w:i w:val="false"/>
          <w:color w:val="000000"/>
          <w:sz w:val="22"/>
        </w:rPr>
        <w:t xml:space="preserve"> </w:t>
      </w:r>
      <w:bookmarkStart w:name="paragraf-8.odsek-1.pismeno-a.oznacenie" w:id="520"/>
      <w:r>
        <w:rPr>
          <w:rFonts w:ascii="Times New Roman" w:hAnsi="Times New Roman"/>
          <w:b w:val="false"/>
          <w:i w:val="false"/>
          <w:color w:val="000000"/>
          <w:sz w:val="22"/>
        </w:rPr>
        <w:t xml:space="preserve">a) </w:t>
      </w:r>
      <w:bookmarkEnd w:id="520"/>
      <w:bookmarkStart w:name="paragraf-8.odsek-1.pismeno-a.text" w:id="521"/>
      <w:r>
        <w:rPr>
          <w:rFonts w:ascii="Times New Roman" w:hAnsi="Times New Roman"/>
          <w:b w:val="false"/>
          <w:i w:val="false"/>
          <w:color w:val="000000"/>
          <w:sz w:val="22"/>
        </w:rPr>
        <w:t xml:space="preserve">príjmy z príležitostných činností vrátane príjmov z príležitostnej poľnohospodárskej výroby, lesného a vodného hospodárstva a z príležitostného prenájmu hnuteľných vecí, </w:t>
      </w:r>
      <w:bookmarkEnd w:id="521"/>
    </w:p>
    <w:bookmarkEnd w:id="519"/>
    <w:bookmarkStart w:name="paragraf-8.odsek-1.pismeno-b" w:id="522"/>
    <w:p>
      <w:pPr>
        <w:spacing w:before="225" w:after="225" w:line="264"/>
        <w:ind w:left="420"/>
        <w:jc w:val="left"/>
      </w:pPr>
      <w:r>
        <w:rPr>
          <w:rFonts w:ascii="Times New Roman" w:hAnsi="Times New Roman"/>
          <w:b w:val="false"/>
          <w:i w:val="false"/>
          <w:color w:val="000000"/>
          <w:sz w:val="22"/>
        </w:rPr>
        <w:t xml:space="preserve"> </w:t>
      </w:r>
      <w:bookmarkStart w:name="paragraf-8.odsek-1.pismeno-b.oznacenie" w:id="523"/>
      <w:r>
        <w:rPr>
          <w:rFonts w:ascii="Times New Roman" w:hAnsi="Times New Roman"/>
          <w:b w:val="false"/>
          <w:i w:val="false"/>
          <w:color w:val="000000"/>
          <w:sz w:val="22"/>
        </w:rPr>
        <w:t xml:space="preserve">b) </w:t>
      </w:r>
      <w:bookmarkEnd w:id="523"/>
      <w:bookmarkStart w:name="paragraf-8.odsek-1.pismeno-b.text" w:id="524"/>
      <w:r>
        <w:rPr>
          <w:rFonts w:ascii="Times New Roman" w:hAnsi="Times New Roman"/>
          <w:b w:val="false"/>
          <w:i w:val="false"/>
          <w:color w:val="000000"/>
          <w:sz w:val="22"/>
        </w:rPr>
        <w:t xml:space="preserve">príjmy z prevodu vlastníctva nehnuteľností, </w:t>
      </w:r>
      <w:bookmarkEnd w:id="524"/>
    </w:p>
    <w:bookmarkEnd w:id="522"/>
    <w:bookmarkStart w:name="paragraf-8.odsek-1.pismeno-c" w:id="525"/>
    <w:p>
      <w:pPr>
        <w:spacing w:before="225" w:after="225" w:line="264"/>
        <w:ind w:left="420"/>
        <w:jc w:val="left"/>
      </w:pPr>
      <w:r>
        <w:rPr>
          <w:rFonts w:ascii="Times New Roman" w:hAnsi="Times New Roman"/>
          <w:b w:val="false"/>
          <w:i w:val="false"/>
          <w:color w:val="000000"/>
          <w:sz w:val="22"/>
        </w:rPr>
        <w:t xml:space="preserve"> </w:t>
      </w:r>
      <w:bookmarkStart w:name="paragraf-8.odsek-1.pismeno-c.oznacenie" w:id="526"/>
      <w:r>
        <w:rPr>
          <w:rFonts w:ascii="Times New Roman" w:hAnsi="Times New Roman"/>
          <w:b w:val="false"/>
          <w:i w:val="false"/>
          <w:color w:val="000000"/>
          <w:sz w:val="22"/>
        </w:rPr>
        <w:t xml:space="preserve">c) </w:t>
      </w:r>
      <w:bookmarkEnd w:id="526"/>
      <w:bookmarkStart w:name="paragraf-8.odsek-1.pismeno-c.text" w:id="527"/>
      <w:r>
        <w:rPr>
          <w:rFonts w:ascii="Times New Roman" w:hAnsi="Times New Roman"/>
          <w:b w:val="false"/>
          <w:i w:val="false"/>
          <w:color w:val="000000"/>
          <w:sz w:val="22"/>
        </w:rPr>
        <w:t xml:space="preserve">príjmy z predaja hnuteľných vecí, </w:t>
      </w:r>
      <w:bookmarkEnd w:id="527"/>
    </w:p>
    <w:bookmarkEnd w:id="525"/>
    <w:bookmarkStart w:name="paragraf-8.odsek-1.pismeno-d" w:id="528"/>
    <w:p>
      <w:pPr>
        <w:spacing w:before="225" w:after="225" w:line="264"/>
        <w:ind w:left="420"/>
        <w:jc w:val="left"/>
      </w:pPr>
      <w:r>
        <w:rPr>
          <w:rFonts w:ascii="Times New Roman" w:hAnsi="Times New Roman"/>
          <w:b w:val="false"/>
          <w:i w:val="false"/>
          <w:color w:val="000000"/>
          <w:sz w:val="22"/>
        </w:rPr>
        <w:t xml:space="preserve"> </w:t>
      </w:r>
      <w:bookmarkStart w:name="paragraf-8.odsek-1.pismeno-d.oznacenie" w:id="529"/>
      <w:r>
        <w:rPr>
          <w:rFonts w:ascii="Times New Roman" w:hAnsi="Times New Roman"/>
          <w:b w:val="false"/>
          <w:i w:val="false"/>
          <w:color w:val="000000"/>
          <w:sz w:val="22"/>
        </w:rPr>
        <w:t xml:space="preserve">d) </w:t>
      </w:r>
      <w:bookmarkEnd w:id="529"/>
      <w:bookmarkStart w:name="paragraf-8.odsek-1.pismeno-d.text" w:id="530"/>
      <w:r>
        <w:rPr>
          <w:rFonts w:ascii="Times New Roman" w:hAnsi="Times New Roman"/>
          <w:b w:val="false"/>
          <w:i w:val="false"/>
          <w:color w:val="000000"/>
          <w:sz w:val="22"/>
        </w:rPr>
        <w:t xml:space="preserve">príjmy z prevodu opcií, </w:t>
      </w:r>
      <w:bookmarkEnd w:id="530"/>
    </w:p>
    <w:bookmarkEnd w:id="528"/>
    <w:bookmarkStart w:name="paragraf-8.odsek-1.pismeno-e" w:id="531"/>
    <w:p>
      <w:pPr>
        <w:spacing w:before="225" w:after="225" w:line="264"/>
        <w:ind w:left="420"/>
        <w:jc w:val="left"/>
      </w:pPr>
      <w:r>
        <w:rPr>
          <w:rFonts w:ascii="Times New Roman" w:hAnsi="Times New Roman"/>
          <w:b w:val="false"/>
          <w:i w:val="false"/>
          <w:color w:val="000000"/>
          <w:sz w:val="22"/>
        </w:rPr>
        <w:t xml:space="preserve"> </w:t>
      </w:r>
      <w:bookmarkStart w:name="paragraf-8.odsek-1.pismeno-e.oznacenie" w:id="532"/>
      <w:r>
        <w:rPr>
          <w:rFonts w:ascii="Times New Roman" w:hAnsi="Times New Roman"/>
          <w:b w:val="false"/>
          <w:i w:val="false"/>
          <w:color w:val="000000"/>
          <w:sz w:val="22"/>
        </w:rPr>
        <w:t xml:space="preserve">e) </w:t>
      </w:r>
      <w:bookmarkEnd w:id="532"/>
      <w:bookmarkStart w:name="paragraf-8.odsek-1.pismeno-e.text" w:id="533"/>
      <w:r>
        <w:rPr>
          <w:rFonts w:ascii="Times New Roman" w:hAnsi="Times New Roman"/>
          <w:b w:val="false"/>
          <w:i w:val="false"/>
          <w:color w:val="000000"/>
          <w:sz w:val="22"/>
        </w:rPr>
        <w:t xml:space="preserve">príjmy z prevodu cenných papierov; na účely tohto zákona sa považuje za prevod cenného papiera aj vrátenie (vyplatenie) podielového listu, </w:t>
      </w:r>
      <w:bookmarkEnd w:id="533"/>
    </w:p>
    <w:bookmarkEnd w:id="531"/>
    <w:bookmarkStart w:name="paragraf-8.odsek-1.pismeno-f" w:id="534"/>
    <w:p>
      <w:pPr>
        <w:spacing w:before="225" w:after="225" w:line="264"/>
        <w:ind w:left="420"/>
        <w:jc w:val="left"/>
      </w:pPr>
      <w:r>
        <w:rPr>
          <w:rFonts w:ascii="Times New Roman" w:hAnsi="Times New Roman"/>
          <w:b w:val="false"/>
          <w:i w:val="false"/>
          <w:color w:val="000000"/>
          <w:sz w:val="22"/>
        </w:rPr>
        <w:t xml:space="preserve"> </w:t>
      </w:r>
      <w:bookmarkStart w:name="paragraf-8.odsek-1.pismeno-f.oznacenie" w:id="535"/>
      <w:r>
        <w:rPr>
          <w:rFonts w:ascii="Times New Roman" w:hAnsi="Times New Roman"/>
          <w:b w:val="false"/>
          <w:i w:val="false"/>
          <w:color w:val="000000"/>
          <w:sz w:val="22"/>
        </w:rPr>
        <w:t xml:space="preserve">f) </w:t>
      </w:r>
      <w:bookmarkEnd w:id="535"/>
      <w:bookmarkStart w:name="paragraf-8.odsek-1.pismeno-f.text" w:id="536"/>
      <w:r>
        <w:rPr>
          <w:rFonts w:ascii="Times New Roman" w:hAnsi="Times New Roman"/>
          <w:b w:val="false"/>
          <w:i w:val="false"/>
          <w:color w:val="000000"/>
          <w:sz w:val="22"/>
        </w:rPr>
        <w:t xml:space="preserve">príjmy z prevodu účasti (podielu) na spoločnosti s ručením obmedzeným, komanditnej spoločnosti alebo z prevodu členských práv družstva, </w:t>
      </w:r>
      <w:bookmarkEnd w:id="536"/>
    </w:p>
    <w:bookmarkEnd w:id="534"/>
    <w:bookmarkStart w:name="paragraf-8.odsek-1.pismeno-g" w:id="537"/>
    <w:p>
      <w:pPr>
        <w:spacing w:before="225" w:after="225" w:line="264"/>
        <w:ind w:left="420"/>
        <w:jc w:val="left"/>
      </w:pPr>
      <w:r>
        <w:rPr>
          <w:rFonts w:ascii="Times New Roman" w:hAnsi="Times New Roman"/>
          <w:b w:val="false"/>
          <w:i w:val="false"/>
          <w:color w:val="000000"/>
          <w:sz w:val="22"/>
        </w:rPr>
        <w:t xml:space="preserve"> </w:t>
      </w:r>
      <w:bookmarkStart w:name="paragraf-8.odsek-1.pismeno-g.oznacenie" w:id="538"/>
      <w:r>
        <w:rPr>
          <w:rFonts w:ascii="Times New Roman" w:hAnsi="Times New Roman"/>
          <w:b w:val="false"/>
          <w:i w:val="false"/>
          <w:color w:val="000000"/>
          <w:sz w:val="22"/>
        </w:rPr>
        <w:t xml:space="preserve">g) </w:t>
      </w:r>
      <w:bookmarkEnd w:id="538"/>
      <w:bookmarkStart w:name="paragraf-8.odsek-1.pismeno-g.text" w:id="539"/>
      <w:r>
        <w:rPr>
          <w:rFonts w:ascii="Times New Roman" w:hAnsi="Times New Roman"/>
          <w:b w:val="false"/>
          <w:i w:val="false"/>
          <w:color w:val="000000"/>
          <w:sz w:val="22"/>
        </w:rPr>
        <w:t>príjmy zo zdedených práv z priemyselného a iného duševného vlastníctva vrátane autorských práv a práv príbuzných autorskému právu,</w:t>
      </w:r>
      <w:bookmarkEnd w:id="539"/>
      <w:hyperlink w:anchor="poznamky.poznamka-3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36</w:t>
        </w:r>
        <w:r>
          <w:rPr>
            <w:rFonts w:ascii="Times New Roman" w:hAnsi="Times New Roman"/>
            <w:b w:val="false"/>
            <w:i w:val="false"/>
            <w:color w:val="0000ff"/>
            <w:sz w:val="22"/>
            <w:u w:val="single"/>
          </w:rPr>
          <w:t>)</w:t>
        </w:r>
      </w:hyperlink>
      <w:bookmarkStart w:name="paragraf-8.odsek-1.pismeno-g.text" w:id="540"/>
      <w:r>
        <w:rPr>
          <w:rFonts w:ascii="Times New Roman" w:hAnsi="Times New Roman"/>
          <w:b w:val="false"/>
          <w:i w:val="false"/>
          <w:color w:val="000000"/>
          <w:sz w:val="22"/>
        </w:rPr>
        <w:t xml:space="preserve"> </w:t>
      </w:r>
      <w:bookmarkEnd w:id="540"/>
    </w:p>
    <w:bookmarkEnd w:id="537"/>
    <w:bookmarkStart w:name="paragraf-8.odsek-1.pismeno-h" w:id="541"/>
    <w:p>
      <w:pPr>
        <w:spacing w:before="225" w:after="225" w:line="264"/>
        <w:ind w:left="420"/>
        <w:jc w:val="left"/>
      </w:pPr>
      <w:r>
        <w:rPr>
          <w:rFonts w:ascii="Times New Roman" w:hAnsi="Times New Roman"/>
          <w:b w:val="false"/>
          <w:i w:val="false"/>
          <w:color w:val="000000"/>
          <w:sz w:val="22"/>
        </w:rPr>
        <w:t xml:space="preserve"> </w:t>
      </w:r>
      <w:bookmarkStart w:name="paragraf-8.odsek-1.pismeno-h.oznacenie" w:id="542"/>
      <w:r>
        <w:rPr>
          <w:rFonts w:ascii="Times New Roman" w:hAnsi="Times New Roman"/>
          <w:b w:val="false"/>
          <w:i w:val="false"/>
          <w:color w:val="000000"/>
          <w:sz w:val="22"/>
        </w:rPr>
        <w:t xml:space="preserve">h) </w:t>
      </w:r>
      <w:bookmarkEnd w:id="542"/>
      <w:bookmarkStart w:name="paragraf-8.odsek-1.pismeno-h.text" w:id="543"/>
      <w:r>
        <w:rPr>
          <w:rFonts w:ascii="Times New Roman" w:hAnsi="Times New Roman"/>
          <w:b w:val="false"/>
          <w:i w:val="false"/>
          <w:color w:val="000000"/>
          <w:sz w:val="22"/>
        </w:rPr>
        <w:t>dôchodky</w:t>
      </w:r>
      <w:bookmarkEnd w:id="543"/>
      <w:hyperlink w:anchor="poznamky.poznamka-3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37</w:t>
        </w:r>
        <w:r>
          <w:rPr>
            <w:rFonts w:ascii="Times New Roman" w:hAnsi="Times New Roman"/>
            <w:b w:val="false"/>
            <w:i w:val="false"/>
            <w:color w:val="0000ff"/>
            <w:sz w:val="22"/>
            <w:u w:val="single"/>
          </w:rPr>
          <w:t>)</w:t>
        </w:r>
      </w:hyperlink>
      <w:bookmarkStart w:name="paragraf-8.odsek-1.pismeno-h.text" w:id="544"/>
      <w:r>
        <w:rPr>
          <w:rFonts w:ascii="Times New Roman" w:hAnsi="Times New Roman"/>
          <w:b w:val="false"/>
          <w:i w:val="false"/>
          <w:color w:val="000000"/>
          <w:sz w:val="22"/>
        </w:rPr>
        <w:t xml:space="preserve"> a podobné opakujúce sa požitky, </w:t>
      </w:r>
      <w:bookmarkEnd w:id="544"/>
    </w:p>
    <w:bookmarkEnd w:id="541"/>
    <w:bookmarkStart w:name="paragraf-8.odsek-1.pismeno-i" w:id="545"/>
    <w:p>
      <w:pPr>
        <w:spacing w:before="225" w:after="225" w:line="264"/>
        <w:ind w:left="420"/>
        <w:jc w:val="left"/>
      </w:pPr>
      <w:r>
        <w:rPr>
          <w:rFonts w:ascii="Times New Roman" w:hAnsi="Times New Roman"/>
          <w:b w:val="false"/>
          <w:i w:val="false"/>
          <w:color w:val="000000"/>
          <w:sz w:val="22"/>
        </w:rPr>
        <w:t xml:space="preserve"> </w:t>
      </w:r>
      <w:bookmarkStart w:name="paragraf-8.odsek-1.pismeno-i.oznacenie" w:id="546"/>
      <w:r>
        <w:rPr>
          <w:rFonts w:ascii="Times New Roman" w:hAnsi="Times New Roman"/>
          <w:b w:val="false"/>
          <w:i w:val="false"/>
          <w:color w:val="000000"/>
          <w:sz w:val="22"/>
        </w:rPr>
        <w:t xml:space="preserve">i) </w:t>
      </w:r>
      <w:bookmarkEnd w:id="546"/>
      <w:bookmarkStart w:name="paragraf-8.odsek-1.pismeno-i.text" w:id="547"/>
      <w:r>
        <w:rPr>
          <w:rFonts w:ascii="Times New Roman" w:hAnsi="Times New Roman"/>
          <w:b w:val="false"/>
          <w:i w:val="false"/>
          <w:color w:val="000000"/>
          <w:sz w:val="22"/>
        </w:rPr>
        <w:t xml:space="preserve">výhry v lotériách a iných podobných hrách a výhry z reklamných súťaží a žrebovaní, </w:t>
      </w:r>
      <w:bookmarkEnd w:id="547"/>
    </w:p>
    <w:bookmarkEnd w:id="545"/>
    <w:bookmarkStart w:name="paragraf-8.odsek-1.pismeno-j" w:id="548"/>
    <w:p>
      <w:pPr>
        <w:spacing w:before="225" w:after="225" w:line="264"/>
        <w:ind w:left="420"/>
        <w:jc w:val="left"/>
      </w:pPr>
      <w:r>
        <w:rPr>
          <w:rFonts w:ascii="Times New Roman" w:hAnsi="Times New Roman"/>
          <w:b w:val="false"/>
          <w:i w:val="false"/>
          <w:color w:val="000000"/>
          <w:sz w:val="22"/>
        </w:rPr>
        <w:t xml:space="preserve"> </w:t>
      </w:r>
      <w:bookmarkStart w:name="paragraf-8.odsek-1.pismeno-j.oznacenie" w:id="549"/>
      <w:r>
        <w:rPr>
          <w:rFonts w:ascii="Times New Roman" w:hAnsi="Times New Roman"/>
          <w:b w:val="false"/>
          <w:i w:val="false"/>
          <w:color w:val="000000"/>
          <w:sz w:val="22"/>
        </w:rPr>
        <w:t xml:space="preserve">j) </w:t>
      </w:r>
      <w:bookmarkEnd w:id="549"/>
      <w:bookmarkStart w:name="paragraf-8.odsek-1.pismeno-j.text" w:id="550"/>
      <w:r>
        <w:rPr>
          <w:rFonts w:ascii="Times New Roman" w:hAnsi="Times New Roman"/>
          <w:b w:val="false"/>
          <w:i w:val="false"/>
          <w:color w:val="000000"/>
          <w:sz w:val="22"/>
        </w:rPr>
        <w:t>ceny z verejných súťaží, ceny zo súťaží, v ktorých je okruh súťažiacich obmedzený podmienkami súťaže, alebo ak ide o súťažiacich vybratých usporiadateľom súťaže, a ceny zo športových súťaží, ak nejde o daňovníka, ktorý športovú činnosť vykonáva v rámci inej samostatnej zárobkovej činnosti [</w:t>
      </w:r>
      <w:bookmarkEnd w:id="550"/>
      <w:hyperlink w:anchor="paragraf-6.odsek-2.pismeno-b">
        <w:r>
          <w:rPr>
            <w:rFonts w:ascii="Times New Roman" w:hAnsi="Times New Roman"/>
            <w:b w:val="false"/>
            <w:i w:val="false"/>
            <w:color w:val="0000ff"/>
            <w:sz w:val="22"/>
            <w:u w:val="single"/>
          </w:rPr>
          <w:t>§ 6 ods. 2 písm. b)</w:t>
        </w:r>
      </w:hyperlink>
      <w:bookmarkStart w:name="paragraf-8.odsek-1.pismeno-j.text" w:id="551"/>
      <w:r>
        <w:rPr>
          <w:rFonts w:ascii="Times New Roman" w:hAnsi="Times New Roman"/>
          <w:b w:val="false"/>
          <w:i w:val="false"/>
          <w:color w:val="000000"/>
          <w:sz w:val="22"/>
        </w:rPr>
        <w:t xml:space="preserve">]. </w:t>
      </w:r>
      <w:bookmarkEnd w:id="551"/>
    </w:p>
    <w:bookmarkEnd w:id="548"/>
    <w:bookmarkEnd w:id="514"/>
    <w:bookmarkStart w:name="paragraf-8.odsek-2" w:id="552"/>
    <w:p>
      <w:pPr>
        <w:spacing w:before="225" w:after="225" w:line="264"/>
        <w:ind w:left="345"/>
        <w:jc w:val="left"/>
      </w:pPr>
      <w:r>
        <w:rPr>
          <w:rFonts w:ascii="Times New Roman" w:hAnsi="Times New Roman"/>
          <w:b w:val="false"/>
          <w:i w:val="false"/>
          <w:color w:val="000000"/>
          <w:sz w:val="22"/>
        </w:rPr>
        <w:t xml:space="preserve"> </w:t>
      </w:r>
      <w:bookmarkStart w:name="paragraf-8.odsek-2.oznacenie" w:id="553"/>
      <w:r>
        <w:rPr>
          <w:rFonts w:ascii="Times New Roman" w:hAnsi="Times New Roman"/>
          <w:b w:val="false"/>
          <w:i w:val="false"/>
          <w:color w:val="000000"/>
          <w:sz w:val="22"/>
        </w:rPr>
        <w:t xml:space="preserve">(2) </w:t>
      </w:r>
      <w:bookmarkEnd w:id="553"/>
      <w:bookmarkStart w:name="paragraf-8.odsek-2.text" w:id="554"/>
      <w:r>
        <w:rPr>
          <w:rFonts w:ascii="Times New Roman" w:hAnsi="Times New Roman"/>
          <w:b w:val="false"/>
          <w:i w:val="false"/>
          <w:color w:val="000000"/>
          <w:sz w:val="22"/>
        </w:rPr>
        <w:t xml:space="preserve">Do základu dane (čiastkového základu dane) sa zahŕňa zdaniteľný príjem znížený o výdavky preukázateľne vynaložené na jeho dosiahnutie. Ak sú výdavky spojené s jednotlivým druhom príjmu uvedeným v odseku 1 vyššie ako príjem, na rozdiel sa neprihliada. </w:t>
      </w:r>
      <w:bookmarkEnd w:id="554"/>
    </w:p>
    <w:bookmarkEnd w:id="552"/>
    <w:bookmarkStart w:name="paragraf-8.odsek-3" w:id="555"/>
    <w:p>
      <w:pPr>
        <w:spacing w:before="0" w:after="0" w:line="264"/>
        <w:ind w:left="345"/>
        <w:jc w:val="left"/>
      </w:pPr>
      <w:bookmarkStart w:name="paragraf-8.odsek-3" w:id="556"/>
      <w:r>
        <w:rPr>
          <w:rFonts w:ascii="Times New Roman" w:hAnsi="Times New Roman"/>
          <w:b w:val="false"/>
          <w:i w:val="false"/>
          <w:color w:val="000000"/>
          <w:sz w:val="22"/>
        </w:rPr>
        <w:t xml:space="preserve"> </w:t>
      </w:r>
      <w:bookmarkStart w:name="paragraf-8.odsek-3.oznacenie" w:id="557"/>
      <w:r>
        <w:rPr>
          <w:rFonts w:ascii="Times New Roman" w:hAnsi="Times New Roman"/>
          <w:b w:val="false"/>
          <w:i w:val="false"/>
          <w:color w:val="000000"/>
          <w:sz w:val="22"/>
        </w:rPr>
        <w:t xml:space="preserve">(3) </w:t>
      </w:r>
      <w:bookmarkEnd w:id="557"/>
      <w:bookmarkStart w:name="paragraf-8.odsek-3.text" w:id="558"/>
      <w:r>
        <w:rPr>
          <w:rFonts w:ascii="Times New Roman" w:hAnsi="Times New Roman"/>
          <w:b w:val="false"/>
          <w:i w:val="false"/>
          <w:color w:val="000000"/>
          <w:sz w:val="22"/>
        </w:rPr>
        <w:t xml:space="preserve">Do základu dane (čiastkového základu dane) sa zahŕňajú zdaniteľné príjmy neznížené o výdavky, ak ide o </w:t>
      </w:r>
      <w:bookmarkEnd w:id="558"/>
    </w:p>
    <w:bookmarkEnd w:id="556"/>
    <w:bookmarkStart w:name="paragraf-8.odsek-3.pismeno-a" w:id="559"/>
    <w:p>
      <w:pPr>
        <w:spacing w:before="225" w:after="225" w:line="264"/>
        <w:ind w:left="420"/>
        <w:jc w:val="left"/>
      </w:pPr>
      <w:r>
        <w:rPr>
          <w:rFonts w:ascii="Times New Roman" w:hAnsi="Times New Roman"/>
          <w:b w:val="false"/>
          <w:i w:val="false"/>
          <w:color w:val="000000"/>
          <w:sz w:val="22"/>
        </w:rPr>
        <w:t xml:space="preserve"> </w:t>
      </w:r>
      <w:bookmarkStart w:name="paragraf-8.odsek-3.pismeno-a.oznacenie" w:id="560"/>
      <w:r>
        <w:rPr>
          <w:rFonts w:ascii="Times New Roman" w:hAnsi="Times New Roman"/>
          <w:b w:val="false"/>
          <w:i w:val="false"/>
          <w:color w:val="000000"/>
          <w:sz w:val="22"/>
        </w:rPr>
        <w:t xml:space="preserve">a) </w:t>
      </w:r>
      <w:bookmarkEnd w:id="560"/>
      <w:bookmarkStart w:name="paragraf-8.odsek-3.pismeno-a.text" w:id="561"/>
      <w:r>
        <w:rPr>
          <w:rFonts w:ascii="Times New Roman" w:hAnsi="Times New Roman"/>
          <w:b w:val="false"/>
          <w:i w:val="false"/>
          <w:color w:val="000000"/>
          <w:sz w:val="22"/>
        </w:rPr>
        <w:t xml:space="preserve">príjmy podľa odseku 1 písm. i) a j), ktoré plynú zo zdrojov v zahraničí, </w:t>
      </w:r>
      <w:bookmarkEnd w:id="561"/>
    </w:p>
    <w:bookmarkEnd w:id="559"/>
    <w:bookmarkStart w:name="paragraf-8.odsek-3.pismeno-b" w:id="562"/>
    <w:p>
      <w:pPr>
        <w:spacing w:before="225" w:after="225" w:line="264"/>
        <w:ind w:left="420"/>
        <w:jc w:val="left"/>
      </w:pPr>
      <w:r>
        <w:rPr>
          <w:rFonts w:ascii="Times New Roman" w:hAnsi="Times New Roman"/>
          <w:b w:val="false"/>
          <w:i w:val="false"/>
          <w:color w:val="000000"/>
          <w:sz w:val="22"/>
        </w:rPr>
        <w:t xml:space="preserve"> </w:t>
      </w:r>
      <w:bookmarkStart w:name="paragraf-8.odsek-3.pismeno-b.oznacenie" w:id="563"/>
      <w:r>
        <w:rPr>
          <w:rFonts w:ascii="Times New Roman" w:hAnsi="Times New Roman"/>
          <w:b w:val="false"/>
          <w:i w:val="false"/>
          <w:color w:val="000000"/>
          <w:sz w:val="22"/>
        </w:rPr>
        <w:t xml:space="preserve">b) </w:t>
      </w:r>
      <w:bookmarkEnd w:id="563"/>
      <w:bookmarkStart w:name="paragraf-8.odsek-3.pismeno-b.text" w:id="564"/>
      <w:r>
        <w:rPr>
          <w:rFonts w:ascii="Times New Roman" w:hAnsi="Times New Roman"/>
          <w:b w:val="false"/>
          <w:i w:val="false"/>
          <w:color w:val="000000"/>
          <w:sz w:val="22"/>
        </w:rPr>
        <w:t>dôchodky.</w:t>
      </w:r>
      <w:bookmarkEnd w:id="564"/>
      <w:hyperlink w:anchor="poznamky.poznamka-3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37</w:t>
        </w:r>
        <w:r>
          <w:rPr>
            <w:rFonts w:ascii="Times New Roman" w:hAnsi="Times New Roman"/>
            <w:b w:val="false"/>
            <w:i w:val="false"/>
            <w:color w:val="0000ff"/>
            <w:sz w:val="22"/>
            <w:u w:val="single"/>
          </w:rPr>
          <w:t>)</w:t>
        </w:r>
      </w:hyperlink>
      <w:bookmarkStart w:name="paragraf-8.odsek-3.pismeno-b.text" w:id="565"/>
      <w:r>
        <w:rPr>
          <w:rFonts w:ascii="Times New Roman" w:hAnsi="Times New Roman"/>
          <w:b w:val="false"/>
          <w:i w:val="false"/>
          <w:color w:val="000000"/>
          <w:sz w:val="22"/>
        </w:rPr>
        <w:t xml:space="preserve"> </w:t>
      </w:r>
      <w:bookmarkEnd w:id="565"/>
    </w:p>
    <w:bookmarkEnd w:id="562"/>
    <w:bookmarkEnd w:id="555"/>
    <w:bookmarkStart w:name="paragraf-8.odsek-4" w:id="566"/>
    <w:p>
      <w:pPr>
        <w:spacing w:before="225" w:after="225" w:line="264"/>
        <w:ind w:left="345"/>
        <w:jc w:val="left"/>
      </w:pPr>
      <w:r>
        <w:rPr>
          <w:rFonts w:ascii="Times New Roman" w:hAnsi="Times New Roman"/>
          <w:b w:val="false"/>
          <w:i w:val="false"/>
          <w:color w:val="000000"/>
          <w:sz w:val="22"/>
        </w:rPr>
        <w:t xml:space="preserve"> </w:t>
      </w:r>
      <w:bookmarkStart w:name="paragraf-8.odsek-4.oznacenie" w:id="567"/>
      <w:r>
        <w:rPr>
          <w:rFonts w:ascii="Times New Roman" w:hAnsi="Times New Roman"/>
          <w:b w:val="false"/>
          <w:i w:val="false"/>
          <w:color w:val="000000"/>
          <w:sz w:val="22"/>
        </w:rPr>
        <w:t xml:space="preserve">(4) </w:t>
      </w:r>
      <w:bookmarkEnd w:id="567"/>
      <w:bookmarkStart w:name="paragraf-8.odsek-4.text" w:id="568"/>
      <w:r>
        <w:rPr>
          <w:rFonts w:ascii="Times New Roman" w:hAnsi="Times New Roman"/>
          <w:b w:val="false"/>
          <w:i w:val="false"/>
          <w:color w:val="000000"/>
          <w:sz w:val="22"/>
        </w:rPr>
        <w:t xml:space="preserve">Do základu dane (čiastkového základu dane) sa zahrnie príjem z predaja nehnuteľnosti podľa odseku 1 písm. b) až v tom zdaňovacom období, v ktorom sa prijal, bez ohľadu na to, v ktorom zdaňovacom období nadobudol vlastnícke právo k nehnuteľnosti kupujúci. Príjmy uvedené v odseku 1 písm. b) až f), vyplácané v splátkach na základe kúpnej zmluvy alebo inej zmluvy, ktorou sa prevádza vlastníctvo, alebo prijaté preddavky dohodnuté týmito zmluvami, alebo prijaté na základe zmluvy o budúcom predaji alebo inom prevode, sa zahrnú do základu dane (čiastkového základu dane), a to v tom zdaňovacom období, v ktorom boli prijaté. </w:t>
      </w:r>
      <w:bookmarkEnd w:id="568"/>
    </w:p>
    <w:bookmarkEnd w:id="566"/>
    <w:bookmarkStart w:name="paragraf-8.odsek-5" w:id="569"/>
    <w:p>
      <w:pPr>
        <w:spacing w:before="0" w:after="0" w:line="264"/>
        <w:ind w:left="345"/>
        <w:jc w:val="left"/>
      </w:pPr>
      <w:bookmarkStart w:name="paragraf-8.odsek-5" w:id="570"/>
      <w:r>
        <w:rPr>
          <w:rFonts w:ascii="Times New Roman" w:hAnsi="Times New Roman"/>
          <w:b w:val="false"/>
          <w:i w:val="false"/>
          <w:color w:val="000000"/>
          <w:sz w:val="22"/>
        </w:rPr>
        <w:t xml:space="preserve"> </w:t>
      </w:r>
      <w:bookmarkStart w:name="paragraf-8.odsek-5.oznacenie" w:id="571"/>
      <w:r>
        <w:rPr>
          <w:rFonts w:ascii="Times New Roman" w:hAnsi="Times New Roman"/>
          <w:b w:val="false"/>
          <w:i w:val="false"/>
          <w:color w:val="000000"/>
          <w:sz w:val="22"/>
        </w:rPr>
        <w:t xml:space="preserve">(5) </w:t>
      </w:r>
      <w:bookmarkEnd w:id="571"/>
      <w:bookmarkStart w:name="paragraf-8.odsek-5.text" w:id="572"/>
      <w:r>
        <w:rPr>
          <w:rFonts w:ascii="Times New Roman" w:hAnsi="Times New Roman"/>
          <w:b w:val="false"/>
          <w:i w:val="false"/>
          <w:color w:val="000000"/>
          <w:sz w:val="22"/>
        </w:rPr>
        <w:t xml:space="preserve">Pri príjmoch podľa odseku 1 písm. b) až e) je výdavkom </w:t>
      </w:r>
      <w:bookmarkEnd w:id="572"/>
    </w:p>
    <w:bookmarkEnd w:id="570"/>
    <w:bookmarkStart w:name="paragraf-8.odsek-5.pismeno-a" w:id="573"/>
    <w:p>
      <w:pPr>
        <w:spacing w:before="225" w:after="225" w:line="264"/>
        <w:ind w:left="420"/>
        <w:jc w:val="left"/>
      </w:pPr>
      <w:r>
        <w:rPr>
          <w:rFonts w:ascii="Times New Roman" w:hAnsi="Times New Roman"/>
          <w:b w:val="false"/>
          <w:i w:val="false"/>
          <w:color w:val="000000"/>
          <w:sz w:val="22"/>
        </w:rPr>
        <w:t xml:space="preserve"> </w:t>
      </w:r>
      <w:bookmarkStart w:name="paragraf-8.odsek-5.pismeno-a.oznacenie" w:id="574"/>
      <w:r>
        <w:rPr>
          <w:rFonts w:ascii="Times New Roman" w:hAnsi="Times New Roman"/>
          <w:b w:val="false"/>
          <w:i w:val="false"/>
          <w:color w:val="000000"/>
          <w:sz w:val="22"/>
        </w:rPr>
        <w:t xml:space="preserve">a) </w:t>
      </w:r>
      <w:bookmarkEnd w:id="574"/>
      <w:bookmarkStart w:name="paragraf-8.odsek-5.pismeno-a.text" w:id="575"/>
      <w:r>
        <w:rPr>
          <w:rFonts w:ascii="Times New Roman" w:hAnsi="Times New Roman"/>
          <w:b w:val="false"/>
          <w:i w:val="false"/>
          <w:color w:val="000000"/>
          <w:sz w:val="22"/>
        </w:rPr>
        <w:t xml:space="preserve">kúpna cena preukázateľne zaplatená za vec, cenný papier alebo opciu, </w:t>
      </w:r>
      <w:bookmarkEnd w:id="575"/>
    </w:p>
    <w:bookmarkEnd w:id="573"/>
    <w:bookmarkStart w:name="paragraf-8.odsek-5.pismeno-b" w:id="576"/>
    <w:p>
      <w:pPr>
        <w:spacing w:before="225" w:after="225" w:line="264"/>
        <w:ind w:left="420"/>
        <w:jc w:val="left"/>
      </w:pPr>
      <w:r>
        <w:rPr>
          <w:rFonts w:ascii="Times New Roman" w:hAnsi="Times New Roman"/>
          <w:b w:val="false"/>
          <w:i w:val="false"/>
          <w:color w:val="000000"/>
          <w:sz w:val="22"/>
        </w:rPr>
        <w:t xml:space="preserve"> </w:t>
      </w:r>
      <w:bookmarkStart w:name="paragraf-8.odsek-5.pismeno-b.oznacenie" w:id="577"/>
      <w:r>
        <w:rPr>
          <w:rFonts w:ascii="Times New Roman" w:hAnsi="Times New Roman"/>
          <w:b w:val="false"/>
          <w:i w:val="false"/>
          <w:color w:val="000000"/>
          <w:sz w:val="22"/>
        </w:rPr>
        <w:t xml:space="preserve">b) </w:t>
      </w:r>
      <w:bookmarkEnd w:id="577"/>
      <w:bookmarkStart w:name="paragraf-8.odsek-5.pismeno-b.text" w:id="578"/>
      <w:r>
        <w:rPr>
          <w:rFonts w:ascii="Times New Roman" w:hAnsi="Times New Roman"/>
          <w:b w:val="false"/>
          <w:i w:val="false"/>
          <w:color w:val="000000"/>
          <w:sz w:val="22"/>
        </w:rPr>
        <w:t xml:space="preserve">cena veci zistená v čase jej nadobudnutia, ak nejde o výdavok podľa písmena a), </w:t>
      </w:r>
      <w:bookmarkEnd w:id="578"/>
    </w:p>
    <w:bookmarkEnd w:id="576"/>
    <w:bookmarkStart w:name="paragraf-8.odsek-5.pismeno-c" w:id="579"/>
    <w:p>
      <w:pPr>
        <w:spacing w:before="225" w:after="225" w:line="264"/>
        <w:ind w:left="420"/>
        <w:jc w:val="left"/>
      </w:pPr>
      <w:r>
        <w:rPr>
          <w:rFonts w:ascii="Times New Roman" w:hAnsi="Times New Roman"/>
          <w:b w:val="false"/>
          <w:i w:val="false"/>
          <w:color w:val="000000"/>
          <w:sz w:val="22"/>
        </w:rPr>
        <w:t xml:space="preserve"> </w:t>
      </w:r>
      <w:bookmarkStart w:name="paragraf-8.odsek-5.pismeno-c.oznacenie" w:id="580"/>
      <w:r>
        <w:rPr>
          <w:rFonts w:ascii="Times New Roman" w:hAnsi="Times New Roman"/>
          <w:b w:val="false"/>
          <w:i w:val="false"/>
          <w:color w:val="000000"/>
          <w:sz w:val="22"/>
        </w:rPr>
        <w:t xml:space="preserve">c) </w:t>
      </w:r>
      <w:bookmarkEnd w:id="580"/>
      <w:bookmarkStart w:name="paragraf-8.odsek-5.pismeno-c.text" w:id="581"/>
      <w:r>
        <w:rPr>
          <w:rFonts w:ascii="Times New Roman" w:hAnsi="Times New Roman"/>
          <w:b w:val="false"/>
          <w:i w:val="false"/>
          <w:color w:val="000000"/>
          <w:sz w:val="22"/>
        </w:rPr>
        <w:t xml:space="preserve">zostatková cena podľa </w:t>
      </w:r>
      <w:bookmarkEnd w:id="581"/>
      <w:hyperlink w:anchor="paragraf-25.odsek-3">
        <w:r>
          <w:rPr>
            <w:rFonts w:ascii="Times New Roman" w:hAnsi="Times New Roman"/>
            <w:b w:val="false"/>
            <w:i w:val="false"/>
            <w:color w:val="0000ff"/>
            <w:sz w:val="22"/>
            <w:u w:val="single"/>
          </w:rPr>
          <w:t>§ 25 ods. 3</w:t>
        </w:r>
      </w:hyperlink>
      <w:bookmarkStart w:name="paragraf-8.odsek-5.pismeno-c.text" w:id="582"/>
      <w:r>
        <w:rPr>
          <w:rFonts w:ascii="Times New Roman" w:hAnsi="Times New Roman"/>
          <w:b w:val="false"/>
          <w:i w:val="false"/>
          <w:color w:val="000000"/>
          <w:sz w:val="22"/>
        </w:rPr>
        <w:t xml:space="preserve">, ak ide o majetok, ktorý bol zahrnutý v obchodnom majetku, </w:t>
      </w:r>
      <w:bookmarkEnd w:id="582"/>
    </w:p>
    <w:bookmarkEnd w:id="579"/>
    <w:bookmarkStart w:name="paragraf-8.odsek-5.pismeno-d" w:id="583"/>
    <w:p>
      <w:pPr>
        <w:spacing w:before="225" w:after="225" w:line="264"/>
        <w:ind w:left="420"/>
        <w:jc w:val="left"/>
      </w:pPr>
      <w:r>
        <w:rPr>
          <w:rFonts w:ascii="Times New Roman" w:hAnsi="Times New Roman"/>
          <w:b w:val="false"/>
          <w:i w:val="false"/>
          <w:color w:val="000000"/>
          <w:sz w:val="22"/>
        </w:rPr>
        <w:t xml:space="preserve"> </w:t>
      </w:r>
      <w:bookmarkStart w:name="paragraf-8.odsek-5.pismeno-d.oznacenie" w:id="584"/>
      <w:r>
        <w:rPr>
          <w:rFonts w:ascii="Times New Roman" w:hAnsi="Times New Roman"/>
          <w:b w:val="false"/>
          <w:i w:val="false"/>
          <w:color w:val="000000"/>
          <w:sz w:val="22"/>
        </w:rPr>
        <w:t xml:space="preserve">d) </w:t>
      </w:r>
      <w:bookmarkEnd w:id="584"/>
      <w:bookmarkStart w:name="paragraf-8.odsek-5.pismeno-d.text" w:id="585"/>
      <w:r>
        <w:rPr>
          <w:rFonts w:ascii="Times New Roman" w:hAnsi="Times New Roman"/>
          <w:b w:val="false"/>
          <w:i w:val="false"/>
          <w:color w:val="000000"/>
          <w:sz w:val="22"/>
        </w:rPr>
        <w:t xml:space="preserve">finančné prostriedky preukázateľne vynaložené na technické zhodnotenie, opravu a údržbu veci vrátane ďalších výdavkov súvisiacich s predajom veci okrem výdavkov na osobné účely, </w:t>
      </w:r>
      <w:bookmarkEnd w:id="585"/>
    </w:p>
    <w:bookmarkEnd w:id="583"/>
    <w:bookmarkStart w:name="paragraf-8.odsek-5.pismeno-e" w:id="586"/>
    <w:p>
      <w:pPr>
        <w:spacing w:before="225" w:after="225" w:line="264"/>
        <w:ind w:left="420"/>
        <w:jc w:val="left"/>
      </w:pPr>
      <w:r>
        <w:rPr>
          <w:rFonts w:ascii="Times New Roman" w:hAnsi="Times New Roman"/>
          <w:b w:val="false"/>
          <w:i w:val="false"/>
          <w:color w:val="000000"/>
          <w:sz w:val="22"/>
        </w:rPr>
        <w:t xml:space="preserve"> </w:t>
      </w:r>
      <w:bookmarkStart w:name="paragraf-8.odsek-5.pismeno-e.oznacenie" w:id="587"/>
      <w:r>
        <w:rPr>
          <w:rFonts w:ascii="Times New Roman" w:hAnsi="Times New Roman"/>
          <w:b w:val="false"/>
          <w:i w:val="false"/>
          <w:color w:val="000000"/>
          <w:sz w:val="22"/>
        </w:rPr>
        <w:t xml:space="preserve">e) </w:t>
      </w:r>
      <w:bookmarkEnd w:id="587"/>
      <w:bookmarkStart w:name="paragraf-8.odsek-5.pismeno-e.text" w:id="588"/>
      <w:r>
        <w:rPr>
          <w:rFonts w:ascii="Times New Roman" w:hAnsi="Times New Roman"/>
          <w:b w:val="false"/>
          <w:i w:val="false"/>
          <w:color w:val="000000"/>
          <w:sz w:val="22"/>
        </w:rPr>
        <w:t xml:space="preserve">výdavky súvisiace s nadobudnutím a predajom cenných papierov a opcií, </w:t>
      </w:r>
      <w:bookmarkEnd w:id="588"/>
    </w:p>
    <w:bookmarkEnd w:id="586"/>
    <w:bookmarkStart w:name="paragraf-8.odsek-5.pismeno-f" w:id="589"/>
    <w:p>
      <w:pPr>
        <w:spacing w:before="225" w:after="225" w:line="264"/>
        <w:ind w:left="420"/>
        <w:jc w:val="left"/>
      </w:pPr>
      <w:r>
        <w:rPr>
          <w:rFonts w:ascii="Times New Roman" w:hAnsi="Times New Roman"/>
          <w:b w:val="false"/>
          <w:i w:val="false"/>
          <w:color w:val="000000"/>
          <w:sz w:val="22"/>
        </w:rPr>
        <w:t xml:space="preserve"> </w:t>
      </w:r>
      <w:bookmarkStart w:name="paragraf-8.odsek-5.pismeno-f.oznacenie" w:id="590"/>
      <w:r>
        <w:rPr>
          <w:rFonts w:ascii="Times New Roman" w:hAnsi="Times New Roman"/>
          <w:b w:val="false"/>
          <w:i w:val="false"/>
          <w:color w:val="000000"/>
          <w:sz w:val="22"/>
        </w:rPr>
        <w:t xml:space="preserve">f) </w:t>
      </w:r>
      <w:bookmarkEnd w:id="590"/>
      <w:bookmarkStart w:name="paragraf-8.odsek-5.pismeno-f.text" w:id="591"/>
      <w:r>
        <w:rPr>
          <w:rFonts w:ascii="Times New Roman" w:hAnsi="Times New Roman"/>
          <w:b w:val="false"/>
          <w:i w:val="false"/>
          <w:color w:val="000000"/>
          <w:sz w:val="22"/>
        </w:rPr>
        <w:t xml:space="preserve">výdavky preukázateľne vynaložené na obstaranie majetku alebo jeho výrobu vo vlastnej réžii. </w:t>
      </w:r>
      <w:bookmarkEnd w:id="591"/>
    </w:p>
    <w:bookmarkEnd w:id="589"/>
    <w:bookmarkEnd w:id="569"/>
    <w:bookmarkStart w:name="paragraf-8.odsek-6" w:id="592"/>
    <w:p>
      <w:pPr>
        <w:spacing w:before="225" w:after="225" w:line="264"/>
        <w:ind w:left="345"/>
        <w:jc w:val="left"/>
      </w:pPr>
      <w:r>
        <w:rPr>
          <w:rFonts w:ascii="Times New Roman" w:hAnsi="Times New Roman"/>
          <w:b w:val="false"/>
          <w:i w:val="false"/>
          <w:color w:val="000000"/>
          <w:sz w:val="22"/>
        </w:rPr>
        <w:t xml:space="preserve"> </w:t>
      </w:r>
      <w:bookmarkStart w:name="paragraf-8.odsek-6.oznacenie" w:id="593"/>
      <w:r>
        <w:rPr>
          <w:rFonts w:ascii="Times New Roman" w:hAnsi="Times New Roman"/>
          <w:b w:val="false"/>
          <w:i w:val="false"/>
          <w:color w:val="000000"/>
          <w:sz w:val="22"/>
        </w:rPr>
        <w:t xml:space="preserve">(6) </w:t>
      </w:r>
      <w:bookmarkEnd w:id="593"/>
      <w:bookmarkStart w:name="paragraf-8.odsek-6.text" w:id="594"/>
      <w:r>
        <w:rPr>
          <w:rFonts w:ascii="Times New Roman" w:hAnsi="Times New Roman"/>
          <w:b w:val="false"/>
          <w:i w:val="false"/>
          <w:color w:val="000000"/>
          <w:sz w:val="22"/>
        </w:rPr>
        <w:t xml:space="preserve">Výdavkom podľa odseku 5 nie je hodnota vlastnej práce na veci, ktorú si daňovník sám vyrobil alebo ju vlastnou prácou zhodnotil. </w:t>
      </w:r>
      <w:bookmarkEnd w:id="594"/>
    </w:p>
    <w:bookmarkEnd w:id="592"/>
    <w:bookmarkStart w:name="paragraf-8.odsek-7" w:id="595"/>
    <w:p>
      <w:pPr>
        <w:spacing w:before="225" w:after="225" w:line="264"/>
        <w:ind w:left="345"/>
        <w:jc w:val="left"/>
      </w:pPr>
      <w:r>
        <w:rPr>
          <w:rFonts w:ascii="Times New Roman" w:hAnsi="Times New Roman"/>
          <w:b w:val="false"/>
          <w:i w:val="false"/>
          <w:color w:val="000000"/>
          <w:sz w:val="22"/>
        </w:rPr>
        <w:t xml:space="preserve"> </w:t>
      </w:r>
      <w:bookmarkStart w:name="paragraf-8.odsek-7.oznacenie" w:id="596"/>
      <w:r>
        <w:rPr>
          <w:rFonts w:ascii="Times New Roman" w:hAnsi="Times New Roman"/>
          <w:b w:val="false"/>
          <w:i w:val="false"/>
          <w:color w:val="000000"/>
          <w:sz w:val="22"/>
        </w:rPr>
        <w:t xml:space="preserve">(7) </w:t>
      </w:r>
      <w:bookmarkEnd w:id="596"/>
      <w:bookmarkStart w:name="paragraf-8.odsek-7.text" w:id="597"/>
      <w:r>
        <w:rPr>
          <w:rFonts w:ascii="Times New Roman" w:hAnsi="Times New Roman"/>
          <w:b w:val="false"/>
          <w:i w:val="false"/>
          <w:color w:val="000000"/>
          <w:sz w:val="22"/>
        </w:rPr>
        <w:t xml:space="preserve">Pri príjmoch podľa odseku 1 písm. f) sa za výdavok považuje vklad alebo obstarávacia cena podielu. </w:t>
      </w:r>
      <w:bookmarkEnd w:id="597"/>
    </w:p>
    <w:bookmarkEnd w:id="595"/>
    <w:bookmarkStart w:name="paragraf-8.odsek-8" w:id="598"/>
    <w:p>
      <w:pPr>
        <w:spacing w:before="225" w:after="225" w:line="264"/>
        <w:ind w:left="345"/>
        <w:jc w:val="left"/>
      </w:pPr>
      <w:r>
        <w:rPr>
          <w:rFonts w:ascii="Times New Roman" w:hAnsi="Times New Roman"/>
          <w:b w:val="false"/>
          <w:i w:val="false"/>
          <w:color w:val="000000"/>
          <w:sz w:val="22"/>
        </w:rPr>
        <w:t xml:space="preserve"> </w:t>
      </w:r>
      <w:bookmarkStart w:name="paragraf-8.odsek-8.oznacenie" w:id="599"/>
      <w:r>
        <w:rPr>
          <w:rFonts w:ascii="Times New Roman" w:hAnsi="Times New Roman"/>
          <w:b w:val="false"/>
          <w:i w:val="false"/>
          <w:color w:val="000000"/>
          <w:sz w:val="22"/>
        </w:rPr>
        <w:t xml:space="preserve">(8) </w:t>
      </w:r>
      <w:bookmarkEnd w:id="599"/>
      <w:bookmarkStart w:name="paragraf-8.odsek-8.text" w:id="600"/>
      <w:r>
        <w:rPr>
          <w:rFonts w:ascii="Times New Roman" w:hAnsi="Times New Roman"/>
          <w:b w:val="false"/>
          <w:i w:val="false"/>
          <w:color w:val="000000"/>
          <w:sz w:val="22"/>
        </w:rPr>
        <w:t xml:space="preserve">Výdavky, ktoré prevyšujú príjmy podľa odseku 1 písm. b) až f) v tom zdaňovacom období, v ktorom po prvý raz plynú splátky alebo preddavky na predaj hnuteľných vecí, cenných papierov, nehnuteľností alebo na prevod opcií, obchodného podielu spoločníka spoločnosti s ručením obmedzeným, komanditistu komanditnej spoločnosti alebo členských práv člena družstva, sa môžu uplatniť v tomto zdaňovacom období až do výšky týchto príjmov. Ak tieto príjmy plynú aj v ďalšom zdaňovacom období, postupuje sa rovnako, a to až do výšky celkovej sumy, ktorú možno podľa tohto ustanovenia uplatniť. </w:t>
      </w:r>
      <w:bookmarkEnd w:id="600"/>
    </w:p>
    <w:bookmarkEnd w:id="598"/>
    <w:bookmarkStart w:name="paragraf-8.odsek-9" w:id="601"/>
    <w:p>
      <w:pPr>
        <w:spacing w:before="225" w:after="225" w:line="264"/>
        <w:ind w:left="345"/>
        <w:jc w:val="left"/>
      </w:pPr>
      <w:r>
        <w:rPr>
          <w:rFonts w:ascii="Times New Roman" w:hAnsi="Times New Roman"/>
          <w:b w:val="false"/>
          <w:i w:val="false"/>
          <w:color w:val="000000"/>
          <w:sz w:val="22"/>
        </w:rPr>
        <w:t xml:space="preserve"> </w:t>
      </w:r>
      <w:bookmarkStart w:name="paragraf-8.odsek-9.oznacenie" w:id="602"/>
      <w:r>
        <w:rPr>
          <w:rFonts w:ascii="Times New Roman" w:hAnsi="Times New Roman"/>
          <w:b w:val="false"/>
          <w:i w:val="false"/>
          <w:color w:val="000000"/>
          <w:sz w:val="22"/>
        </w:rPr>
        <w:t xml:space="preserve">(9) </w:t>
      </w:r>
      <w:bookmarkEnd w:id="602"/>
      <w:bookmarkStart w:name="paragraf-8.odsek-9.text" w:id="603"/>
      <w:r>
        <w:rPr>
          <w:rFonts w:ascii="Times New Roman" w:hAnsi="Times New Roman"/>
          <w:b w:val="false"/>
          <w:i w:val="false"/>
          <w:color w:val="000000"/>
          <w:sz w:val="22"/>
        </w:rPr>
        <w:t xml:space="preserve">Ak daňovník pri príjmoch z príležitostnej poľnohospodárskej výroby, lesného a vodného hospodárstva [odsek 1 písm. a)] neuplatní výdavky preukázateľne vynaložené na dosiahnutie príjmu, môže uplatniť výdavky vo výške 25 % z týchto príjmov. </w:t>
      </w:r>
      <w:bookmarkEnd w:id="603"/>
    </w:p>
    <w:bookmarkEnd w:id="601"/>
    <w:bookmarkStart w:name="paragraf-8.odsek-10" w:id="604"/>
    <w:p>
      <w:pPr>
        <w:spacing w:before="225" w:after="225" w:line="264"/>
        <w:ind w:left="345"/>
        <w:jc w:val="left"/>
      </w:pPr>
      <w:r>
        <w:rPr>
          <w:rFonts w:ascii="Times New Roman" w:hAnsi="Times New Roman"/>
          <w:b w:val="false"/>
          <w:i w:val="false"/>
          <w:color w:val="000000"/>
          <w:sz w:val="22"/>
        </w:rPr>
        <w:t xml:space="preserve"> </w:t>
      </w:r>
      <w:bookmarkStart w:name="paragraf-8.odsek-10.oznacenie" w:id="605"/>
      <w:r>
        <w:rPr>
          <w:rFonts w:ascii="Times New Roman" w:hAnsi="Times New Roman"/>
          <w:b w:val="false"/>
          <w:i w:val="false"/>
          <w:color w:val="000000"/>
          <w:sz w:val="22"/>
        </w:rPr>
        <w:t xml:space="preserve">(10) </w:t>
      </w:r>
      <w:bookmarkEnd w:id="605"/>
      <w:bookmarkStart w:name="paragraf-8.odsek-10.text" w:id="606"/>
      <w:r>
        <w:rPr>
          <w:rFonts w:ascii="Times New Roman" w:hAnsi="Times New Roman"/>
          <w:b w:val="false"/>
          <w:i w:val="false"/>
          <w:color w:val="000000"/>
          <w:sz w:val="22"/>
        </w:rPr>
        <w:t xml:space="preserve">Z príjmov podľa odseku 1 písm. i) a j), okrem nepeňažnej výhry alebo ceny, plynúcich zo zdrojov na území Slovenskej republiky sa daň vyberá podľa </w:t>
      </w:r>
      <w:bookmarkEnd w:id="606"/>
      <w:hyperlink w:anchor="paragraf-43">
        <w:r>
          <w:rPr>
            <w:rFonts w:ascii="Times New Roman" w:hAnsi="Times New Roman"/>
            <w:b w:val="false"/>
            <w:i w:val="false"/>
            <w:color w:val="0000ff"/>
            <w:sz w:val="22"/>
            <w:u w:val="single"/>
          </w:rPr>
          <w:t>§ 43</w:t>
        </w:r>
      </w:hyperlink>
      <w:bookmarkStart w:name="paragraf-8.odsek-10.text" w:id="607"/>
      <w:r>
        <w:rPr>
          <w:rFonts w:ascii="Times New Roman" w:hAnsi="Times New Roman"/>
          <w:b w:val="false"/>
          <w:i w:val="false"/>
          <w:color w:val="000000"/>
          <w:sz w:val="22"/>
        </w:rPr>
        <w:t xml:space="preserve">. Pri poskytnutí nepeňažnej výhry alebo ceny je prevádzkovateľ alebo organizátor hry, súťaže alebo žrebovania povinný oznámiť výhercovi hodnotu výhry alebo ceny. Ak v cene z verejnej súťaže je zahrnutá odmena za použitie diela alebo výkonu, zníži sa táto cena o sumu pripadajúcu na túto odmenu, pričom táto suma sa zahrnie do príjmov uvedených v </w:t>
      </w:r>
      <w:bookmarkEnd w:id="607"/>
      <w:hyperlink w:anchor="paragraf-6">
        <w:r>
          <w:rPr>
            <w:rFonts w:ascii="Times New Roman" w:hAnsi="Times New Roman"/>
            <w:b w:val="false"/>
            <w:i w:val="false"/>
            <w:color w:val="0000ff"/>
            <w:sz w:val="22"/>
            <w:u w:val="single"/>
          </w:rPr>
          <w:t>§ 6</w:t>
        </w:r>
      </w:hyperlink>
      <w:bookmarkStart w:name="paragraf-8.odsek-10.text" w:id="608"/>
      <w:r>
        <w:rPr>
          <w:rFonts w:ascii="Times New Roman" w:hAnsi="Times New Roman"/>
          <w:b w:val="false"/>
          <w:i w:val="false"/>
          <w:color w:val="000000"/>
          <w:sz w:val="22"/>
        </w:rPr>
        <w:t xml:space="preserve">. </w:t>
      </w:r>
      <w:bookmarkEnd w:id="608"/>
    </w:p>
    <w:bookmarkEnd w:id="604"/>
    <w:bookmarkEnd w:id="511"/>
    <w:bookmarkStart w:name="paragraf-9" w:id="609"/>
    <w:p>
      <w:pPr>
        <w:spacing w:before="225" w:after="225" w:line="264"/>
        <w:ind w:left="270"/>
        <w:jc w:val="center"/>
      </w:pPr>
      <w:bookmarkStart w:name="paragraf-9.oznacenie" w:id="610"/>
      <w:r>
        <w:rPr>
          <w:rFonts w:ascii="Times New Roman" w:hAnsi="Times New Roman"/>
          <w:b/>
          <w:i w:val="false"/>
          <w:color w:val="000000"/>
          <w:sz w:val="22"/>
        </w:rPr>
        <w:t xml:space="preserve"> § 9 </w:t>
      </w:r>
    </w:p>
    <w:bookmarkEnd w:id="610"/>
    <w:bookmarkStart w:name="paragraf-9.nadpis" w:id="611"/>
    <w:p>
      <w:pPr>
        <w:spacing w:before="225" w:after="225" w:line="264"/>
        <w:ind w:left="270"/>
        <w:jc w:val="center"/>
      </w:pPr>
      <w:r>
        <w:rPr>
          <w:rFonts w:ascii="Times New Roman" w:hAnsi="Times New Roman"/>
          <w:b/>
          <w:i w:val="false"/>
          <w:color w:val="000000"/>
          <w:sz w:val="22"/>
        </w:rPr>
        <w:t xml:space="preserve"> Príjmy oslobodené od dane </w:t>
      </w:r>
    </w:p>
    <w:bookmarkEnd w:id="611"/>
    <w:bookmarkStart w:name="paragraf-9.odsek-1" w:id="612"/>
    <w:p>
      <w:pPr>
        <w:spacing w:before="0" w:after="0" w:line="264"/>
        <w:ind w:left="345"/>
        <w:jc w:val="left"/>
      </w:pPr>
      <w:bookmarkStart w:name="paragraf-9.odsek-1" w:id="613"/>
      <w:r>
        <w:rPr>
          <w:rFonts w:ascii="Times New Roman" w:hAnsi="Times New Roman"/>
          <w:b w:val="false"/>
          <w:i w:val="false"/>
          <w:color w:val="000000"/>
          <w:sz w:val="22"/>
        </w:rPr>
        <w:t xml:space="preserve"> </w:t>
      </w:r>
      <w:bookmarkStart w:name="paragraf-9.odsek-1.oznacenie" w:id="614"/>
      <w:r>
        <w:rPr>
          <w:rFonts w:ascii="Times New Roman" w:hAnsi="Times New Roman"/>
          <w:b w:val="false"/>
          <w:i w:val="false"/>
          <w:color w:val="000000"/>
          <w:sz w:val="22"/>
        </w:rPr>
        <w:t xml:space="preserve">(1) </w:t>
      </w:r>
      <w:bookmarkEnd w:id="614"/>
      <w:bookmarkStart w:name="paragraf-9.odsek-1.text" w:id="615"/>
      <w:r>
        <w:rPr>
          <w:rFonts w:ascii="Times New Roman" w:hAnsi="Times New Roman"/>
          <w:b w:val="false"/>
          <w:i w:val="false"/>
          <w:color w:val="000000"/>
          <w:sz w:val="22"/>
        </w:rPr>
        <w:t xml:space="preserve">Od dane je oslobodený príjem </w:t>
      </w:r>
      <w:bookmarkEnd w:id="615"/>
    </w:p>
    <w:bookmarkEnd w:id="613"/>
    <w:bookmarkStart w:name="paragraf-9.odsek-1.pismeno-a" w:id="616"/>
    <w:p>
      <w:pPr>
        <w:spacing w:before="225" w:after="225" w:line="264"/>
        <w:ind w:left="420"/>
        <w:jc w:val="left"/>
      </w:pPr>
      <w:r>
        <w:rPr>
          <w:rFonts w:ascii="Times New Roman" w:hAnsi="Times New Roman"/>
          <w:b w:val="false"/>
          <w:i w:val="false"/>
          <w:color w:val="000000"/>
          <w:sz w:val="22"/>
        </w:rPr>
        <w:t xml:space="preserve"> </w:t>
      </w:r>
      <w:bookmarkStart w:name="paragraf-9.odsek-1.pismeno-a.oznacenie" w:id="617"/>
      <w:r>
        <w:rPr>
          <w:rFonts w:ascii="Times New Roman" w:hAnsi="Times New Roman"/>
          <w:b w:val="false"/>
          <w:i w:val="false"/>
          <w:color w:val="000000"/>
          <w:sz w:val="22"/>
        </w:rPr>
        <w:t xml:space="preserve">a) </w:t>
      </w:r>
      <w:bookmarkEnd w:id="617"/>
      <w:bookmarkStart w:name="paragraf-9.odsek-1.pismeno-a.text" w:id="618"/>
      <w:r>
        <w:rPr>
          <w:rFonts w:ascii="Times New Roman" w:hAnsi="Times New Roman"/>
          <w:b w:val="false"/>
          <w:i w:val="false"/>
          <w:color w:val="000000"/>
          <w:sz w:val="22"/>
        </w:rPr>
        <w:t xml:space="preserve">z predaja bytu alebo obytného domu najviac s dvoma bytmi vrátane súvisiacich pozemkov, ak ho predávajúci vlastnil a súčasne v ňom mal trvalý pobyt najmenej počas dvoch rokov bezprostredne pred jeho predajom (táto podmienka sa považuje za splnenú, ak občan preukáže, že návrh na povolenie vkladu do katastra je starší ako dva roky), pričom v prípade, ak ide o predaj takéhoto bytu alebo domu nadobudnutého dedením (postupným dedením) v priamom rade alebo niektorým z manželov v dôsledku smrti poručiteľa alebo poručiteľov, do tejto lehoty sa započítava lehota, po ktorú bol takýto byt alebo dom vo vlastníctve poručiteľa alebo poručiteľov; od dane nie je oslobodený príjem z predaja takéhoto bytu alebo domu, ak o ňom daňovník účtoval ako o majetku využívanom na podnikanie alebo na inú samostatnú zárobkovú činnosť, alebo na prenájom, alebo ho evidoval ako majetok prenajímaný, a to do piatich rokov od skončenia tejto činnosti; ak takýto byt alebo dom daňovník využíval len sčasti na podnikanie alebo na inú samostatnú zárobkovú činnosť alebo ak ho daňovník prenajímal len sčasti, pri určení tej časti príjmu z jeho predaja, ktorá nie je oslobodená od dane, sa vychádza z rovnakého pomeru, v akom ho daňovník využíval na uvedené činnosti, </w:t>
      </w:r>
      <w:bookmarkEnd w:id="618"/>
    </w:p>
    <w:bookmarkEnd w:id="616"/>
    <w:bookmarkStart w:name="paragraf-9.odsek-1.pismeno-b" w:id="619"/>
    <w:p>
      <w:pPr>
        <w:spacing w:before="225" w:after="225" w:line="264"/>
        <w:ind w:left="420"/>
        <w:jc w:val="left"/>
      </w:pPr>
      <w:r>
        <w:rPr>
          <w:rFonts w:ascii="Times New Roman" w:hAnsi="Times New Roman"/>
          <w:b w:val="false"/>
          <w:i w:val="false"/>
          <w:color w:val="000000"/>
          <w:sz w:val="22"/>
        </w:rPr>
        <w:t xml:space="preserve"> </w:t>
      </w:r>
      <w:bookmarkStart w:name="paragraf-9.odsek-1.pismeno-b.oznacenie" w:id="620"/>
      <w:r>
        <w:rPr>
          <w:rFonts w:ascii="Times New Roman" w:hAnsi="Times New Roman"/>
          <w:b w:val="false"/>
          <w:i w:val="false"/>
          <w:color w:val="000000"/>
          <w:sz w:val="22"/>
        </w:rPr>
        <w:t xml:space="preserve">b) </w:t>
      </w:r>
      <w:bookmarkEnd w:id="620"/>
      <w:bookmarkStart w:name="paragraf-9.odsek-1.pismeno-b.text" w:id="621"/>
      <w:r>
        <w:rPr>
          <w:rFonts w:ascii="Times New Roman" w:hAnsi="Times New Roman"/>
          <w:b w:val="false"/>
          <w:i w:val="false"/>
          <w:color w:val="000000"/>
          <w:sz w:val="22"/>
        </w:rPr>
        <w:t xml:space="preserve">z predaja nehnuteľnosti, ak nejde o predaj nehnuteľnosti podľa písmen a) a c), a to po uplynutí piatich rokov odo dňa jej nadobudnutia alebo jej vyradenia z obchodného majetku, ak bola táto nehnuteľnosť zahrnutá do obchodného majetku, okrem príjmov, ktoré plynú daňovníkovi podľa zmluvy o budúcom predaji nehnuteľnosti uzavretej do piatich rokov od jej nadobudnutia alebo od jej vyradenia z obchodného majetku, aj keď kúpna zmluva bude uzatvorená až po piatich rokoch od jej nadobudnutia alebo vyradenia z obchodného majetku; dňom vyradenia majetku z obchodného majetku daňovníka sa rozumie deň, v ktorom daňovník posledný raz účtoval majetok v účtovníctve alebo uvádzal v evidencii podľa </w:t>
      </w:r>
      <w:bookmarkEnd w:id="621"/>
      <w:hyperlink w:anchor="paragraf-6.odsek-11">
        <w:r>
          <w:rPr>
            <w:rFonts w:ascii="Times New Roman" w:hAnsi="Times New Roman"/>
            <w:b w:val="false"/>
            <w:i w:val="false"/>
            <w:color w:val="0000ff"/>
            <w:sz w:val="22"/>
            <w:u w:val="single"/>
          </w:rPr>
          <w:t>§ 6 ods. 11</w:t>
        </w:r>
      </w:hyperlink>
      <w:bookmarkStart w:name="paragraf-9.odsek-1.pismeno-b.text" w:id="622"/>
      <w:r>
        <w:rPr>
          <w:rFonts w:ascii="Times New Roman" w:hAnsi="Times New Roman"/>
          <w:b w:val="false"/>
          <w:i w:val="false"/>
          <w:color w:val="000000"/>
          <w:sz w:val="22"/>
        </w:rPr>
        <w:t xml:space="preserve">, </w:t>
      </w:r>
      <w:bookmarkEnd w:id="622"/>
    </w:p>
    <w:bookmarkEnd w:id="619"/>
    <w:bookmarkStart w:name="paragraf-9.odsek-1.pismeno-c" w:id="623"/>
    <w:p>
      <w:pPr>
        <w:spacing w:before="225" w:after="225" w:line="264"/>
        <w:ind w:left="420"/>
        <w:jc w:val="left"/>
      </w:pPr>
      <w:r>
        <w:rPr>
          <w:rFonts w:ascii="Times New Roman" w:hAnsi="Times New Roman"/>
          <w:b w:val="false"/>
          <w:i w:val="false"/>
          <w:color w:val="000000"/>
          <w:sz w:val="22"/>
        </w:rPr>
        <w:t xml:space="preserve"> </w:t>
      </w:r>
      <w:bookmarkStart w:name="paragraf-9.odsek-1.pismeno-c.oznacenie" w:id="624"/>
      <w:r>
        <w:rPr>
          <w:rFonts w:ascii="Times New Roman" w:hAnsi="Times New Roman"/>
          <w:b w:val="false"/>
          <w:i w:val="false"/>
          <w:color w:val="000000"/>
          <w:sz w:val="22"/>
        </w:rPr>
        <w:t xml:space="preserve">c) </w:t>
      </w:r>
      <w:bookmarkEnd w:id="624"/>
      <w:bookmarkStart w:name="paragraf-9.odsek-1.pismeno-c.text" w:id="625"/>
      <w:r>
        <w:rPr>
          <w:rFonts w:ascii="Times New Roman" w:hAnsi="Times New Roman"/>
          <w:b w:val="false"/>
          <w:i w:val="false"/>
          <w:color w:val="000000"/>
          <w:sz w:val="22"/>
        </w:rPr>
        <w:t xml:space="preserve">z predaja nehnuteľnosti nadobudnutej dedením (postupným dedením) v priamom rade alebo niektorým z manželov, ak uplynie aspoň päť rokov odo dňa nadobudnutia tejto nehnuteľnosti preukázateľne do vlastníctva alebo spoluvlastníctva poručiteľa (poručiteľov) alebo vyradenia z obchodného majetku, ak bola táto nehnuteľnosť zahrnutá do obchodného majetku, okrem príjmov, ktoré plynú daňovníkovi podľa zmluvy o budúcom predaji nehnuteľnosti uzavretej do piatich rokov od jej nadobudnutia alebo od jej vyradenia z obchodného majetku, aj keď kúpna zmluva bude uzatvorená až po piatich rokoch od jej nadobudnutia alebo vyradenia z obchodného majetku, </w:t>
      </w:r>
      <w:bookmarkEnd w:id="625"/>
    </w:p>
    <w:bookmarkEnd w:id="623"/>
    <w:bookmarkStart w:name="paragraf-9.odsek-1.pismeno-d" w:id="626"/>
    <w:p>
      <w:pPr>
        <w:spacing w:before="225" w:after="225" w:line="264"/>
        <w:ind w:left="420"/>
        <w:jc w:val="left"/>
      </w:pPr>
      <w:r>
        <w:rPr>
          <w:rFonts w:ascii="Times New Roman" w:hAnsi="Times New Roman"/>
          <w:b w:val="false"/>
          <w:i w:val="false"/>
          <w:color w:val="000000"/>
          <w:sz w:val="22"/>
        </w:rPr>
        <w:t xml:space="preserve"> </w:t>
      </w:r>
      <w:bookmarkStart w:name="paragraf-9.odsek-1.pismeno-d.oznacenie" w:id="627"/>
      <w:r>
        <w:rPr>
          <w:rFonts w:ascii="Times New Roman" w:hAnsi="Times New Roman"/>
          <w:b w:val="false"/>
          <w:i w:val="false"/>
          <w:color w:val="000000"/>
          <w:sz w:val="22"/>
        </w:rPr>
        <w:t xml:space="preserve">d) </w:t>
      </w:r>
      <w:bookmarkEnd w:id="627"/>
      <w:bookmarkStart w:name="paragraf-9.odsek-1.pismeno-d.text" w:id="628"/>
      <w:r>
        <w:rPr>
          <w:rFonts w:ascii="Times New Roman" w:hAnsi="Times New Roman"/>
          <w:b w:val="false"/>
          <w:i w:val="false"/>
          <w:color w:val="000000"/>
          <w:sz w:val="22"/>
        </w:rPr>
        <w:t xml:space="preserve">z predaja hnuteľnej veci okrem príjmov z predaja hnuteľnej veci, ktorá bola zahrnutá do obchodného majetku, a to do piatich rokov od jej vyradenia z obchodného majetku; za hnuteľnú vec sa na účely tohto zákona nepovažuje cenný papier, </w:t>
      </w:r>
      <w:bookmarkEnd w:id="628"/>
    </w:p>
    <w:bookmarkEnd w:id="626"/>
    <w:bookmarkStart w:name="paragraf-9.odsek-1.pismeno-e" w:id="629"/>
    <w:p>
      <w:pPr>
        <w:spacing w:before="225" w:after="225" w:line="264"/>
        <w:ind w:left="420"/>
        <w:jc w:val="left"/>
      </w:pPr>
      <w:r>
        <w:rPr>
          <w:rFonts w:ascii="Times New Roman" w:hAnsi="Times New Roman"/>
          <w:b w:val="false"/>
          <w:i w:val="false"/>
          <w:color w:val="000000"/>
          <w:sz w:val="22"/>
        </w:rPr>
        <w:t xml:space="preserve"> </w:t>
      </w:r>
      <w:bookmarkStart w:name="paragraf-9.odsek-1.pismeno-e.oznacenie" w:id="630"/>
      <w:r>
        <w:rPr>
          <w:rFonts w:ascii="Times New Roman" w:hAnsi="Times New Roman"/>
          <w:b w:val="false"/>
          <w:i w:val="false"/>
          <w:color w:val="000000"/>
          <w:sz w:val="22"/>
        </w:rPr>
        <w:t xml:space="preserve">e) </w:t>
      </w:r>
      <w:bookmarkEnd w:id="630"/>
      <w:bookmarkStart w:name="paragraf-9.odsek-1.pismeno-e.text" w:id="631"/>
      <w:r>
        <w:rPr>
          <w:rFonts w:ascii="Times New Roman" w:hAnsi="Times New Roman"/>
          <w:b w:val="false"/>
          <w:i w:val="false"/>
          <w:color w:val="000000"/>
          <w:sz w:val="22"/>
        </w:rPr>
        <w:t>z predaja nehnuteľnosti alebo hnuteľnej veci vydanej oprávnenej osobe podľa osobitných predpisov,</w:t>
      </w:r>
      <w:bookmarkEnd w:id="631"/>
      <w:hyperlink w:anchor="poznamky.poznamka-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w:t>
        </w:r>
        <w:r>
          <w:rPr>
            <w:rFonts w:ascii="Times New Roman" w:hAnsi="Times New Roman"/>
            <w:b w:val="false"/>
            <w:i w:val="false"/>
            <w:color w:val="0000ff"/>
            <w:sz w:val="22"/>
            <w:u w:val="single"/>
          </w:rPr>
          <w:t>)</w:t>
        </w:r>
      </w:hyperlink>
      <w:bookmarkStart w:name="paragraf-9.odsek-1.pismeno-e.text" w:id="632"/>
      <w:r>
        <w:rPr>
          <w:rFonts w:ascii="Times New Roman" w:hAnsi="Times New Roman"/>
          <w:b w:val="false"/>
          <w:i w:val="false"/>
          <w:color w:val="000000"/>
          <w:sz w:val="22"/>
        </w:rPr>
        <w:t xml:space="preserve"> prijatý touto osobou, </w:t>
      </w:r>
      <w:bookmarkEnd w:id="632"/>
    </w:p>
    <w:bookmarkEnd w:id="629"/>
    <w:bookmarkStart w:name="paragraf-9.odsek-1.pismeno-f" w:id="633"/>
    <w:p>
      <w:pPr>
        <w:spacing w:before="225" w:after="225" w:line="264"/>
        <w:ind w:left="420"/>
        <w:jc w:val="left"/>
      </w:pPr>
      <w:r>
        <w:rPr>
          <w:rFonts w:ascii="Times New Roman" w:hAnsi="Times New Roman"/>
          <w:b w:val="false"/>
          <w:i w:val="false"/>
          <w:color w:val="000000"/>
          <w:sz w:val="22"/>
        </w:rPr>
        <w:t xml:space="preserve"> </w:t>
      </w:r>
      <w:bookmarkStart w:name="paragraf-9.odsek-1.pismeno-f.oznacenie" w:id="634"/>
      <w:r>
        <w:rPr>
          <w:rFonts w:ascii="Times New Roman" w:hAnsi="Times New Roman"/>
          <w:b w:val="false"/>
          <w:i w:val="false"/>
          <w:color w:val="000000"/>
          <w:sz w:val="22"/>
        </w:rPr>
        <w:t xml:space="preserve">f) </w:t>
      </w:r>
      <w:bookmarkEnd w:id="634"/>
      <w:bookmarkStart w:name="paragraf-9.odsek-1.pismeno-f.text" w:id="635"/>
      <w:r>
        <w:rPr>
          <w:rFonts w:ascii="Times New Roman" w:hAnsi="Times New Roman"/>
          <w:b w:val="false"/>
          <w:i w:val="false"/>
          <w:color w:val="000000"/>
          <w:sz w:val="22"/>
        </w:rPr>
        <w:t>z predaja majetku zahrnutého do konkurznej podstaty</w:t>
      </w:r>
      <w:bookmarkEnd w:id="635"/>
      <w:hyperlink w:anchor="poznamky.poznamka-3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38</w:t>
        </w:r>
        <w:r>
          <w:rPr>
            <w:rFonts w:ascii="Times New Roman" w:hAnsi="Times New Roman"/>
            <w:b w:val="false"/>
            <w:i w:val="false"/>
            <w:color w:val="0000ff"/>
            <w:sz w:val="22"/>
            <w:u w:val="single"/>
          </w:rPr>
          <w:t>)</w:t>
        </w:r>
      </w:hyperlink>
      <w:bookmarkStart w:name="paragraf-9.odsek-1.pismeno-f.text" w:id="636"/>
      <w:r>
        <w:rPr>
          <w:rFonts w:ascii="Times New Roman" w:hAnsi="Times New Roman"/>
          <w:b w:val="false"/>
          <w:i w:val="false"/>
          <w:color w:val="000000"/>
          <w:sz w:val="22"/>
        </w:rPr>
        <w:t xml:space="preserve"> a z odpisu záväzkov pri konkurze a vyrovnaní vykonaných podľa osobitného predpisu,</w:t>
      </w:r>
      <w:bookmarkEnd w:id="636"/>
      <w:hyperlink w:anchor="poznamky.poznamka-3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38</w:t>
        </w:r>
        <w:r>
          <w:rPr>
            <w:rFonts w:ascii="Times New Roman" w:hAnsi="Times New Roman"/>
            <w:b w:val="false"/>
            <w:i w:val="false"/>
            <w:color w:val="0000ff"/>
            <w:sz w:val="22"/>
            <w:u w:val="single"/>
          </w:rPr>
          <w:t>)</w:t>
        </w:r>
      </w:hyperlink>
      <w:bookmarkStart w:name="paragraf-9.odsek-1.pismeno-f.text" w:id="637"/>
      <w:r>
        <w:rPr>
          <w:rFonts w:ascii="Times New Roman" w:hAnsi="Times New Roman"/>
          <w:b w:val="false"/>
          <w:i w:val="false"/>
          <w:color w:val="000000"/>
          <w:sz w:val="22"/>
        </w:rPr>
        <w:t xml:space="preserve"> </w:t>
      </w:r>
      <w:bookmarkEnd w:id="637"/>
    </w:p>
    <w:bookmarkEnd w:id="633"/>
    <w:bookmarkStart w:name="paragraf-9.odsek-1.pismeno-g" w:id="638"/>
    <w:p>
      <w:pPr>
        <w:spacing w:before="225" w:after="225" w:line="264"/>
        <w:ind w:left="420"/>
        <w:jc w:val="left"/>
      </w:pPr>
      <w:r>
        <w:rPr>
          <w:rFonts w:ascii="Times New Roman" w:hAnsi="Times New Roman"/>
          <w:b w:val="false"/>
          <w:i w:val="false"/>
          <w:color w:val="000000"/>
          <w:sz w:val="22"/>
        </w:rPr>
        <w:t xml:space="preserve"> </w:t>
      </w:r>
      <w:bookmarkStart w:name="paragraf-9.odsek-1.pismeno-g.oznacenie" w:id="639"/>
      <w:r>
        <w:rPr>
          <w:rFonts w:ascii="Times New Roman" w:hAnsi="Times New Roman"/>
          <w:b w:val="false"/>
          <w:i w:val="false"/>
          <w:color w:val="000000"/>
          <w:sz w:val="22"/>
        </w:rPr>
        <w:t xml:space="preserve">g) </w:t>
      </w:r>
      <w:bookmarkEnd w:id="639"/>
      <w:bookmarkStart w:name="paragraf-9.odsek-1.pismeno-g.text" w:id="640"/>
      <w:r>
        <w:rPr>
          <w:rFonts w:ascii="Times New Roman" w:hAnsi="Times New Roman"/>
          <w:b w:val="false"/>
          <w:i w:val="false"/>
          <w:color w:val="000000"/>
          <w:sz w:val="22"/>
        </w:rPr>
        <w:t>prijatý v rámci plnenia vyživovacej povinnosti podľa osobitného predpisu,</w:t>
      </w:r>
      <w:bookmarkEnd w:id="640"/>
      <w:hyperlink w:anchor="poznamky.poznamka-3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39</w:t>
        </w:r>
        <w:r>
          <w:rPr>
            <w:rFonts w:ascii="Times New Roman" w:hAnsi="Times New Roman"/>
            <w:b w:val="false"/>
            <w:i w:val="false"/>
            <w:color w:val="0000ff"/>
            <w:sz w:val="22"/>
            <w:u w:val="single"/>
          </w:rPr>
          <w:t>)</w:t>
        </w:r>
      </w:hyperlink>
      <w:bookmarkStart w:name="paragraf-9.odsek-1.pismeno-g.text" w:id="641"/>
      <w:r>
        <w:rPr>
          <w:rFonts w:ascii="Times New Roman" w:hAnsi="Times New Roman"/>
          <w:b w:val="false"/>
          <w:i w:val="false"/>
          <w:color w:val="000000"/>
          <w:sz w:val="22"/>
        </w:rPr>
        <w:t xml:space="preserve"> </w:t>
      </w:r>
      <w:bookmarkEnd w:id="641"/>
    </w:p>
    <w:bookmarkEnd w:id="638"/>
    <w:bookmarkStart w:name="paragraf-9.odsek-1.pismeno-h" w:id="642"/>
    <w:p>
      <w:pPr>
        <w:spacing w:before="225" w:after="225" w:line="264"/>
        <w:ind w:left="420"/>
        <w:jc w:val="left"/>
      </w:pPr>
      <w:r>
        <w:rPr>
          <w:rFonts w:ascii="Times New Roman" w:hAnsi="Times New Roman"/>
          <w:b w:val="false"/>
          <w:i w:val="false"/>
          <w:color w:val="000000"/>
          <w:sz w:val="22"/>
        </w:rPr>
        <w:t xml:space="preserve"> </w:t>
      </w:r>
      <w:bookmarkStart w:name="paragraf-9.odsek-1.pismeno-h.oznacenie" w:id="643"/>
      <w:r>
        <w:rPr>
          <w:rFonts w:ascii="Times New Roman" w:hAnsi="Times New Roman"/>
          <w:b w:val="false"/>
          <w:i w:val="false"/>
          <w:color w:val="000000"/>
          <w:sz w:val="22"/>
        </w:rPr>
        <w:t xml:space="preserve">h) </w:t>
      </w:r>
      <w:bookmarkEnd w:id="643"/>
      <w:bookmarkStart w:name="paragraf-9.odsek-1.pismeno-h.text" w:id="644"/>
      <w:r>
        <w:rPr>
          <w:rFonts w:ascii="Times New Roman" w:hAnsi="Times New Roman"/>
          <w:b w:val="false"/>
          <w:i w:val="false"/>
          <w:color w:val="000000"/>
          <w:sz w:val="22"/>
        </w:rPr>
        <w:t xml:space="preserve">podľa </w:t>
      </w:r>
      <w:bookmarkEnd w:id="644"/>
      <w:hyperlink w:anchor="paragraf-6.odsek-3">
        <w:r>
          <w:rPr>
            <w:rFonts w:ascii="Times New Roman" w:hAnsi="Times New Roman"/>
            <w:b w:val="false"/>
            <w:i w:val="false"/>
            <w:color w:val="0000ff"/>
            <w:sz w:val="22"/>
            <w:u w:val="single"/>
          </w:rPr>
          <w:t>§ 6 ods. 3</w:t>
        </w:r>
      </w:hyperlink>
      <w:bookmarkStart w:name="paragraf-9.odsek-1.pismeno-h.text" w:id="645"/>
      <w:r>
        <w:rPr>
          <w:rFonts w:ascii="Times New Roman" w:hAnsi="Times New Roman"/>
          <w:b w:val="false"/>
          <w:i w:val="false"/>
          <w:color w:val="000000"/>
          <w:sz w:val="22"/>
        </w:rPr>
        <w:t xml:space="preserve"> a podľa </w:t>
      </w:r>
      <w:bookmarkEnd w:id="645"/>
      <w:hyperlink w:anchor="paragraf-8.odsek-1.pismeno-a">
        <w:r>
          <w:rPr>
            <w:rFonts w:ascii="Times New Roman" w:hAnsi="Times New Roman"/>
            <w:b w:val="false"/>
            <w:i w:val="false"/>
            <w:color w:val="0000ff"/>
            <w:sz w:val="22"/>
            <w:u w:val="single"/>
          </w:rPr>
          <w:t>§ 8 ods. 1 písm. a)</w:t>
        </w:r>
      </w:hyperlink>
      <w:bookmarkStart w:name="paragraf-9.odsek-1.pismeno-h.text" w:id="646"/>
      <w:r>
        <w:rPr>
          <w:rFonts w:ascii="Times New Roman" w:hAnsi="Times New Roman"/>
          <w:b w:val="false"/>
          <w:i w:val="false"/>
          <w:color w:val="000000"/>
          <w:sz w:val="22"/>
        </w:rPr>
        <w:t xml:space="preserve">, </w:t>
      </w:r>
      <w:bookmarkEnd w:id="646"/>
      <w:hyperlink w:anchor="paragraf-8.odsek-1.pismeno-d">
        <w:r>
          <w:rPr>
            <w:rFonts w:ascii="Times New Roman" w:hAnsi="Times New Roman"/>
            <w:b w:val="false"/>
            <w:i w:val="false"/>
            <w:color w:val="0000ff"/>
            <w:sz w:val="22"/>
            <w:u w:val="single"/>
          </w:rPr>
          <w:t>d) až f)</w:t>
        </w:r>
      </w:hyperlink>
      <w:bookmarkStart w:name="paragraf-9.odsek-1.pismeno-h.text" w:id="647"/>
      <w:r>
        <w:rPr>
          <w:rFonts w:ascii="Times New Roman" w:hAnsi="Times New Roman"/>
          <w:b w:val="false"/>
          <w:i w:val="false"/>
          <w:color w:val="000000"/>
          <w:sz w:val="22"/>
        </w:rPr>
        <w:t xml:space="preserve">, ak nejde o príjmy, z ktorých sa daň vyberá zrážkou, ak úhrn príjmov podľa </w:t>
      </w:r>
      <w:bookmarkEnd w:id="647"/>
      <w:hyperlink w:anchor="paragraf-6.odsek-3">
        <w:r>
          <w:rPr>
            <w:rFonts w:ascii="Times New Roman" w:hAnsi="Times New Roman"/>
            <w:b w:val="false"/>
            <w:i w:val="false"/>
            <w:color w:val="0000ff"/>
            <w:sz w:val="22"/>
            <w:u w:val="single"/>
          </w:rPr>
          <w:t>§ 6 ods. 3</w:t>
        </w:r>
      </w:hyperlink>
      <w:bookmarkStart w:name="paragraf-9.odsek-1.pismeno-h.text" w:id="648"/>
      <w:r>
        <w:rPr>
          <w:rFonts w:ascii="Times New Roman" w:hAnsi="Times New Roman"/>
          <w:b w:val="false"/>
          <w:i w:val="false"/>
          <w:color w:val="000000"/>
          <w:sz w:val="22"/>
        </w:rPr>
        <w:t xml:space="preserve"> a podľa </w:t>
      </w:r>
      <w:bookmarkEnd w:id="648"/>
      <w:hyperlink w:anchor="paragraf-8.odsek-1.pismeno-a">
        <w:r>
          <w:rPr>
            <w:rFonts w:ascii="Times New Roman" w:hAnsi="Times New Roman"/>
            <w:b w:val="false"/>
            <w:i w:val="false"/>
            <w:color w:val="0000ff"/>
            <w:sz w:val="22"/>
            <w:u w:val="single"/>
          </w:rPr>
          <w:t>§ 8 ods. 1 písm. a)</w:t>
        </w:r>
      </w:hyperlink>
      <w:bookmarkStart w:name="paragraf-9.odsek-1.pismeno-h.text" w:id="649"/>
      <w:r>
        <w:rPr>
          <w:rFonts w:ascii="Times New Roman" w:hAnsi="Times New Roman"/>
          <w:b w:val="false"/>
          <w:i w:val="false"/>
          <w:color w:val="000000"/>
          <w:sz w:val="22"/>
        </w:rPr>
        <w:t xml:space="preserve">, </w:t>
      </w:r>
      <w:bookmarkEnd w:id="649"/>
      <w:hyperlink w:anchor="paragraf-8.odsek-1.pismeno-d">
        <w:r>
          <w:rPr>
            <w:rFonts w:ascii="Times New Roman" w:hAnsi="Times New Roman"/>
            <w:b w:val="false"/>
            <w:i w:val="false"/>
            <w:color w:val="0000ff"/>
            <w:sz w:val="22"/>
            <w:u w:val="single"/>
          </w:rPr>
          <w:t>d) až f)</w:t>
        </w:r>
      </w:hyperlink>
      <w:bookmarkStart w:name="paragraf-9.odsek-1.pismeno-h.text" w:id="650"/>
      <w:r>
        <w:rPr>
          <w:rFonts w:ascii="Times New Roman" w:hAnsi="Times New Roman"/>
          <w:b w:val="false"/>
          <w:i w:val="false"/>
          <w:color w:val="000000"/>
          <w:sz w:val="22"/>
        </w:rPr>
        <w:t xml:space="preserve"> znížený o výdavok podľa </w:t>
      </w:r>
      <w:bookmarkEnd w:id="650"/>
      <w:hyperlink w:anchor="paragraf-8.odsek-5">
        <w:r>
          <w:rPr>
            <w:rFonts w:ascii="Times New Roman" w:hAnsi="Times New Roman"/>
            <w:b w:val="false"/>
            <w:i w:val="false"/>
            <w:color w:val="0000ff"/>
            <w:sz w:val="22"/>
            <w:u w:val="single"/>
          </w:rPr>
          <w:t>§ 8 ods. 5</w:t>
        </w:r>
      </w:hyperlink>
      <w:bookmarkStart w:name="paragraf-9.odsek-1.pismeno-h.text" w:id="651"/>
      <w:r>
        <w:rPr>
          <w:rFonts w:ascii="Times New Roman" w:hAnsi="Times New Roman"/>
          <w:b w:val="false"/>
          <w:i w:val="false"/>
          <w:color w:val="000000"/>
          <w:sz w:val="22"/>
        </w:rPr>
        <w:t xml:space="preserve"> a </w:t>
      </w:r>
      <w:bookmarkEnd w:id="651"/>
      <w:hyperlink w:anchor="paragraf-8.odsek-7">
        <w:r>
          <w:rPr>
            <w:rFonts w:ascii="Times New Roman" w:hAnsi="Times New Roman"/>
            <w:b w:val="false"/>
            <w:i w:val="false"/>
            <w:color w:val="0000ff"/>
            <w:sz w:val="22"/>
            <w:u w:val="single"/>
          </w:rPr>
          <w:t>7</w:t>
        </w:r>
      </w:hyperlink>
      <w:bookmarkStart w:name="paragraf-9.odsek-1.pismeno-h.text" w:id="652"/>
      <w:r>
        <w:rPr>
          <w:rFonts w:ascii="Times New Roman" w:hAnsi="Times New Roman"/>
          <w:b w:val="false"/>
          <w:i w:val="false"/>
          <w:color w:val="000000"/>
          <w:sz w:val="22"/>
        </w:rPr>
        <w:t xml:space="preserve"> nepresiahne v zdaňovacom období päťnásobok sumy životného minima platného k 1. januáru príslušného zdaňovacieho obdobia, </w:t>
      </w:r>
      <w:bookmarkEnd w:id="652"/>
    </w:p>
    <w:bookmarkEnd w:id="642"/>
    <w:bookmarkStart w:name="paragraf-9.odsek-1.pismeno-i" w:id="653"/>
    <w:p>
      <w:pPr>
        <w:spacing w:before="225" w:after="225" w:line="264"/>
        <w:ind w:left="420"/>
        <w:jc w:val="left"/>
      </w:pPr>
      <w:r>
        <w:rPr>
          <w:rFonts w:ascii="Times New Roman" w:hAnsi="Times New Roman"/>
          <w:b w:val="false"/>
          <w:i w:val="false"/>
          <w:color w:val="000000"/>
          <w:sz w:val="22"/>
        </w:rPr>
        <w:t xml:space="preserve"> </w:t>
      </w:r>
      <w:bookmarkStart w:name="paragraf-9.odsek-1.pismeno-i.oznacenie" w:id="654"/>
      <w:r>
        <w:rPr>
          <w:rFonts w:ascii="Times New Roman" w:hAnsi="Times New Roman"/>
          <w:b w:val="false"/>
          <w:i w:val="false"/>
          <w:color w:val="000000"/>
          <w:sz w:val="22"/>
        </w:rPr>
        <w:t xml:space="preserve">i) </w:t>
      </w:r>
      <w:bookmarkEnd w:id="654"/>
      <w:bookmarkStart w:name="paragraf-9.odsek-1.pismeno-i.text" w:id="655"/>
      <w:r>
        <w:rPr>
          <w:rFonts w:ascii="Times New Roman" w:hAnsi="Times New Roman"/>
          <w:b w:val="false"/>
          <w:i w:val="false"/>
          <w:color w:val="000000"/>
          <w:sz w:val="22"/>
        </w:rPr>
        <w:t xml:space="preserve">z prevodu členských práv a povinností v bytovom družstve súvisiacich s prevodom práva užívania nájomného družstevného bytu, ak daňovník užíval tento byt na bývanie aspoň päť rokov odo dňa uzavretia nájomnej zmluvy s bytovým družstvom, okrem príjmov, ktoré plynú daňovníkovi zo zmluvy o budúcom prevode členských práv a povinností v bytovom družstve súvisiacich s prevodom práva užívania nájomného družstevného bytu, uzavretej v čase do piatich rokov odo dňa uzavretia nájomnej zmluvy s bytovým družstvom. </w:t>
      </w:r>
      <w:bookmarkEnd w:id="655"/>
    </w:p>
    <w:bookmarkEnd w:id="653"/>
    <w:bookmarkEnd w:id="612"/>
    <w:bookmarkStart w:name="paragraf-9.odsek-2" w:id="656"/>
    <w:p>
      <w:pPr>
        <w:spacing w:before="0" w:after="0" w:line="264"/>
        <w:ind w:left="345"/>
        <w:jc w:val="left"/>
      </w:pPr>
      <w:bookmarkStart w:name="paragraf-9.odsek-2" w:id="657"/>
      <w:r>
        <w:rPr>
          <w:rFonts w:ascii="Times New Roman" w:hAnsi="Times New Roman"/>
          <w:b w:val="false"/>
          <w:i w:val="false"/>
          <w:color w:val="000000"/>
          <w:sz w:val="22"/>
        </w:rPr>
        <w:t xml:space="preserve"> </w:t>
      </w:r>
      <w:bookmarkStart w:name="paragraf-9.odsek-2.oznacenie" w:id="658"/>
      <w:r>
        <w:rPr>
          <w:rFonts w:ascii="Times New Roman" w:hAnsi="Times New Roman"/>
          <w:b w:val="false"/>
          <w:i w:val="false"/>
          <w:color w:val="000000"/>
          <w:sz w:val="22"/>
        </w:rPr>
        <w:t xml:space="preserve">(2) </w:t>
      </w:r>
      <w:bookmarkEnd w:id="658"/>
      <w:bookmarkStart w:name="paragraf-9.odsek-2.text" w:id="659"/>
      <w:r>
        <w:rPr>
          <w:rFonts w:ascii="Times New Roman" w:hAnsi="Times New Roman"/>
          <w:b w:val="false"/>
          <w:i w:val="false"/>
          <w:color w:val="000000"/>
          <w:sz w:val="22"/>
        </w:rPr>
        <w:t xml:space="preserve">Od dane sú oslobodené aj </w:t>
      </w:r>
      <w:bookmarkEnd w:id="659"/>
    </w:p>
    <w:bookmarkEnd w:id="657"/>
    <w:bookmarkStart w:name="paragraf-9.odsek-2.pismeno-a" w:id="660"/>
    <w:p>
      <w:pPr>
        <w:spacing w:before="225" w:after="225" w:line="264"/>
        <w:ind w:left="420"/>
        <w:jc w:val="left"/>
      </w:pPr>
      <w:r>
        <w:rPr>
          <w:rFonts w:ascii="Times New Roman" w:hAnsi="Times New Roman"/>
          <w:b w:val="false"/>
          <w:i w:val="false"/>
          <w:color w:val="000000"/>
          <w:sz w:val="22"/>
        </w:rPr>
        <w:t xml:space="preserve"> </w:t>
      </w:r>
      <w:bookmarkStart w:name="paragraf-9.odsek-2.pismeno-a.oznacenie" w:id="661"/>
      <w:r>
        <w:rPr>
          <w:rFonts w:ascii="Times New Roman" w:hAnsi="Times New Roman"/>
          <w:b w:val="false"/>
          <w:i w:val="false"/>
          <w:color w:val="000000"/>
          <w:sz w:val="22"/>
        </w:rPr>
        <w:t xml:space="preserve">a) </w:t>
      </w:r>
      <w:bookmarkEnd w:id="661"/>
      <w:bookmarkStart w:name="paragraf-9.odsek-2.pismeno-a.text" w:id="662"/>
      <w:r>
        <w:rPr>
          <w:rFonts w:ascii="Times New Roman" w:hAnsi="Times New Roman"/>
          <w:b w:val="false"/>
          <w:i w:val="false"/>
          <w:color w:val="000000"/>
          <w:sz w:val="22"/>
        </w:rPr>
        <w:t>dávky, podpory a služby z verejného zdravotného poistenia,</w:t>
      </w:r>
      <w:bookmarkEnd w:id="662"/>
      <w:hyperlink w:anchor="poznamky.poznamka-2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20</w:t>
        </w:r>
        <w:r>
          <w:rPr>
            <w:rFonts w:ascii="Times New Roman" w:hAnsi="Times New Roman"/>
            <w:b w:val="false"/>
            <w:i w:val="false"/>
            <w:color w:val="0000ff"/>
            <w:sz w:val="22"/>
            <w:u w:val="single"/>
          </w:rPr>
          <w:t>)</w:t>
        </w:r>
      </w:hyperlink>
      <w:bookmarkStart w:name="paragraf-9.odsek-2.pismeno-a.text" w:id="663"/>
      <w:r>
        <w:rPr>
          <w:rFonts w:ascii="Times New Roman" w:hAnsi="Times New Roman"/>
          <w:b w:val="false"/>
          <w:i w:val="false"/>
          <w:color w:val="000000"/>
          <w:sz w:val="22"/>
        </w:rPr>
        <w:t xml:space="preserve"> sociálneho poistenia,</w:t>
      </w:r>
      <w:bookmarkEnd w:id="663"/>
      <w:hyperlink w:anchor="poznamky.poznamka-2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21</w:t>
        </w:r>
        <w:r>
          <w:rPr>
            <w:rFonts w:ascii="Times New Roman" w:hAnsi="Times New Roman"/>
            <w:b w:val="false"/>
            <w:i w:val="false"/>
            <w:color w:val="0000ff"/>
            <w:sz w:val="22"/>
            <w:u w:val="single"/>
          </w:rPr>
          <w:t>)</w:t>
        </w:r>
      </w:hyperlink>
      <w:bookmarkStart w:name="paragraf-9.odsek-2.pismeno-a.text" w:id="664"/>
      <w:r>
        <w:rPr>
          <w:rFonts w:ascii="Times New Roman" w:hAnsi="Times New Roman"/>
          <w:b w:val="false"/>
          <w:i w:val="false"/>
          <w:color w:val="000000"/>
          <w:sz w:val="22"/>
        </w:rPr>
        <w:t xml:space="preserve"> nemocenského zabezpečenia a úrazového zabezpečenia</w:t>
      </w:r>
      <w:bookmarkEnd w:id="664"/>
      <w:hyperlink w:anchor="poznamky.poznamka-4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40</w:t>
        </w:r>
        <w:r>
          <w:rPr>
            <w:rFonts w:ascii="Times New Roman" w:hAnsi="Times New Roman"/>
            <w:b w:val="false"/>
            <w:i w:val="false"/>
            <w:color w:val="0000ff"/>
            <w:sz w:val="22"/>
            <w:u w:val="single"/>
          </w:rPr>
          <w:t>)</w:t>
        </w:r>
      </w:hyperlink>
      <w:bookmarkStart w:name="paragraf-9.odsek-2.pismeno-a.text" w:id="665"/>
      <w:r>
        <w:rPr>
          <w:rFonts w:ascii="Times New Roman" w:hAnsi="Times New Roman"/>
          <w:b w:val="false"/>
          <w:i w:val="false"/>
          <w:color w:val="000000"/>
          <w:sz w:val="22"/>
        </w:rPr>
        <w:t xml:space="preserve"> a plnenia z povinného zahraničného poistenia rovnakého druhu, </w:t>
      </w:r>
      <w:bookmarkEnd w:id="665"/>
    </w:p>
    <w:bookmarkEnd w:id="660"/>
    <w:bookmarkStart w:name="paragraf-9.odsek-2.pismeno-b" w:id="666"/>
    <w:p>
      <w:pPr>
        <w:spacing w:before="225" w:after="225" w:line="264"/>
        <w:ind w:left="420"/>
        <w:jc w:val="left"/>
      </w:pPr>
      <w:r>
        <w:rPr>
          <w:rFonts w:ascii="Times New Roman" w:hAnsi="Times New Roman"/>
          <w:b w:val="false"/>
          <w:i w:val="false"/>
          <w:color w:val="000000"/>
          <w:sz w:val="22"/>
        </w:rPr>
        <w:t xml:space="preserve"> </w:t>
      </w:r>
      <w:bookmarkStart w:name="paragraf-9.odsek-2.pismeno-b.oznacenie" w:id="667"/>
      <w:r>
        <w:rPr>
          <w:rFonts w:ascii="Times New Roman" w:hAnsi="Times New Roman"/>
          <w:b w:val="false"/>
          <w:i w:val="false"/>
          <w:color w:val="000000"/>
          <w:sz w:val="22"/>
        </w:rPr>
        <w:t xml:space="preserve">b) </w:t>
      </w:r>
      <w:bookmarkEnd w:id="667"/>
      <w:bookmarkStart w:name="paragraf-9.odsek-2.pismeno-b.text" w:id="668"/>
      <w:r>
        <w:rPr>
          <w:rFonts w:ascii="Times New Roman" w:hAnsi="Times New Roman"/>
          <w:b w:val="false"/>
          <w:i w:val="false"/>
          <w:color w:val="000000"/>
          <w:sz w:val="22"/>
        </w:rPr>
        <w:t>dávka a príspevky na zabezpečenie základných životných podmienok a riešenie hmotnej núdze,</w:t>
      </w:r>
      <w:bookmarkEnd w:id="668"/>
      <w:hyperlink w:anchor="poznamky.poznamka-4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41</w:t>
        </w:r>
        <w:r>
          <w:rPr>
            <w:rFonts w:ascii="Times New Roman" w:hAnsi="Times New Roman"/>
            <w:b w:val="false"/>
            <w:i w:val="false"/>
            <w:color w:val="0000ff"/>
            <w:sz w:val="22"/>
            <w:u w:val="single"/>
          </w:rPr>
          <w:t>)</w:t>
        </w:r>
      </w:hyperlink>
      <w:bookmarkStart w:name="paragraf-9.odsek-2.pismeno-b.text" w:id="669"/>
      <w:r>
        <w:rPr>
          <w:rFonts w:ascii="Times New Roman" w:hAnsi="Times New Roman"/>
          <w:b w:val="false"/>
          <w:i w:val="false"/>
          <w:color w:val="000000"/>
          <w:sz w:val="22"/>
        </w:rPr>
        <w:t xml:space="preserve"> sociálne služby,</w:t>
      </w:r>
      <w:bookmarkEnd w:id="669"/>
      <w:hyperlink w:anchor="poznamky.poznamka-4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42</w:t>
        </w:r>
        <w:r>
          <w:rPr>
            <w:rFonts w:ascii="Times New Roman" w:hAnsi="Times New Roman"/>
            <w:b w:val="false"/>
            <w:i w:val="false"/>
            <w:color w:val="0000ff"/>
            <w:sz w:val="22"/>
            <w:u w:val="single"/>
          </w:rPr>
          <w:t>)</w:t>
        </w:r>
      </w:hyperlink>
      <w:bookmarkStart w:name="paragraf-9.odsek-2.pismeno-b.text" w:id="670"/>
      <w:r>
        <w:rPr>
          <w:rFonts w:ascii="Times New Roman" w:hAnsi="Times New Roman"/>
          <w:b w:val="false"/>
          <w:i w:val="false"/>
          <w:color w:val="000000"/>
          <w:sz w:val="22"/>
        </w:rPr>
        <w:t xml:space="preserve"> peňažné príspevky na kompenzáciu sociálnych dôsledkov ťažkého zdravotného postihnutia</w:t>
      </w:r>
      <w:bookmarkEnd w:id="670"/>
      <w:hyperlink w:anchor="poznamky.poznamka-4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42</w:t>
        </w:r>
        <w:r>
          <w:rPr>
            <w:rFonts w:ascii="Times New Roman" w:hAnsi="Times New Roman"/>
            <w:b w:val="false"/>
            <w:i w:val="false"/>
            <w:color w:val="0000ff"/>
            <w:sz w:val="22"/>
            <w:u w:val="single"/>
          </w:rPr>
          <w:t>)</w:t>
        </w:r>
      </w:hyperlink>
      <w:bookmarkStart w:name="paragraf-9.odsek-2.pismeno-b.text" w:id="671"/>
      <w:r>
        <w:rPr>
          <w:rFonts w:ascii="Times New Roman" w:hAnsi="Times New Roman"/>
          <w:b w:val="false"/>
          <w:i w:val="false"/>
          <w:color w:val="000000"/>
          <w:sz w:val="22"/>
        </w:rPr>
        <w:t xml:space="preserve"> a peňažný príspevok za opatrovanie,</w:t>
      </w:r>
      <w:bookmarkEnd w:id="671"/>
      <w:hyperlink w:anchor="poznamky.poznamka-4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42</w:t>
        </w:r>
        <w:r>
          <w:rPr>
            <w:rFonts w:ascii="Times New Roman" w:hAnsi="Times New Roman"/>
            <w:b w:val="false"/>
            <w:i w:val="false"/>
            <w:color w:val="0000ff"/>
            <w:sz w:val="22"/>
            <w:u w:val="single"/>
          </w:rPr>
          <w:t>)</w:t>
        </w:r>
      </w:hyperlink>
      <w:bookmarkStart w:name="paragraf-9.odsek-2.pismeno-b.text" w:id="672"/>
      <w:r>
        <w:rPr>
          <w:rFonts w:ascii="Times New Roman" w:hAnsi="Times New Roman"/>
          <w:b w:val="false"/>
          <w:i w:val="false"/>
          <w:color w:val="000000"/>
          <w:sz w:val="22"/>
        </w:rPr>
        <w:t xml:space="preserve"> štátne dávky a štátne sociálne dávky upravené osobitnými predpismi</w:t>
      </w:r>
      <w:bookmarkEnd w:id="672"/>
      <w:hyperlink w:anchor="poznamky.poznamka-4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43</w:t>
        </w:r>
        <w:r>
          <w:rPr>
            <w:rFonts w:ascii="Times New Roman" w:hAnsi="Times New Roman"/>
            <w:b w:val="false"/>
            <w:i w:val="false"/>
            <w:color w:val="0000ff"/>
            <w:sz w:val="22"/>
            <w:u w:val="single"/>
          </w:rPr>
          <w:t>)</w:t>
        </w:r>
      </w:hyperlink>
      <w:bookmarkStart w:name="paragraf-9.odsek-2.pismeno-b.text" w:id="673"/>
      <w:r>
        <w:rPr>
          <w:rFonts w:ascii="Times New Roman" w:hAnsi="Times New Roman"/>
          <w:b w:val="false"/>
          <w:i w:val="false"/>
          <w:color w:val="000000"/>
          <w:sz w:val="22"/>
        </w:rPr>
        <w:t xml:space="preserve"> a ďalšie sociálne dávky,</w:t>
      </w:r>
      <w:bookmarkEnd w:id="673"/>
      <w:hyperlink w:anchor="poznamky.poznamka-4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44</w:t>
        </w:r>
        <w:r>
          <w:rPr>
            <w:rFonts w:ascii="Times New Roman" w:hAnsi="Times New Roman"/>
            <w:b w:val="false"/>
            <w:i w:val="false"/>
            <w:color w:val="0000ff"/>
            <w:sz w:val="22"/>
            <w:u w:val="single"/>
          </w:rPr>
          <w:t>)</w:t>
        </w:r>
      </w:hyperlink>
      <w:bookmarkStart w:name="paragraf-9.odsek-2.pismeno-b.text" w:id="674"/>
      <w:r>
        <w:rPr>
          <w:rFonts w:ascii="Times New Roman" w:hAnsi="Times New Roman"/>
          <w:b w:val="false"/>
          <w:i w:val="false"/>
          <w:color w:val="000000"/>
          <w:sz w:val="22"/>
        </w:rPr>
        <w:t xml:space="preserve"> </w:t>
      </w:r>
      <w:bookmarkEnd w:id="674"/>
    </w:p>
    <w:bookmarkEnd w:id="666"/>
    <w:bookmarkStart w:name="paragraf-9.odsek-2.pismeno-c" w:id="675"/>
    <w:p>
      <w:pPr>
        <w:spacing w:before="225" w:after="225" w:line="264"/>
        <w:ind w:left="420"/>
        <w:jc w:val="left"/>
      </w:pPr>
      <w:r>
        <w:rPr>
          <w:rFonts w:ascii="Times New Roman" w:hAnsi="Times New Roman"/>
          <w:b w:val="false"/>
          <w:i w:val="false"/>
          <w:color w:val="000000"/>
          <w:sz w:val="22"/>
        </w:rPr>
        <w:t xml:space="preserve"> </w:t>
      </w:r>
      <w:bookmarkStart w:name="paragraf-9.odsek-2.pismeno-c.oznacenie" w:id="676"/>
      <w:r>
        <w:rPr>
          <w:rFonts w:ascii="Times New Roman" w:hAnsi="Times New Roman"/>
          <w:b w:val="false"/>
          <w:i w:val="false"/>
          <w:color w:val="000000"/>
          <w:sz w:val="22"/>
        </w:rPr>
        <w:t xml:space="preserve">c) </w:t>
      </w:r>
      <w:bookmarkEnd w:id="676"/>
      <w:bookmarkStart w:name="paragraf-9.odsek-2.pismeno-c.text" w:id="677"/>
      <w:r>
        <w:rPr>
          <w:rFonts w:ascii="Times New Roman" w:hAnsi="Times New Roman"/>
          <w:b w:val="false"/>
          <w:i w:val="false"/>
          <w:color w:val="000000"/>
          <w:sz w:val="22"/>
        </w:rPr>
        <w:t>príplatok k náhrade príjmu, príplatok k nemocenskému, príplatok k podpore pri ošetrovaní člena rodiny, príplatok k peňažnej pomoci v materstve a príplatok k dôchodku poskytované podľa osobitných predpisov,</w:t>
      </w:r>
      <w:bookmarkEnd w:id="677"/>
      <w:hyperlink w:anchor="poznamky.poznamka-4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45</w:t>
        </w:r>
        <w:r>
          <w:rPr>
            <w:rFonts w:ascii="Times New Roman" w:hAnsi="Times New Roman"/>
            <w:b w:val="false"/>
            <w:i w:val="false"/>
            <w:color w:val="0000ff"/>
            <w:sz w:val="22"/>
            <w:u w:val="single"/>
          </w:rPr>
          <w:t>)</w:t>
        </w:r>
      </w:hyperlink>
      <w:bookmarkStart w:name="paragraf-9.odsek-2.pismeno-c.text" w:id="678"/>
      <w:r>
        <w:rPr>
          <w:rFonts w:ascii="Times New Roman" w:hAnsi="Times New Roman"/>
          <w:b w:val="false"/>
          <w:i w:val="false"/>
          <w:color w:val="000000"/>
          <w:sz w:val="22"/>
        </w:rPr>
        <w:t xml:space="preserve"> </w:t>
      </w:r>
      <w:bookmarkEnd w:id="678"/>
    </w:p>
    <w:bookmarkEnd w:id="675"/>
    <w:bookmarkStart w:name="paragraf-9.odsek-2.pismeno-d" w:id="679"/>
    <w:p>
      <w:pPr>
        <w:spacing w:before="225" w:after="225" w:line="264"/>
        <w:ind w:left="420"/>
        <w:jc w:val="left"/>
      </w:pPr>
      <w:r>
        <w:rPr>
          <w:rFonts w:ascii="Times New Roman" w:hAnsi="Times New Roman"/>
          <w:b w:val="false"/>
          <w:i w:val="false"/>
          <w:color w:val="000000"/>
          <w:sz w:val="22"/>
        </w:rPr>
        <w:t xml:space="preserve"> </w:t>
      </w:r>
      <w:bookmarkStart w:name="paragraf-9.odsek-2.pismeno-d.oznacenie" w:id="680"/>
      <w:r>
        <w:rPr>
          <w:rFonts w:ascii="Times New Roman" w:hAnsi="Times New Roman"/>
          <w:b w:val="false"/>
          <w:i w:val="false"/>
          <w:color w:val="000000"/>
          <w:sz w:val="22"/>
        </w:rPr>
        <w:t xml:space="preserve">d) </w:t>
      </w:r>
      <w:bookmarkEnd w:id="680"/>
      <w:bookmarkStart w:name="paragraf-9.odsek-2.pismeno-d.text" w:id="681"/>
      <w:r>
        <w:rPr>
          <w:rFonts w:ascii="Times New Roman" w:hAnsi="Times New Roman"/>
          <w:b w:val="false"/>
          <w:i w:val="false"/>
          <w:color w:val="000000"/>
          <w:sz w:val="22"/>
        </w:rPr>
        <w:t>plnenia poskytované v rámci aktívnej politiky trhu práce</w:t>
      </w:r>
      <w:bookmarkEnd w:id="681"/>
      <w:hyperlink w:anchor="poznamky.poznamka-4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46</w:t>
        </w:r>
        <w:r>
          <w:rPr>
            <w:rFonts w:ascii="Times New Roman" w:hAnsi="Times New Roman"/>
            <w:b w:val="false"/>
            <w:i w:val="false"/>
            <w:color w:val="0000ff"/>
            <w:sz w:val="22"/>
            <w:u w:val="single"/>
          </w:rPr>
          <w:t>)</w:t>
        </w:r>
      </w:hyperlink>
      <w:bookmarkStart w:name="paragraf-9.odsek-2.pismeno-d.text" w:id="682"/>
      <w:r>
        <w:rPr>
          <w:rFonts w:ascii="Times New Roman" w:hAnsi="Times New Roman"/>
          <w:b w:val="false"/>
          <w:i w:val="false"/>
          <w:color w:val="000000"/>
          <w:sz w:val="22"/>
        </w:rPr>
        <w:t xml:space="preserve"> okrem platieb prijatých v súvislosti s výkonom činností, z ktorých plynú príjmy podľa </w:t>
      </w:r>
      <w:bookmarkEnd w:id="682"/>
      <w:hyperlink w:anchor="paragraf-6">
        <w:r>
          <w:rPr>
            <w:rFonts w:ascii="Times New Roman" w:hAnsi="Times New Roman"/>
            <w:b w:val="false"/>
            <w:i w:val="false"/>
            <w:color w:val="0000ff"/>
            <w:sz w:val="22"/>
            <w:u w:val="single"/>
          </w:rPr>
          <w:t>§ 6</w:t>
        </w:r>
      </w:hyperlink>
      <w:bookmarkStart w:name="paragraf-9.odsek-2.pismeno-d.text" w:id="683"/>
      <w:r>
        <w:rPr>
          <w:rFonts w:ascii="Times New Roman" w:hAnsi="Times New Roman"/>
          <w:b w:val="false"/>
          <w:i w:val="false"/>
          <w:color w:val="000000"/>
          <w:sz w:val="22"/>
        </w:rPr>
        <w:t xml:space="preserve">, </w:t>
      </w:r>
      <w:bookmarkEnd w:id="683"/>
    </w:p>
    <w:bookmarkEnd w:id="679"/>
    <w:bookmarkStart w:name="paragraf-9.odsek-2.pismeno-e" w:id="684"/>
    <w:p>
      <w:pPr>
        <w:spacing w:before="225" w:after="225" w:line="264"/>
        <w:ind w:left="420"/>
        <w:jc w:val="left"/>
      </w:pPr>
      <w:r>
        <w:rPr>
          <w:rFonts w:ascii="Times New Roman" w:hAnsi="Times New Roman"/>
          <w:b w:val="false"/>
          <w:i w:val="false"/>
          <w:color w:val="000000"/>
          <w:sz w:val="22"/>
        </w:rPr>
        <w:t xml:space="preserve"> </w:t>
      </w:r>
      <w:bookmarkStart w:name="paragraf-9.odsek-2.pismeno-e.oznacenie" w:id="685"/>
      <w:r>
        <w:rPr>
          <w:rFonts w:ascii="Times New Roman" w:hAnsi="Times New Roman"/>
          <w:b w:val="false"/>
          <w:i w:val="false"/>
          <w:color w:val="000000"/>
          <w:sz w:val="22"/>
        </w:rPr>
        <w:t xml:space="preserve">e) </w:t>
      </w:r>
      <w:bookmarkEnd w:id="685"/>
      <w:bookmarkStart w:name="paragraf-9.odsek-2.pismeno-e.text" w:id="686"/>
      <w:r>
        <w:rPr>
          <w:rFonts w:ascii="Times New Roman" w:hAnsi="Times New Roman"/>
          <w:b w:val="false"/>
          <w:i w:val="false"/>
          <w:color w:val="000000"/>
          <w:sz w:val="22"/>
        </w:rPr>
        <w:t>plnenia poskytované ozbrojenými silami vojakom základnej služby, vojakom náhradnej služby, vojakom zdokonaľovacej služby, vojakom prípravnej služby a žiakom vojenských škôl podľa osobitných predpisov,</w:t>
      </w:r>
      <w:bookmarkEnd w:id="686"/>
      <w:hyperlink w:anchor="poznamky.poznamka-4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47</w:t>
        </w:r>
        <w:r>
          <w:rPr>
            <w:rFonts w:ascii="Times New Roman" w:hAnsi="Times New Roman"/>
            <w:b w:val="false"/>
            <w:i w:val="false"/>
            <w:color w:val="0000ff"/>
            <w:sz w:val="22"/>
            <w:u w:val="single"/>
          </w:rPr>
          <w:t>)</w:t>
        </w:r>
      </w:hyperlink>
      <w:bookmarkStart w:name="paragraf-9.odsek-2.pismeno-e.text" w:id="687"/>
      <w:r>
        <w:rPr>
          <w:rFonts w:ascii="Times New Roman" w:hAnsi="Times New Roman"/>
          <w:b w:val="false"/>
          <w:i w:val="false"/>
          <w:color w:val="000000"/>
          <w:sz w:val="22"/>
        </w:rPr>
        <w:t xml:space="preserve"> </w:t>
      </w:r>
      <w:bookmarkEnd w:id="687"/>
    </w:p>
    <w:bookmarkEnd w:id="684"/>
    <w:bookmarkStart w:name="paragraf-9.odsek-2.pismeno-f" w:id="688"/>
    <w:p>
      <w:pPr>
        <w:spacing w:before="225" w:after="225" w:line="264"/>
        <w:ind w:left="420"/>
        <w:jc w:val="left"/>
      </w:pPr>
      <w:r>
        <w:rPr>
          <w:rFonts w:ascii="Times New Roman" w:hAnsi="Times New Roman"/>
          <w:b w:val="false"/>
          <w:i w:val="false"/>
          <w:color w:val="000000"/>
          <w:sz w:val="22"/>
        </w:rPr>
        <w:t xml:space="preserve"> </w:t>
      </w:r>
      <w:bookmarkStart w:name="paragraf-9.odsek-2.pismeno-f.oznacenie" w:id="689"/>
      <w:r>
        <w:rPr>
          <w:rFonts w:ascii="Times New Roman" w:hAnsi="Times New Roman"/>
          <w:b w:val="false"/>
          <w:i w:val="false"/>
          <w:color w:val="000000"/>
          <w:sz w:val="22"/>
        </w:rPr>
        <w:t xml:space="preserve">f) </w:t>
      </w:r>
      <w:bookmarkEnd w:id="689"/>
      <w:bookmarkStart w:name="paragraf-9.odsek-2.pismeno-f.text" w:id="690"/>
      <w:r>
        <w:rPr>
          <w:rFonts w:ascii="Times New Roman" w:hAnsi="Times New Roman"/>
          <w:b w:val="false"/>
          <w:i w:val="false"/>
          <w:color w:val="000000"/>
          <w:sz w:val="22"/>
        </w:rPr>
        <w:t>plnenia poskytované občanom v súvislosti s výkonom civilnej služby,</w:t>
      </w:r>
      <w:bookmarkEnd w:id="690"/>
      <w:hyperlink w:anchor="poznamky.poznamka-4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48</w:t>
        </w:r>
        <w:r>
          <w:rPr>
            <w:rFonts w:ascii="Times New Roman" w:hAnsi="Times New Roman"/>
            <w:b w:val="false"/>
            <w:i w:val="false"/>
            <w:color w:val="0000ff"/>
            <w:sz w:val="22"/>
            <w:u w:val="single"/>
          </w:rPr>
          <w:t>)</w:t>
        </w:r>
      </w:hyperlink>
      <w:bookmarkStart w:name="paragraf-9.odsek-2.pismeno-f.text" w:id="691"/>
      <w:r>
        <w:rPr>
          <w:rFonts w:ascii="Times New Roman" w:hAnsi="Times New Roman"/>
          <w:b w:val="false"/>
          <w:i w:val="false"/>
          <w:color w:val="000000"/>
          <w:sz w:val="22"/>
        </w:rPr>
        <w:t xml:space="preserve"> </w:t>
      </w:r>
      <w:bookmarkEnd w:id="691"/>
    </w:p>
    <w:bookmarkEnd w:id="688"/>
    <w:bookmarkStart w:name="paragraf-9.odsek-2.pismeno-g" w:id="692"/>
    <w:p>
      <w:pPr>
        <w:spacing w:before="225" w:after="225" w:line="264"/>
        <w:ind w:left="420"/>
        <w:jc w:val="left"/>
      </w:pPr>
      <w:r>
        <w:rPr>
          <w:rFonts w:ascii="Times New Roman" w:hAnsi="Times New Roman"/>
          <w:b w:val="false"/>
          <w:i w:val="false"/>
          <w:color w:val="000000"/>
          <w:sz w:val="22"/>
        </w:rPr>
        <w:t xml:space="preserve"> </w:t>
      </w:r>
      <w:bookmarkStart w:name="paragraf-9.odsek-2.pismeno-g.oznacenie" w:id="693"/>
      <w:r>
        <w:rPr>
          <w:rFonts w:ascii="Times New Roman" w:hAnsi="Times New Roman"/>
          <w:b w:val="false"/>
          <w:i w:val="false"/>
          <w:color w:val="000000"/>
          <w:sz w:val="22"/>
        </w:rPr>
        <w:t xml:space="preserve">g) </w:t>
      </w:r>
      <w:bookmarkEnd w:id="693"/>
      <w:bookmarkStart w:name="paragraf-9.odsek-2.pismeno-g.text" w:id="694"/>
      <w:r>
        <w:rPr>
          <w:rFonts w:ascii="Times New Roman" w:hAnsi="Times New Roman"/>
          <w:b w:val="false"/>
          <w:i w:val="false"/>
          <w:color w:val="000000"/>
          <w:sz w:val="22"/>
        </w:rPr>
        <w:t>dávky výsluhového zabezpečenia a služby sociálneho zabezpečenia príslušníkov ozbrojených síl, ozbrojených bezpečnostných zborov, ozbrojených zborov, Národného bezpečnostného úradu a Slovenskej informačnej služby poskytované podľa osobitných predpisov</w:t>
      </w:r>
      <w:bookmarkEnd w:id="694"/>
      <w:hyperlink w:anchor="poznamky.poznamka-4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49</w:t>
        </w:r>
        <w:r>
          <w:rPr>
            <w:rFonts w:ascii="Times New Roman" w:hAnsi="Times New Roman"/>
            <w:b w:val="false"/>
            <w:i w:val="false"/>
            <w:color w:val="0000ff"/>
            <w:sz w:val="22"/>
            <w:u w:val="single"/>
          </w:rPr>
          <w:t>)</w:t>
        </w:r>
      </w:hyperlink>
      <w:bookmarkStart w:name="paragraf-9.odsek-2.pismeno-g.text" w:id="695"/>
      <w:r>
        <w:rPr>
          <w:rFonts w:ascii="Times New Roman" w:hAnsi="Times New Roman"/>
          <w:b w:val="false"/>
          <w:i w:val="false"/>
          <w:color w:val="000000"/>
          <w:sz w:val="22"/>
        </w:rPr>
        <w:t xml:space="preserve"> okrem výsluhového príspevku, odchodného a rekreačnej starostlivosti, </w:t>
      </w:r>
      <w:bookmarkEnd w:id="695"/>
    </w:p>
    <w:bookmarkEnd w:id="692"/>
    <w:bookmarkStart w:name="paragraf-9.odsek-2.pismeno-h" w:id="696"/>
    <w:p>
      <w:pPr>
        <w:spacing w:before="225" w:after="225" w:line="264"/>
        <w:ind w:left="420"/>
        <w:jc w:val="left"/>
      </w:pPr>
      <w:r>
        <w:rPr>
          <w:rFonts w:ascii="Times New Roman" w:hAnsi="Times New Roman"/>
          <w:b w:val="false"/>
          <w:i w:val="false"/>
          <w:color w:val="000000"/>
          <w:sz w:val="22"/>
        </w:rPr>
        <w:t xml:space="preserve"> </w:t>
      </w:r>
      <w:bookmarkStart w:name="paragraf-9.odsek-2.pismeno-h.oznacenie" w:id="697"/>
      <w:r>
        <w:rPr>
          <w:rFonts w:ascii="Times New Roman" w:hAnsi="Times New Roman"/>
          <w:b w:val="false"/>
          <w:i w:val="false"/>
          <w:color w:val="000000"/>
          <w:sz w:val="22"/>
        </w:rPr>
        <w:t xml:space="preserve">h) </w:t>
      </w:r>
      <w:bookmarkEnd w:id="697"/>
      <w:bookmarkStart w:name="paragraf-9.odsek-2.pismeno-h.text" w:id="698"/>
      <w:r>
        <w:rPr>
          <w:rFonts w:ascii="Times New Roman" w:hAnsi="Times New Roman"/>
          <w:b w:val="false"/>
          <w:i w:val="false"/>
          <w:color w:val="000000"/>
          <w:sz w:val="22"/>
        </w:rPr>
        <w:t>vecné dary alebo peňažné dary poskytované príslušníkom Hasičského a záchranného zboru, zamestnancom a členom hasičských jednotiek a fyzickým osobám pri záchrane života a majetku,</w:t>
      </w:r>
      <w:bookmarkEnd w:id="698"/>
      <w:hyperlink w:anchor="poznamky.poznamka-5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50</w:t>
        </w:r>
        <w:r>
          <w:rPr>
            <w:rFonts w:ascii="Times New Roman" w:hAnsi="Times New Roman"/>
            <w:b w:val="false"/>
            <w:i w:val="false"/>
            <w:color w:val="0000ff"/>
            <w:sz w:val="22"/>
            <w:u w:val="single"/>
          </w:rPr>
          <w:t>)</w:t>
        </w:r>
      </w:hyperlink>
      <w:bookmarkStart w:name="paragraf-9.odsek-2.pismeno-h.text" w:id="699"/>
      <w:r>
        <w:rPr>
          <w:rFonts w:ascii="Times New Roman" w:hAnsi="Times New Roman"/>
          <w:b w:val="false"/>
          <w:i w:val="false"/>
          <w:color w:val="000000"/>
          <w:sz w:val="22"/>
        </w:rPr>
        <w:t xml:space="preserve"> </w:t>
      </w:r>
      <w:bookmarkEnd w:id="699"/>
    </w:p>
    <w:bookmarkEnd w:id="696"/>
    <w:bookmarkStart w:name="paragraf-9.odsek-2.pismeno-i" w:id="700"/>
    <w:p>
      <w:pPr>
        <w:spacing w:before="225" w:after="225" w:line="264"/>
        <w:ind w:left="420"/>
        <w:jc w:val="left"/>
      </w:pPr>
      <w:r>
        <w:rPr>
          <w:rFonts w:ascii="Times New Roman" w:hAnsi="Times New Roman"/>
          <w:b w:val="false"/>
          <w:i w:val="false"/>
          <w:color w:val="000000"/>
          <w:sz w:val="22"/>
        </w:rPr>
        <w:t xml:space="preserve"> </w:t>
      </w:r>
      <w:bookmarkStart w:name="paragraf-9.odsek-2.pismeno-i.oznacenie" w:id="701"/>
      <w:r>
        <w:rPr>
          <w:rFonts w:ascii="Times New Roman" w:hAnsi="Times New Roman"/>
          <w:b w:val="false"/>
          <w:i w:val="false"/>
          <w:color w:val="000000"/>
          <w:sz w:val="22"/>
        </w:rPr>
        <w:t xml:space="preserve">i) </w:t>
      </w:r>
      <w:bookmarkEnd w:id="701"/>
      <w:bookmarkStart w:name="paragraf-9.odsek-2.pismeno-i.text" w:id="702"/>
      <w:r>
        <w:rPr>
          <w:rFonts w:ascii="Times New Roman" w:hAnsi="Times New Roman"/>
          <w:b w:val="false"/>
          <w:i w:val="false"/>
          <w:color w:val="000000"/>
          <w:sz w:val="22"/>
        </w:rPr>
        <w:t>plnenia z poistenia osôb okrem plnenia z poistenia pre prípad dožitia určitého veku alebo starobného dôchodkového sporenia podľa osobitného predpisu, alebo doplnkového dôchodkového sporenia podľa osobitného predpisu,</w:t>
      </w:r>
      <w:bookmarkEnd w:id="702"/>
      <w:hyperlink w:anchor="poznamky.poznamka-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35</w:t>
        </w:r>
        <w:r>
          <w:rPr>
            <w:rFonts w:ascii="Times New Roman" w:hAnsi="Times New Roman"/>
            <w:b w:val="false"/>
            <w:i w:val="false"/>
            <w:color w:val="0000ff"/>
            <w:sz w:val="22"/>
            <w:u w:val="single"/>
          </w:rPr>
          <w:t>)</w:t>
        </w:r>
      </w:hyperlink>
      <w:bookmarkStart w:name="paragraf-9.odsek-2.pismeno-i.text" w:id="703"/>
      <w:r>
        <w:rPr>
          <w:rFonts w:ascii="Times New Roman" w:hAnsi="Times New Roman"/>
          <w:b w:val="false"/>
          <w:i w:val="false"/>
          <w:color w:val="000000"/>
          <w:sz w:val="22"/>
        </w:rPr>
        <w:t xml:space="preserve"> </w:t>
      </w:r>
      <w:bookmarkEnd w:id="703"/>
    </w:p>
    <w:bookmarkEnd w:id="700"/>
    <w:bookmarkStart w:name="paragraf-9.odsek-2.pismeno-j" w:id="704"/>
    <w:p>
      <w:pPr>
        <w:spacing w:before="0" w:after="0" w:line="264"/>
        <w:ind w:left="420"/>
        <w:jc w:val="left"/>
      </w:pPr>
      <w:bookmarkStart w:name="paragraf-9.odsek-2.pismeno-j" w:id="705"/>
      <w:r>
        <w:rPr>
          <w:rFonts w:ascii="Times New Roman" w:hAnsi="Times New Roman"/>
          <w:b w:val="false"/>
          <w:i w:val="false"/>
          <w:color w:val="000000"/>
          <w:sz w:val="22"/>
        </w:rPr>
        <w:t xml:space="preserve"> </w:t>
      </w:r>
      <w:bookmarkStart w:name="paragraf-9.odsek-2.pismeno-j.oznacenie" w:id="706"/>
      <w:r>
        <w:rPr>
          <w:rFonts w:ascii="Times New Roman" w:hAnsi="Times New Roman"/>
          <w:b w:val="false"/>
          <w:i w:val="false"/>
          <w:color w:val="000000"/>
          <w:sz w:val="22"/>
        </w:rPr>
        <w:t xml:space="preserve">j) </w:t>
      </w:r>
      <w:bookmarkEnd w:id="706"/>
      <w:bookmarkStart w:name="paragraf-9.odsek-2.pismeno-j.text" w:id="707"/>
      <w:r>
        <w:rPr>
          <w:rFonts w:ascii="Times New Roman" w:hAnsi="Times New Roman"/>
          <w:b w:val="false"/>
          <w:i w:val="false"/>
          <w:color w:val="000000"/>
          <w:sz w:val="22"/>
        </w:rPr>
        <w:t xml:space="preserve">prijaté náhrady škôd, náhrady nemajetkovej ujmy, plnenia z poistenia majetku a plnenia z poistenia zodpovednosti za škodu okrem platieb prijatých ako náhrada za </w:t>
      </w:r>
      <w:bookmarkEnd w:id="707"/>
    </w:p>
    <w:bookmarkEnd w:id="705"/>
    <w:bookmarkStart w:name="paragraf-9.odsek-2.pismeno-j.bod-1" w:id="708"/>
    <w:p>
      <w:pPr>
        <w:spacing w:before="225" w:after="225" w:line="264"/>
        <w:ind w:left="495"/>
        <w:jc w:val="left"/>
      </w:pPr>
      <w:r>
        <w:rPr>
          <w:rFonts w:ascii="Times New Roman" w:hAnsi="Times New Roman"/>
          <w:b w:val="false"/>
          <w:i w:val="false"/>
          <w:color w:val="000000"/>
          <w:sz w:val="22"/>
        </w:rPr>
        <w:t xml:space="preserve"> </w:t>
      </w:r>
      <w:bookmarkStart w:name="paragraf-9.odsek-2.pismeno-j.bod-1.oznacenie" w:id="709"/>
      <w:r>
        <w:rPr>
          <w:rFonts w:ascii="Times New Roman" w:hAnsi="Times New Roman"/>
          <w:b w:val="false"/>
          <w:i w:val="false"/>
          <w:color w:val="000000"/>
          <w:sz w:val="22"/>
        </w:rPr>
        <w:t xml:space="preserve">1. </w:t>
      </w:r>
      <w:bookmarkEnd w:id="709"/>
      <w:bookmarkStart w:name="paragraf-9.odsek-2.pismeno-j.bod-1.text" w:id="710"/>
      <w:r>
        <w:rPr>
          <w:rFonts w:ascii="Times New Roman" w:hAnsi="Times New Roman"/>
          <w:b w:val="false"/>
          <w:i w:val="false"/>
          <w:color w:val="000000"/>
          <w:sz w:val="22"/>
        </w:rPr>
        <w:t xml:space="preserve">stratu zdaniteľného príjmu, ak nejde o stratu príjmu zabezpečenú dávkami alebo príplatkami podľa písmen a) a c), </w:t>
      </w:r>
      <w:bookmarkEnd w:id="710"/>
    </w:p>
    <w:bookmarkEnd w:id="708"/>
    <w:bookmarkStart w:name="paragraf-9.odsek-2.pismeno-j.bod-2" w:id="711"/>
    <w:p>
      <w:pPr>
        <w:spacing w:before="225" w:after="225" w:line="264"/>
        <w:ind w:left="495"/>
        <w:jc w:val="left"/>
      </w:pPr>
      <w:r>
        <w:rPr>
          <w:rFonts w:ascii="Times New Roman" w:hAnsi="Times New Roman"/>
          <w:b w:val="false"/>
          <w:i w:val="false"/>
          <w:color w:val="000000"/>
          <w:sz w:val="22"/>
        </w:rPr>
        <w:t xml:space="preserve"> </w:t>
      </w:r>
      <w:bookmarkStart w:name="paragraf-9.odsek-2.pismeno-j.bod-2.oznacenie" w:id="712"/>
      <w:r>
        <w:rPr>
          <w:rFonts w:ascii="Times New Roman" w:hAnsi="Times New Roman"/>
          <w:b w:val="false"/>
          <w:i w:val="false"/>
          <w:color w:val="000000"/>
          <w:sz w:val="22"/>
        </w:rPr>
        <w:t xml:space="preserve">2. </w:t>
      </w:r>
      <w:bookmarkEnd w:id="712"/>
      <w:bookmarkStart w:name="paragraf-9.odsek-2.pismeno-j.bod-2.text" w:id="713"/>
      <w:r>
        <w:rPr>
          <w:rFonts w:ascii="Times New Roman" w:hAnsi="Times New Roman"/>
          <w:b w:val="false"/>
          <w:i w:val="false"/>
          <w:color w:val="000000"/>
          <w:sz w:val="22"/>
        </w:rPr>
        <w:t xml:space="preserve">škodu spôsobenú na majetku, ktorý bol v čase vzniku škody obchodným majetkom, </w:t>
      </w:r>
      <w:bookmarkEnd w:id="713"/>
    </w:p>
    <w:bookmarkEnd w:id="711"/>
    <w:bookmarkStart w:name="paragraf-9.odsek-2.pismeno-j.bod-3" w:id="714"/>
    <w:p>
      <w:pPr>
        <w:spacing w:before="225" w:after="225" w:line="264"/>
        <w:ind w:left="495"/>
        <w:jc w:val="left"/>
      </w:pPr>
      <w:r>
        <w:rPr>
          <w:rFonts w:ascii="Times New Roman" w:hAnsi="Times New Roman"/>
          <w:b w:val="false"/>
          <w:i w:val="false"/>
          <w:color w:val="000000"/>
          <w:sz w:val="22"/>
        </w:rPr>
        <w:t xml:space="preserve"> </w:t>
      </w:r>
      <w:bookmarkStart w:name="paragraf-9.odsek-2.pismeno-j.bod-3.oznacenie" w:id="715"/>
      <w:r>
        <w:rPr>
          <w:rFonts w:ascii="Times New Roman" w:hAnsi="Times New Roman"/>
          <w:b w:val="false"/>
          <w:i w:val="false"/>
          <w:color w:val="000000"/>
          <w:sz w:val="22"/>
        </w:rPr>
        <w:t xml:space="preserve">3. </w:t>
      </w:r>
      <w:bookmarkEnd w:id="715"/>
      <w:bookmarkStart w:name="paragraf-9.odsek-2.pismeno-j.bod-3.text" w:id="716"/>
      <w:r>
        <w:rPr>
          <w:rFonts w:ascii="Times New Roman" w:hAnsi="Times New Roman"/>
          <w:b w:val="false"/>
          <w:i w:val="false"/>
          <w:color w:val="000000"/>
          <w:sz w:val="22"/>
        </w:rPr>
        <w:t>škodu spôsobenú v súvislosti s podnikaním alebo s inou samostatnou zárobkovou činnosťou daňovníka (</w:t>
      </w:r>
      <w:bookmarkEnd w:id="716"/>
      <w:hyperlink w:anchor="paragraf-6.odsek-1">
        <w:r>
          <w:rPr>
            <w:rFonts w:ascii="Times New Roman" w:hAnsi="Times New Roman"/>
            <w:b w:val="false"/>
            <w:i w:val="false"/>
            <w:color w:val="0000ff"/>
            <w:sz w:val="22"/>
            <w:u w:val="single"/>
          </w:rPr>
          <w:t>§ 6 ods. 1 a 2</w:t>
        </w:r>
      </w:hyperlink>
      <w:bookmarkStart w:name="paragraf-9.odsek-2.pismeno-j.bod-3.text" w:id="717"/>
      <w:r>
        <w:rPr>
          <w:rFonts w:ascii="Times New Roman" w:hAnsi="Times New Roman"/>
          <w:b w:val="false"/>
          <w:i w:val="false"/>
          <w:color w:val="000000"/>
          <w:sz w:val="22"/>
        </w:rPr>
        <w:t>) a za škodu spôsobenú daňovníkom v súvislosti s prenájmom (</w:t>
      </w:r>
      <w:bookmarkEnd w:id="717"/>
      <w:hyperlink w:anchor="paragraf-6.odsek-3">
        <w:r>
          <w:rPr>
            <w:rFonts w:ascii="Times New Roman" w:hAnsi="Times New Roman"/>
            <w:b w:val="false"/>
            <w:i w:val="false"/>
            <w:color w:val="0000ff"/>
            <w:sz w:val="22"/>
            <w:u w:val="single"/>
          </w:rPr>
          <w:t>§ 6 ods. 3</w:t>
        </w:r>
      </w:hyperlink>
      <w:bookmarkStart w:name="paragraf-9.odsek-2.pismeno-j.bod-3.text" w:id="718"/>
      <w:r>
        <w:rPr>
          <w:rFonts w:ascii="Times New Roman" w:hAnsi="Times New Roman"/>
          <w:b w:val="false"/>
          <w:i w:val="false"/>
          <w:color w:val="000000"/>
          <w:sz w:val="22"/>
        </w:rPr>
        <w:t xml:space="preserve">), </w:t>
      </w:r>
      <w:bookmarkEnd w:id="718"/>
    </w:p>
    <w:bookmarkEnd w:id="714"/>
    <w:bookmarkStart w:name="paragraf-9.odsek-2.pismeno-j.bod-4" w:id="719"/>
    <w:p>
      <w:pPr>
        <w:spacing w:before="225" w:after="225" w:line="264"/>
        <w:ind w:left="495"/>
        <w:jc w:val="left"/>
      </w:pPr>
      <w:r>
        <w:rPr>
          <w:rFonts w:ascii="Times New Roman" w:hAnsi="Times New Roman"/>
          <w:b w:val="false"/>
          <w:i w:val="false"/>
          <w:color w:val="000000"/>
          <w:sz w:val="22"/>
        </w:rPr>
        <w:t xml:space="preserve"> </w:t>
      </w:r>
      <w:bookmarkStart w:name="paragraf-9.odsek-2.pismeno-j.bod-4.oznacenie" w:id="720"/>
      <w:r>
        <w:rPr>
          <w:rFonts w:ascii="Times New Roman" w:hAnsi="Times New Roman"/>
          <w:b w:val="false"/>
          <w:i w:val="false"/>
          <w:color w:val="000000"/>
          <w:sz w:val="22"/>
        </w:rPr>
        <w:t xml:space="preserve">4. </w:t>
      </w:r>
      <w:bookmarkEnd w:id="720"/>
      <w:bookmarkStart w:name="paragraf-9.odsek-2.pismeno-j.bod-4.text" w:id="721"/>
      <w:r>
        <w:rPr>
          <w:rFonts w:ascii="Times New Roman" w:hAnsi="Times New Roman"/>
          <w:b w:val="false"/>
          <w:i w:val="false"/>
          <w:color w:val="000000"/>
          <w:sz w:val="22"/>
        </w:rPr>
        <w:t xml:space="preserve">škodu spôsobenú na majetku, ktorý mal daňovník prenajatý, ak tento majetok využíval na podnikanie alebo na inú samostatnú zárobkovú činnosť, </w:t>
      </w:r>
      <w:bookmarkEnd w:id="721"/>
    </w:p>
    <w:bookmarkEnd w:id="719"/>
    <w:bookmarkEnd w:id="704"/>
    <w:bookmarkStart w:name="paragraf-9.odsek-2.pismeno-k" w:id="722"/>
    <w:p>
      <w:pPr>
        <w:spacing w:before="225" w:after="225" w:line="264"/>
        <w:ind w:left="420"/>
        <w:jc w:val="left"/>
      </w:pPr>
      <w:r>
        <w:rPr>
          <w:rFonts w:ascii="Times New Roman" w:hAnsi="Times New Roman"/>
          <w:b w:val="false"/>
          <w:i w:val="false"/>
          <w:color w:val="000000"/>
          <w:sz w:val="22"/>
        </w:rPr>
        <w:t xml:space="preserve"> </w:t>
      </w:r>
      <w:bookmarkStart w:name="paragraf-9.odsek-2.pismeno-k.oznacenie" w:id="723"/>
      <w:r>
        <w:rPr>
          <w:rFonts w:ascii="Times New Roman" w:hAnsi="Times New Roman"/>
          <w:b w:val="false"/>
          <w:i w:val="false"/>
          <w:color w:val="000000"/>
          <w:sz w:val="22"/>
        </w:rPr>
        <w:t xml:space="preserve">k) </w:t>
      </w:r>
      <w:bookmarkEnd w:id="723"/>
      <w:bookmarkStart w:name="paragraf-9.odsek-2.pismeno-k.text" w:id="724"/>
      <w:r>
        <w:rPr>
          <w:rFonts w:ascii="Times New Roman" w:hAnsi="Times New Roman"/>
          <w:b w:val="false"/>
          <w:i w:val="false"/>
          <w:color w:val="000000"/>
          <w:sz w:val="22"/>
        </w:rPr>
        <w:t>štipendiá</w:t>
      </w:r>
      <w:bookmarkEnd w:id="724"/>
      <w:hyperlink w:anchor="poznamky.poznamka-5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51</w:t>
        </w:r>
        <w:r>
          <w:rPr>
            <w:rFonts w:ascii="Times New Roman" w:hAnsi="Times New Roman"/>
            <w:b w:val="false"/>
            <w:i w:val="false"/>
            <w:color w:val="0000ff"/>
            <w:sz w:val="22"/>
            <w:u w:val="single"/>
          </w:rPr>
          <w:t>)</w:t>
        </w:r>
      </w:hyperlink>
      <w:bookmarkStart w:name="paragraf-9.odsek-2.pismeno-k.text" w:id="725"/>
      <w:r>
        <w:rPr>
          <w:rFonts w:ascii="Times New Roman" w:hAnsi="Times New Roman"/>
          <w:b w:val="false"/>
          <w:i w:val="false"/>
          <w:color w:val="000000"/>
          <w:sz w:val="22"/>
        </w:rPr>
        <w:t xml:space="preserve"> poskytované z prostriedkov štátneho rozpočtu alebo poskytované vysokými školami a obdobné plnenia poskytované zo zahraničia, podpory a príspevky z prostriedkov nadácií a občianskych združení,</w:t>
      </w:r>
      <w:bookmarkEnd w:id="725"/>
      <w:hyperlink w:anchor="poznamky.poznamka-5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52</w:t>
        </w:r>
        <w:r>
          <w:rPr>
            <w:rFonts w:ascii="Times New Roman" w:hAnsi="Times New Roman"/>
            <w:b w:val="false"/>
            <w:i w:val="false"/>
            <w:color w:val="0000ff"/>
            <w:sz w:val="22"/>
            <w:u w:val="single"/>
          </w:rPr>
          <w:t>)</w:t>
        </w:r>
      </w:hyperlink>
      <w:bookmarkStart w:name="paragraf-9.odsek-2.pismeno-k.text" w:id="726"/>
      <w:r>
        <w:rPr>
          <w:rFonts w:ascii="Times New Roman" w:hAnsi="Times New Roman"/>
          <w:b w:val="false"/>
          <w:i w:val="false"/>
          <w:color w:val="000000"/>
          <w:sz w:val="22"/>
        </w:rPr>
        <w:t xml:space="preserve"> neziskových organizácií a neinvestičných fondov</w:t>
      </w:r>
      <w:bookmarkEnd w:id="726"/>
      <w:hyperlink w:anchor="poznamky.poznamka-5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53</w:t>
        </w:r>
        <w:r>
          <w:rPr>
            <w:rFonts w:ascii="Times New Roman" w:hAnsi="Times New Roman"/>
            <w:b w:val="false"/>
            <w:i w:val="false"/>
            <w:color w:val="0000ff"/>
            <w:sz w:val="22"/>
            <w:u w:val="single"/>
          </w:rPr>
          <w:t>)</w:t>
        </w:r>
      </w:hyperlink>
      <w:bookmarkStart w:name="paragraf-9.odsek-2.pismeno-k.text" w:id="727"/>
      <w:r>
        <w:rPr>
          <w:rFonts w:ascii="Times New Roman" w:hAnsi="Times New Roman"/>
          <w:b w:val="false"/>
          <w:i w:val="false"/>
          <w:color w:val="000000"/>
          <w:sz w:val="22"/>
        </w:rPr>
        <w:t xml:space="preserve"> vrátane nepeňažného plnenia, podpory a príspevky</w:t>
      </w:r>
      <w:bookmarkEnd w:id="727"/>
      <w:hyperlink w:anchor="poznamky.poznamka-5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54</w:t>
        </w:r>
        <w:r>
          <w:rPr>
            <w:rFonts w:ascii="Times New Roman" w:hAnsi="Times New Roman"/>
            <w:b w:val="false"/>
            <w:i w:val="false"/>
            <w:color w:val="0000ff"/>
            <w:sz w:val="22"/>
            <w:u w:val="single"/>
          </w:rPr>
          <w:t>)</w:t>
        </w:r>
      </w:hyperlink>
      <w:bookmarkStart w:name="paragraf-9.odsek-2.pismeno-k.text" w:id="728"/>
      <w:r>
        <w:rPr>
          <w:rFonts w:ascii="Times New Roman" w:hAnsi="Times New Roman"/>
          <w:b w:val="false"/>
          <w:i w:val="false"/>
          <w:color w:val="000000"/>
          <w:sz w:val="22"/>
        </w:rPr>
        <w:t xml:space="preserve"> poskytované z prostriedkov štátneho rozpočtu, rozpočtov obcí, vyšších územných celkov a štátnych fondov vrátane nepeňažného plnenia okrem platieb prijatých ako náhrada za stratu príjmu alebo v súvislosti s výkonom činností, z ktorých plynú príjmy podľa </w:t>
      </w:r>
      <w:bookmarkEnd w:id="728"/>
      <w:hyperlink w:anchor="paragraf-5">
        <w:r>
          <w:rPr>
            <w:rFonts w:ascii="Times New Roman" w:hAnsi="Times New Roman"/>
            <w:b w:val="false"/>
            <w:i w:val="false"/>
            <w:color w:val="0000ff"/>
            <w:sz w:val="22"/>
            <w:u w:val="single"/>
          </w:rPr>
          <w:t>§ 5 a 6</w:t>
        </w:r>
      </w:hyperlink>
      <w:bookmarkStart w:name="paragraf-9.odsek-2.pismeno-k.text" w:id="729"/>
      <w:r>
        <w:rPr>
          <w:rFonts w:ascii="Times New Roman" w:hAnsi="Times New Roman"/>
          <w:b w:val="false"/>
          <w:i w:val="false"/>
          <w:color w:val="000000"/>
          <w:sz w:val="22"/>
        </w:rPr>
        <w:t xml:space="preserve">, </w:t>
      </w:r>
      <w:bookmarkEnd w:id="729"/>
    </w:p>
    <w:bookmarkEnd w:id="722"/>
    <w:bookmarkStart w:name="paragraf-9.odsek-2.pismeno-l" w:id="730"/>
    <w:p>
      <w:pPr>
        <w:spacing w:before="225" w:after="225" w:line="264"/>
        <w:ind w:left="420"/>
        <w:jc w:val="left"/>
      </w:pPr>
      <w:r>
        <w:rPr>
          <w:rFonts w:ascii="Times New Roman" w:hAnsi="Times New Roman"/>
          <w:b w:val="false"/>
          <w:i w:val="false"/>
          <w:color w:val="000000"/>
          <w:sz w:val="22"/>
        </w:rPr>
        <w:t xml:space="preserve"> </w:t>
      </w:r>
      <w:bookmarkStart w:name="paragraf-9.odsek-2.pismeno-l.oznacenie" w:id="731"/>
      <w:r>
        <w:rPr>
          <w:rFonts w:ascii="Times New Roman" w:hAnsi="Times New Roman"/>
          <w:b w:val="false"/>
          <w:i w:val="false"/>
          <w:color w:val="000000"/>
          <w:sz w:val="22"/>
        </w:rPr>
        <w:t xml:space="preserve">l) </w:t>
      </w:r>
      <w:bookmarkEnd w:id="731"/>
      <w:bookmarkStart w:name="paragraf-9.odsek-2.pismeno-l.text" w:id="732"/>
      <w:r>
        <w:rPr>
          <w:rFonts w:ascii="Times New Roman" w:hAnsi="Times New Roman"/>
          <w:b w:val="false"/>
          <w:i w:val="false"/>
          <w:color w:val="000000"/>
          <w:sz w:val="22"/>
        </w:rPr>
        <w:t>úroky z preplatku na dani zapríčineného správcom dane,</w:t>
      </w:r>
      <w:bookmarkEnd w:id="732"/>
      <w:hyperlink w:anchor="poznamky.poznamka-5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55</w:t>
        </w:r>
        <w:r>
          <w:rPr>
            <w:rFonts w:ascii="Times New Roman" w:hAnsi="Times New Roman"/>
            <w:b w:val="false"/>
            <w:i w:val="false"/>
            <w:color w:val="0000ff"/>
            <w:sz w:val="22"/>
            <w:u w:val="single"/>
          </w:rPr>
          <w:t>)</w:t>
        </w:r>
      </w:hyperlink>
      <w:bookmarkStart w:name="paragraf-9.odsek-2.pismeno-l.text" w:id="733"/>
      <w:r>
        <w:rPr>
          <w:rFonts w:ascii="Times New Roman" w:hAnsi="Times New Roman"/>
          <w:b w:val="false"/>
          <w:i w:val="false"/>
          <w:color w:val="000000"/>
          <w:sz w:val="22"/>
        </w:rPr>
        <w:t xml:space="preserve"> </w:t>
      </w:r>
      <w:bookmarkEnd w:id="733"/>
    </w:p>
    <w:bookmarkEnd w:id="730"/>
    <w:bookmarkStart w:name="paragraf-9.odsek-2.pismeno-m" w:id="734"/>
    <w:p>
      <w:pPr>
        <w:spacing w:before="225" w:after="225" w:line="264"/>
        <w:ind w:left="420"/>
        <w:jc w:val="left"/>
      </w:pPr>
      <w:r>
        <w:rPr>
          <w:rFonts w:ascii="Times New Roman" w:hAnsi="Times New Roman"/>
          <w:b w:val="false"/>
          <w:i w:val="false"/>
          <w:color w:val="000000"/>
          <w:sz w:val="22"/>
        </w:rPr>
        <w:t xml:space="preserve"> </w:t>
      </w:r>
      <w:bookmarkStart w:name="paragraf-9.odsek-2.pismeno-m.oznacenie" w:id="735"/>
      <w:r>
        <w:rPr>
          <w:rFonts w:ascii="Times New Roman" w:hAnsi="Times New Roman"/>
          <w:b w:val="false"/>
          <w:i w:val="false"/>
          <w:color w:val="000000"/>
          <w:sz w:val="22"/>
        </w:rPr>
        <w:t xml:space="preserve">m) </w:t>
      </w:r>
      <w:bookmarkEnd w:id="735"/>
      <w:bookmarkStart w:name="paragraf-9.odsek-2.pismeno-m.text" w:id="736"/>
      <w:r>
        <w:rPr>
          <w:rFonts w:ascii="Times New Roman" w:hAnsi="Times New Roman"/>
          <w:b w:val="false"/>
          <w:i w:val="false"/>
          <w:color w:val="000000"/>
          <w:sz w:val="22"/>
        </w:rPr>
        <w:t>výhry v lotériách a iných podobných hrách prevádzkovaných na základe povolenia vydaného podľa osobitných predpisov,</w:t>
      </w:r>
      <w:bookmarkEnd w:id="736"/>
      <w:hyperlink w:anchor="poznamky.poznamka-5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56</w:t>
        </w:r>
        <w:r>
          <w:rPr>
            <w:rFonts w:ascii="Times New Roman" w:hAnsi="Times New Roman"/>
            <w:b w:val="false"/>
            <w:i w:val="false"/>
            <w:color w:val="0000ff"/>
            <w:sz w:val="22"/>
            <w:u w:val="single"/>
          </w:rPr>
          <w:t>)</w:t>
        </w:r>
      </w:hyperlink>
      <w:bookmarkStart w:name="paragraf-9.odsek-2.pismeno-m.text" w:id="737"/>
      <w:r>
        <w:rPr>
          <w:rFonts w:ascii="Times New Roman" w:hAnsi="Times New Roman"/>
          <w:b w:val="false"/>
          <w:i w:val="false"/>
          <w:color w:val="000000"/>
          <w:sz w:val="22"/>
        </w:rPr>
        <w:t xml:space="preserve"> </w:t>
      </w:r>
      <w:bookmarkEnd w:id="737"/>
    </w:p>
    <w:bookmarkEnd w:id="734"/>
    <w:bookmarkStart w:name="paragraf-9.odsek-2.pismeno-n" w:id="738"/>
    <w:p>
      <w:pPr>
        <w:spacing w:before="0" w:after="0" w:line="264"/>
        <w:ind w:left="420"/>
        <w:jc w:val="left"/>
      </w:pPr>
      <w:bookmarkStart w:name="paragraf-9.odsek-2.pismeno-n" w:id="739"/>
      <w:r>
        <w:rPr>
          <w:rFonts w:ascii="Times New Roman" w:hAnsi="Times New Roman"/>
          <w:b w:val="false"/>
          <w:i w:val="false"/>
          <w:color w:val="000000"/>
          <w:sz w:val="22"/>
        </w:rPr>
        <w:t xml:space="preserve"> </w:t>
      </w:r>
      <w:bookmarkStart w:name="paragraf-9.odsek-2.pismeno-n.oznacenie" w:id="740"/>
      <w:r>
        <w:rPr>
          <w:rFonts w:ascii="Times New Roman" w:hAnsi="Times New Roman"/>
          <w:b w:val="false"/>
          <w:i w:val="false"/>
          <w:color w:val="000000"/>
          <w:sz w:val="22"/>
        </w:rPr>
        <w:t xml:space="preserve">n) </w:t>
      </w:r>
      <w:bookmarkEnd w:id="740"/>
      <w:bookmarkStart w:name="paragraf-9.odsek-2.pismeno-n.text" w:id="741"/>
      <w:r>
        <w:rPr>
          <w:rFonts w:ascii="Times New Roman" w:hAnsi="Times New Roman"/>
          <w:b w:val="false"/>
          <w:i w:val="false"/>
          <w:color w:val="000000"/>
          <w:sz w:val="22"/>
        </w:rPr>
        <w:t xml:space="preserve">prijaté ceny alebo výhry neuvedené v písmene m) v hodnote neprevyšujúcej 5 000 Sk za cenu alebo výhru; cenou alebo výhrou sa rozumie </w:t>
      </w:r>
      <w:bookmarkEnd w:id="741"/>
    </w:p>
    <w:bookmarkEnd w:id="739"/>
    <w:bookmarkStart w:name="paragraf-9.odsek-2.pismeno-n.bod-1" w:id="742"/>
    <w:p>
      <w:pPr>
        <w:spacing w:before="225" w:after="225" w:line="264"/>
        <w:ind w:left="495"/>
        <w:jc w:val="left"/>
      </w:pPr>
      <w:r>
        <w:rPr>
          <w:rFonts w:ascii="Times New Roman" w:hAnsi="Times New Roman"/>
          <w:b w:val="false"/>
          <w:i w:val="false"/>
          <w:color w:val="000000"/>
          <w:sz w:val="22"/>
        </w:rPr>
        <w:t xml:space="preserve"> </w:t>
      </w:r>
      <w:bookmarkStart w:name="paragraf-9.odsek-2.pismeno-n.bod-1.oznacenie" w:id="743"/>
      <w:r>
        <w:rPr>
          <w:rFonts w:ascii="Times New Roman" w:hAnsi="Times New Roman"/>
          <w:b w:val="false"/>
          <w:i w:val="false"/>
          <w:color w:val="000000"/>
          <w:sz w:val="22"/>
        </w:rPr>
        <w:t xml:space="preserve">1. </w:t>
      </w:r>
      <w:bookmarkEnd w:id="743"/>
      <w:bookmarkStart w:name="paragraf-9.odsek-2.pismeno-n.bod-1.text" w:id="744"/>
      <w:r>
        <w:rPr>
          <w:rFonts w:ascii="Times New Roman" w:hAnsi="Times New Roman"/>
          <w:b w:val="false"/>
          <w:i w:val="false"/>
          <w:color w:val="000000"/>
          <w:sz w:val="22"/>
        </w:rPr>
        <w:t xml:space="preserve">cena z verejnej súťaže, cena zo súťaže, v ktorej je okruh súťažiacich obmedzený podmienkami súťaže, alebo ak ide o súťažiacich vybratých usporiadateľom súťaže, okrem odmeny zahrnutej do tejto ceny za použitie diela alebo výkonu, ak je súčasťou tejto ceny, </w:t>
      </w:r>
      <w:bookmarkEnd w:id="744"/>
    </w:p>
    <w:bookmarkEnd w:id="742"/>
    <w:bookmarkStart w:name="paragraf-9.odsek-2.pismeno-n.bod-2" w:id="745"/>
    <w:p>
      <w:pPr>
        <w:spacing w:before="225" w:after="225" w:line="264"/>
        <w:ind w:left="495"/>
        <w:jc w:val="left"/>
      </w:pPr>
      <w:r>
        <w:rPr>
          <w:rFonts w:ascii="Times New Roman" w:hAnsi="Times New Roman"/>
          <w:b w:val="false"/>
          <w:i w:val="false"/>
          <w:color w:val="000000"/>
          <w:sz w:val="22"/>
        </w:rPr>
        <w:t xml:space="preserve"> </w:t>
      </w:r>
      <w:bookmarkStart w:name="paragraf-9.odsek-2.pismeno-n.bod-2.oznacenie" w:id="746"/>
      <w:r>
        <w:rPr>
          <w:rFonts w:ascii="Times New Roman" w:hAnsi="Times New Roman"/>
          <w:b w:val="false"/>
          <w:i w:val="false"/>
          <w:color w:val="000000"/>
          <w:sz w:val="22"/>
        </w:rPr>
        <w:t xml:space="preserve">2. </w:t>
      </w:r>
      <w:bookmarkEnd w:id="746"/>
      <w:bookmarkStart w:name="paragraf-9.odsek-2.pismeno-n.bod-2.text" w:id="747"/>
      <w:r>
        <w:rPr>
          <w:rFonts w:ascii="Times New Roman" w:hAnsi="Times New Roman"/>
          <w:b w:val="false"/>
          <w:i w:val="false"/>
          <w:color w:val="000000"/>
          <w:sz w:val="22"/>
        </w:rPr>
        <w:t xml:space="preserve">výhra z reklamnej súťaže alebo zo žrebovania, </w:t>
      </w:r>
      <w:bookmarkEnd w:id="747"/>
    </w:p>
    <w:bookmarkEnd w:id="745"/>
    <w:bookmarkStart w:name="paragraf-9.odsek-2.pismeno-n.bod-3" w:id="748"/>
    <w:p>
      <w:pPr>
        <w:spacing w:before="225" w:after="225" w:line="264"/>
        <w:ind w:left="495"/>
        <w:jc w:val="left"/>
      </w:pPr>
      <w:r>
        <w:rPr>
          <w:rFonts w:ascii="Times New Roman" w:hAnsi="Times New Roman"/>
          <w:b w:val="false"/>
          <w:i w:val="false"/>
          <w:color w:val="000000"/>
          <w:sz w:val="22"/>
        </w:rPr>
        <w:t xml:space="preserve"> </w:t>
      </w:r>
      <w:bookmarkStart w:name="paragraf-9.odsek-2.pismeno-n.bod-3.oznacenie" w:id="749"/>
      <w:r>
        <w:rPr>
          <w:rFonts w:ascii="Times New Roman" w:hAnsi="Times New Roman"/>
          <w:b w:val="false"/>
          <w:i w:val="false"/>
          <w:color w:val="000000"/>
          <w:sz w:val="22"/>
        </w:rPr>
        <w:t xml:space="preserve">3. </w:t>
      </w:r>
      <w:bookmarkEnd w:id="749"/>
      <w:bookmarkStart w:name="paragraf-9.odsek-2.pismeno-n.bod-3.text" w:id="750"/>
      <w:r>
        <w:rPr>
          <w:rFonts w:ascii="Times New Roman" w:hAnsi="Times New Roman"/>
          <w:b w:val="false"/>
          <w:i w:val="false"/>
          <w:color w:val="000000"/>
          <w:sz w:val="22"/>
        </w:rPr>
        <w:t>cena zo športovej súťaže, pričom od dane nie sú oslobodené ceny zo športových súťaží prijaté daňovníkmi, ktorých športová činnosť je inou samostatnou zárobkovou činnosťou (</w:t>
      </w:r>
      <w:bookmarkEnd w:id="750"/>
      <w:hyperlink w:anchor="paragraf-6">
        <w:r>
          <w:rPr>
            <w:rFonts w:ascii="Times New Roman" w:hAnsi="Times New Roman"/>
            <w:b w:val="false"/>
            <w:i w:val="false"/>
            <w:color w:val="0000ff"/>
            <w:sz w:val="22"/>
            <w:u w:val="single"/>
          </w:rPr>
          <w:t>§ 6</w:t>
        </w:r>
      </w:hyperlink>
      <w:bookmarkStart w:name="paragraf-9.odsek-2.pismeno-n.bod-3.text" w:id="751"/>
      <w:r>
        <w:rPr>
          <w:rFonts w:ascii="Times New Roman" w:hAnsi="Times New Roman"/>
          <w:b w:val="false"/>
          <w:i w:val="false"/>
          <w:color w:val="000000"/>
          <w:sz w:val="22"/>
        </w:rPr>
        <w:t xml:space="preserve">), </w:t>
      </w:r>
      <w:bookmarkEnd w:id="751"/>
    </w:p>
    <w:bookmarkEnd w:id="748"/>
    <w:bookmarkEnd w:id="738"/>
    <w:bookmarkStart w:name="paragraf-9.odsek-2.pismeno-o" w:id="752"/>
    <w:p>
      <w:pPr>
        <w:spacing w:before="225" w:after="225" w:line="264"/>
        <w:ind w:left="420"/>
        <w:jc w:val="left"/>
      </w:pPr>
      <w:r>
        <w:rPr>
          <w:rFonts w:ascii="Times New Roman" w:hAnsi="Times New Roman"/>
          <w:b w:val="false"/>
          <w:i w:val="false"/>
          <w:color w:val="000000"/>
          <w:sz w:val="22"/>
        </w:rPr>
        <w:t xml:space="preserve"> </w:t>
      </w:r>
      <w:bookmarkStart w:name="paragraf-9.odsek-2.pismeno-o.oznacenie" w:id="753"/>
      <w:r>
        <w:rPr>
          <w:rFonts w:ascii="Times New Roman" w:hAnsi="Times New Roman"/>
          <w:b w:val="false"/>
          <w:i w:val="false"/>
          <w:color w:val="000000"/>
          <w:sz w:val="22"/>
        </w:rPr>
        <w:t xml:space="preserve">o) </w:t>
      </w:r>
      <w:bookmarkEnd w:id="753"/>
      <w:bookmarkStart w:name="paragraf-9.odsek-2.pismeno-o.text" w:id="754"/>
      <w:r>
        <w:rPr>
          <w:rFonts w:ascii="Times New Roman" w:hAnsi="Times New Roman"/>
          <w:b w:val="false"/>
          <w:i w:val="false"/>
          <w:color w:val="000000"/>
          <w:sz w:val="22"/>
        </w:rPr>
        <w:t>suma daňového zvýhodnenia na vyživované dieťa žijúce s daňovníkom v domácnosti</w:t>
      </w:r>
      <w:bookmarkEnd w:id="754"/>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9.odsek-2.pismeno-o.text" w:id="755"/>
      <w:r>
        <w:rPr>
          <w:rFonts w:ascii="Times New Roman" w:hAnsi="Times New Roman"/>
          <w:b w:val="false"/>
          <w:i w:val="false"/>
          <w:color w:val="000000"/>
          <w:sz w:val="22"/>
        </w:rPr>
        <w:t xml:space="preserve"> (ďalej len „daňový bonus“) vyplatená daňovníkovi podľa </w:t>
      </w:r>
      <w:bookmarkEnd w:id="755"/>
      <w:hyperlink w:anchor="paragraf-33">
        <w:r>
          <w:rPr>
            <w:rFonts w:ascii="Times New Roman" w:hAnsi="Times New Roman"/>
            <w:b w:val="false"/>
            <w:i w:val="false"/>
            <w:color w:val="0000ff"/>
            <w:sz w:val="22"/>
            <w:u w:val="single"/>
          </w:rPr>
          <w:t>§ 33</w:t>
        </w:r>
      </w:hyperlink>
      <w:bookmarkStart w:name="paragraf-9.odsek-2.pismeno-o.text" w:id="756"/>
      <w:r>
        <w:rPr>
          <w:rFonts w:ascii="Times New Roman" w:hAnsi="Times New Roman"/>
          <w:b w:val="false"/>
          <w:i w:val="false"/>
          <w:color w:val="000000"/>
          <w:sz w:val="22"/>
        </w:rPr>
        <w:t xml:space="preserve">, </w:t>
      </w:r>
      <w:bookmarkEnd w:id="756"/>
    </w:p>
    <w:bookmarkEnd w:id="752"/>
    <w:bookmarkStart w:name="paragraf-9.odsek-2.pismeno-p" w:id="757"/>
    <w:p>
      <w:pPr>
        <w:spacing w:before="225" w:after="225" w:line="264"/>
        <w:ind w:left="420"/>
        <w:jc w:val="left"/>
      </w:pPr>
      <w:r>
        <w:rPr>
          <w:rFonts w:ascii="Times New Roman" w:hAnsi="Times New Roman"/>
          <w:b w:val="false"/>
          <w:i w:val="false"/>
          <w:color w:val="000000"/>
          <w:sz w:val="22"/>
        </w:rPr>
        <w:t xml:space="preserve"> </w:t>
      </w:r>
      <w:bookmarkStart w:name="paragraf-9.odsek-2.pismeno-p.oznacenie" w:id="758"/>
      <w:r>
        <w:rPr>
          <w:rFonts w:ascii="Times New Roman" w:hAnsi="Times New Roman"/>
          <w:b w:val="false"/>
          <w:i w:val="false"/>
          <w:color w:val="000000"/>
          <w:sz w:val="22"/>
        </w:rPr>
        <w:t xml:space="preserve">p) </w:t>
      </w:r>
      <w:bookmarkEnd w:id="758"/>
      <w:bookmarkStart w:name="paragraf-9.odsek-2.pismeno-p.text" w:id="759"/>
      <w:r>
        <w:rPr>
          <w:rFonts w:ascii="Times New Roman" w:hAnsi="Times New Roman"/>
          <w:b w:val="false"/>
          <w:i w:val="false"/>
          <w:color w:val="000000"/>
          <w:sz w:val="22"/>
        </w:rPr>
        <w:t>peňažné náhrady z Fondu ochrany vkladov</w:t>
      </w:r>
      <w:bookmarkEnd w:id="759"/>
      <w:hyperlink w:anchor="poznamky.poznamka-5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w:t>
        </w:r>
        <w:r>
          <w:rPr>
            <w:rFonts w:ascii="Times New Roman" w:hAnsi="Times New Roman"/>
            <w:b w:val="false"/>
            <w:i w:val="false"/>
            <w:color w:val="0000ff"/>
            <w:sz w:val="22"/>
            <w:u w:val="single"/>
          </w:rPr>
          <w:t>)</w:t>
        </w:r>
      </w:hyperlink>
      <w:bookmarkStart w:name="paragraf-9.odsek-2.pismeno-p.text" w:id="760"/>
      <w:r>
        <w:rPr>
          <w:rFonts w:ascii="Times New Roman" w:hAnsi="Times New Roman"/>
          <w:b w:val="false"/>
          <w:i w:val="false"/>
          <w:color w:val="000000"/>
          <w:sz w:val="22"/>
        </w:rPr>
        <w:t xml:space="preserve"> a z Garančného fondu investícií,</w:t>
      </w:r>
      <w:bookmarkEnd w:id="760"/>
      <w:hyperlink w:anchor="poznamky.poznamka-5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59</w:t>
        </w:r>
        <w:r>
          <w:rPr>
            <w:rFonts w:ascii="Times New Roman" w:hAnsi="Times New Roman"/>
            <w:b w:val="false"/>
            <w:i w:val="false"/>
            <w:color w:val="0000ff"/>
            <w:sz w:val="22"/>
            <w:u w:val="single"/>
          </w:rPr>
          <w:t>)</w:t>
        </w:r>
      </w:hyperlink>
      <w:bookmarkStart w:name="paragraf-9.odsek-2.pismeno-p.text" w:id="761"/>
      <w:r>
        <w:rPr>
          <w:rFonts w:ascii="Times New Roman" w:hAnsi="Times New Roman"/>
          <w:b w:val="false"/>
          <w:i w:val="false"/>
          <w:color w:val="000000"/>
          <w:sz w:val="22"/>
        </w:rPr>
        <w:t xml:space="preserve"> </w:t>
      </w:r>
      <w:bookmarkEnd w:id="761"/>
    </w:p>
    <w:bookmarkEnd w:id="757"/>
    <w:bookmarkEnd w:id="656"/>
    <w:bookmarkStart w:name="paragraf-9.odsek-3" w:id="762"/>
    <w:p>
      <w:pPr>
        <w:spacing w:before="225" w:after="225" w:line="264"/>
        <w:ind w:left="345"/>
        <w:jc w:val="left"/>
      </w:pPr>
      <w:r>
        <w:rPr>
          <w:rFonts w:ascii="Times New Roman" w:hAnsi="Times New Roman"/>
          <w:b w:val="false"/>
          <w:i w:val="false"/>
          <w:color w:val="000000"/>
          <w:sz w:val="22"/>
        </w:rPr>
        <w:t xml:space="preserve"> </w:t>
      </w:r>
      <w:bookmarkStart w:name="paragraf-9.odsek-3.oznacenie" w:id="763"/>
      <w:r>
        <w:rPr>
          <w:rFonts w:ascii="Times New Roman" w:hAnsi="Times New Roman"/>
          <w:b w:val="false"/>
          <w:i w:val="false"/>
          <w:color w:val="000000"/>
          <w:sz w:val="22"/>
        </w:rPr>
        <w:t xml:space="preserve">(3) </w:t>
      </w:r>
      <w:bookmarkEnd w:id="763"/>
      <w:bookmarkStart w:name="paragraf-9.odsek-3.text" w:id="764"/>
      <w:r>
        <w:rPr>
          <w:rFonts w:ascii="Times New Roman" w:hAnsi="Times New Roman"/>
          <w:b w:val="false"/>
          <w:i w:val="false"/>
          <w:color w:val="000000"/>
          <w:sz w:val="22"/>
        </w:rPr>
        <w:t>Ak ide o predaj nehnuteľností uvedených v odseku 1 písm. a) alebo písm. b), alebo písm. c) po zániku a vyporiadaní bezpodielového spoluvlastníctva manželov,</w:t>
      </w:r>
      <w:bookmarkEnd w:id="764"/>
      <w:hyperlink w:anchor="poznamky.poznamka-6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60</w:t>
        </w:r>
        <w:r>
          <w:rPr>
            <w:rFonts w:ascii="Times New Roman" w:hAnsi="Times New Roman"/>
            <w:b w:val="false"/>
            <w:i w:val="false"/>
            <w:color w:val="0000ff"/>
            <w:sz w:val="22"/>
            <w:u w:val="single"/>
          </w:rPr>
          <w:t>)</w:t>
        </w:r>
      </w:hyperlink>
      <w:bookmarkStart w:name="paragraf-9.odsek-3.text" w:id="765"/>
      <w:r>
        <w:rPr>
          <w:rFonts w:ascii="Times New Roman" w:hAnsi="Times New Roman"/>
          <w:b w:val="false"/>
          <w:i w:val="false"/>
          <w:color w:val="000000"/>
          <w:sz w:val="22"/>
        </w:rPr>
        <w:t xml:space="preserve"> do lehoty uvedenej v odseku 1 písm. a) alebo písm. b), alebo písm. c) sa započítava doba, počas ktorej bola takáto nehnuteľnosť v bezpodielovom spoluvlastníctve manželov. </w:t>
      </w:r>
      <w:bookmarkEnd w:id="765"/>
    </w:p>
    <w:bookmarkEnd w:id="762"/>
    <w:bookmarkStart w:name="paragraf-9.odsek-4" w:id="766"/>
    <w:p>
      <w:pPr>
        <w:spacing w:before="225" w:after="225" w:line="264"/>
        <w:ind w:left="345"/>
        <w:jc w:val="left"/>
      </w:pPr>
      <w:r>
        <w:rPr>
          <w:rFonts w:ascii="Times New Roman" w:hAnsi="Times New Roman"/>
          <w:b w:val="false"/>
          <w:i w:val="false"/>
          <w:color w:val="000000"/>
          <w:sz w:val="22"/>
        </w:rPr>
        <w:t xml:space="preserve"> </w:t>
      </w:r>
      <w:bookmarkStart w:name="paragraf-9.odsek-4.oznacenie" w:id="767"/>
      <w:r>
        <w:rPr>
          <w:rFonts w:ascii="Times New Roman" w:hAnsi="Times New Roman"/>
          <w:b w:val="false"/>
          <w:i w:val="false"/>
          <w:color w:val="000000"/>
          <w:sz w:val="22"/>
        </w:rPr>
        <w:t xml:space="preserve">(4) </w:t>
      </w:r>
      <w:bookmarkEnd w:id="767"/>
      <w:bookmarkStart w:name="paragraf-9.odsek-4.text" w:id="768"/>
      <w:r>
        <w:rPr>
          <w:rFonts w:ascii="Times New Roman" w:hAnsi="Times New Roman"/>
          <w:b w:val="false"/>
          <w:i w:val="false"/>
          <w:color w:val="000000"/>
          <w:sz w:val="22"/>
        </w:rPr>
        <w:t xml:space="preserve">Oslobodenie príjmov z predaja alebo prevodu nehnuteľností podľa odseku 1 písm. a) až c) alebo z prevodu uvedeného v odseku 1 písm. i) u predávajúceho alebo prevodcu sa posudzuje podľa dňa prijatia prvej platby alebo preddavku alebo podľa dňa uzavretia zmluvy o prevode, a to podľa toho, ktorý deň nastal skôr, bez ohľadu na to, v ktorom zdaňovacom období kupujúci alebo nadobúdateľ nadobudol vlastnícke právo k nehnuteľnosti alebo právo spojené s členským podielom. </w:t>
      </w:r>
      <w:bookmarkEnd w:id="768"/>
    </w:p>
    <w:bookmarkEnd w:id="766"/>
    <w:bookmarkEnd w:id="609"/>
    <w:bookmarkStart w:name="paragraf-10" w:id="769"/>
    <w:p>
      <w:pPr>
        <w:spacing w:before="225" w:after="225" w:line="264"/>
        <w:ind w:left="270"/>
        <w:jc w:val="center"/>
      </w:pPr>
      <w:bookmarkStart w:name="paragraf-10.oznacenie" w:id="770"/>
      <w:r>
        <w:rPr>
          <w:rFonts w:ascii="Times New Roman" w:hAnsi="Times New Roman"/>
          <w:b/>
          <w:i w:val="false"/>
          <w:color w:val="000000"/>
          <w:sz w:val="22"/>
        </w:rPr>
        <w:t xml:space="preserve"> § 10 </w:t>
      </w:r>
    </w:p>
    <w:bookmarkEnd w:id="770"/>
    <w:bookmarkStart w:name="paragraf-10.nadpis" w:id="771"/>
    <w:p>
      <w:pPr>
        <w:spacing w:before="225" w:after="225" w:line="264"/>
        <w:ind w:left="270"/>
        <w:jc w:val="center"/>
      </w:pPr>
      <w:r>
        <w:rPr>
          <w:rFonts w:ascii="Times New Roman" w:hAnsi="Times New Roman"/>
          <w:b/>
          <w:i w:val="false"/>
          <w:color w:val="000000"/>
          <w:sz w:val="22"/>
        </w:rPr>
        <w:t xml:space="preserve"> Výpočet príjmov a výdavkov spoluvlastníka a účastníka združenia, ktoré nie je právnickou osobou </w:t>
      </w:r>
    </w:p>
    <w:bookmarkEnd w:id="771"/>
    <w:bookmarkStart w:name="paragraf-10.odsek-1" w:id="772"/>
    <w:p>
      <w:pPr>
        <w:spacing w:before="225" w:after="225" w:line="264"/>
        <w:ind w:left="345"/>
        <w:jc w:val="left"/>
      </w:pPr>
      <w:r>
        <w:rPr>
          <w:rFonts w:ascii="Times New Roman" w:hAnsi="Times New Roman"/>
          <w:b w:val="false"/>
          <w:i w:val="false"/>
          <w:color w:val="000000"/>
          <w:sz w:val="22"/>
        </w:rPr>
        <w:t xml:space="preserve"> </w:t>
      </w:r>
      <w:bookmarkStart w:name="paragraf-10.odsek-1.oznacenie" w:id="773"/>
      <w:r>
        <w:rPr>
          <w:rFonts w:ascii="Times New Roman" w:hAnsi="Times New Roman"/>
          <w:b w:val="false"/>
          <w:i w:val="false"/>
          <w:color w:val="000000"/>
          <w:sz w:val="22"/>
        </w:rPr>
        <w:t xml:space="preserve">(1) </w:t>
      </w:r>
      <w:bookmarkEnd w:id="773"/>
      <w:bookmarkStart w:name="paragraf-10.odsek-1.text" w:id="774"/>
      <w:r>
        <w:rPr>
          <w:rFonts w:ascii="Times New Roman" w:hAnsi="Times New Roman"/>
          <w:b w:val="false"/>
          <w:i w:val="false"/>
          <w:color w:val="000000"/>
          <w:sz w:val="22"/>
        </w:rPr>
        <w:t>Príjmy dosiahnuté spoločne dvoma alebo viacerými daňovníkmi z dôvodu spoluvlastníctva k veci alebo zo spoločných práv a spoločné výdavky vynaložené na ich dosiahnutie, zabezpečenie a udržanie sa zahŕňajú do základu dane jednotlivých daňovníkov podľa ich spoluvlastníckych podielov, ak nie je právnym predpisom ustanovený alebo účastníkmi dohodnutý iný podiel.</w:t>
      </w:r>
      <w:bookmarkEnd w:id="774"/>
      <w:hyperlink w:anchor="poznamky.poznamka-6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61</w:t>
        </w:r>
        <w:r>
          <w:rPr>
            <w:rFonts w:ascii="Times New Roman" w:hAnsi="Times New Roman"/>
            <w:b w:val="false"/>
            <w:i w:val="false"/>
            <w:color w:val="0000ff"/>
            <w:sz w:val="22"/>
            <w:u w:val="single"/>
          </w:rPr>
          <w:t>)</w:t>
        </w:r>
      </w:hyperlink>
      <w:bookmarkStart w:name="paragraf-10.odsek-1.text" w:id="775"/>
      <w:r>
        <w:rPr>
          <w:rFonts w:ascii="Times New Roman" w:hAnsi="Times New Roman"/>
          <w:b w:val="false"/>
          <w:i w:val="false"/>
          <w:color w:val="000000"/>
          <w:sz w:val="22"/>
        </w:rPr>
        <w:t xml:space="preserve"> </w:t>
      </w:r>
      <w:bookmarkEnd w:id="775"/>
    </w:p>
    <w:bookmarkEnd w:id="772"/>
    <w:bookmarkStart w:name="paragraf-10.odsek-2" w:id="776"/>
    <w:p>
      <w:pPr>
        <w:spacing w:before="225" w:after="225" w:line="264"/>
        <w:ind w:left="345"/>
        <w:jc w:val="left"/>
      </w:pPr>
      <w:r>
        <w:rPr>
          <w:rFonts w:ascii="Times New Roman" w:hAnsi="Times New Roman"/>
          <w:b w:val="false"/>
          <w:i w:val="false"/>
          <w:color w:val="000000"/>
          <w:sz w:val="22"/>
        </w:rPr>
        <w:t xml:space="preserve"> </w:t>
      </w:r>
      <w:bookmarkStart w:name="paragraf-10.odsek-2.oznacenie" w:id="777"/>
      <w:r>
        <w:rPr>
          <w:rFonts w:ascii="Times New Roman" w:hAnsi="Times New Roman"/>
          <w:b w:val="false"/>
          <w:i w:val="false"/>
          <w:color w:val="000000"/>
          <w:sz w:val="22"/>
        </w:rPr>
        <w:t xml:space="preserve">(2) </w:t>
      </w:r>
      <w:bookmarkEnd w:id="777"/>
      <w:bookmarkStart w:name="paragraf-10.odsek-2.text" w:id="778"/>
      <w:r>
        <w:rPr>
          <w:rFonts w:ascii="Times New Roman" w:hAnsi="Times New Roman"/>
          <w:b w:val="false"/>
          <w:i w:val="false"/>
          <w:color w:val="000000"/>
          <w:sz w:val="22"/>
        </w:rPr>
        <w:t>Príjmy dosiahnuté daňovníkmi pri spoločnom podnikaní alebo zo spoločnej inej samostatnej zárobkovej činnosti (</w:t>
      </w:r>
      <w:bookmarkEnd w:id="778"/>
      <w:hyperlink w:anchor="paragraf-6.odsek-1">
        <w:r>
          <w:rPr>
            <w:rFonts w:ascii="Times New Roman" w:hAnsi="Times New Roman"/>
            <w:b w:val="false"/>
            <w:i w:val="false"/>
            <w:color w:val="0000ff"/>
            <w:sz w:val="22"/>
            <w:u w:val="single"/>
          </w:rPr>
          <w:t>§ 6 ods. 1 a 2</w:t>
        </w:r>
      </w:hyperlink>
      <w:bookmarkStart w:name="paragraf-10.odsek-2.text" w:id="779"/>
      <w:r>
        <w:rPr>
          <w:rFonts w:ascii="Times New Roman" w:hAnsi="Times New Roman"/>
          <w:b w:val="false"/>
          <w:i w:val="false"/>
          <w:color w:val="000000"/>
          <w:sz w:val="22"/>
        </w:rPr>
        <w:t>), na základe písomnej zmluvy o združení</w:t>
      </w:r>
      <w:bookmarkEnd w:id="779"/>
      <w:hyperlink w:anchor="poznamky.poznamka-6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62</w:t>
        </w:r>
        <w:r>
          <w:rPr>
            <w:rFonts w:ascii="Times New Roman" w:hAnsi="Times New Roman"/>
            <w:b w:val="false"/>
            <w:i w:val="false"/>
            <w:color w:val="0000ff"/>
            <w:sz w:val="22"/>
            <w:u w:val="single"/>
          </w:rPr>
          <w:t>)</w:t>
        </w:r>
      </w:hyperlink>
      <w:bookmarkStart w:name="paragraf-10.odsek-2.text" w:id="780"/>
      <w:r>
        <w:rPr>
          <w:rFonts w:ascii="Times New Roman" w:hAnsi="Times New Roman"/>
          <w:b w:val="false"/>
          <w:i w:val="false"/>
          <w:color w:val="000000"/>
          <w:sz w:val="22"/>
        </w:rPr>
        <w:t xml:space="preserve"> alebo písomného vyhlásenia o združení sa</w:t>
      </w:r>
      <w:bookmarkEnd w:id="780"/>
      <w:hyperlink w:anchor="poznamky.poznamka-6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63</w:t>
        </w:r>
        <w:r>
          <w:rPr>
            <w:rFonts w:ascii="Times New Roman" w:hAnsi="Times New Roman"/>
            <w:b w:val="false"/>
            <w:i w:val="false"/>
            <w:color w:val="0000ff"/>
            <w:sz w:val="22"/>
            <w:u w:val="single"/>
          </w:rPr>
          <w:t>)</w:t>
        </w:r>
      </w:hyperlink>
      <w:bookmarkStart w:name="paragraf-10.odsek-2.text" w:id="781"/>
      <w:r>
        <w:rPr>
          <w:rFonts w:ascii="Times New Roman" w:hAnsi="Times New Roman"/>
          <w:b w:val="false"/>
          <w:i w:val="false"/>
          <w:color w:val="000000"/>
          <w:sz w:val="22"/>
        </w:rPr>
        <w:t xml:space="preserve"> a daňové výdavky sa zahŕňajú do základu dane jednotlivých daňovníkov rovným dielom, ak nie je v zmluve o združení určené inak. To platí aj pre príjmy a daňové výdavky pri spoločnom podnikaní (</w:t>
      </w:r>
      <w:bookmarkEnd w:id="781"/>
      <w:hyperlink w:anchor="paragraf-6">
        <w:r>
          <w:rPr>
            <w:rFonts w:ascii="Times New Roman" w:hAnsi="Times New Roman"/>
            <w:b w:val="false"/>
            <w:i w:val="false"/>
            <w:color w:val="0000ff"/>
            <w:sz w:val="22"/>
            <w:u w:val="single"/>
          </w:rPr>
          <w:t>§ 6</w:t>
        </w:r>
      </w:hyperlink>
      <w:bookmarkStart w:name="paragraf-10.odsek-2.text" w:id="782"/>
      <w:r>
        <w:rPr>
          <w:rFonts w:ascii="Times New Roman" w:hAnsi="Times New Roman"/>
          <w:b w:val="false"/>
          <w:i w:val="false"/>
          <w:color w:val="000000"/>
          <w:sz w:val="22"/>
        </w:rPr>
        <w:t>) na základe písomnej zmluvy o združení</w:t>
      </w:r>
      <w:bookmarkEnd w:id="782"/>
      <w:hyperlink w:anchor="poznamky.poznamka-6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62</w:t>
        </w:r>
        <w:r>
          <w:rPr>
            <w:rFonts w:ascii="Times New Roman" w:hAnsi="Times New Roman"/>
            <w:b w:val="false"/>
            <w:i w:val="false"/>
            <w:color w:val="0000ff"/>
            <w:sz w:val="22"/>
            <w:u w:val="single"/>
          </w:rPr>
          <w:t>)</w:t>
        </w:r>
      </w:hyperlink>
      <w:bookmarkStart w:name="paragraf-10.odsek-2.text" w:id="783"/>
      <w:r>
        <w:rPr>
          <w:rFonts w:ascii="Times New Roman" w:hAnsi="Times New Roman"/>
          <w:b w:val="false"/>
          <w:i w:val="false"/>
          <w:color w:val="000000"/>
          <w:sz w:val="22"/>
        </w:rPr>
        <w:t xml:space="preserve"> medzi fyzickými osobami a právnickými osobami. </w:t>
      </w:r>
      <w:bookmarkEnd w:id="783"/>
    </w:p>
    <w:bookmarkEnd w:id="776"/>
    <w:bookmarkEnd w:id="769"/>
    <w:bookmarkStart w:name="paragraf-11" w:id="784"/>
    <w:p>
      <w:pPr>
        <w:spacing w:before="225" w:after="225" w:line="264"/>
        <w:ind w:left="270"/>
        <w:jc w:val="center"/>
      </w:pPr>
      <w:bookmarkStart w:name="paragraf-11.oznacenie" w:id="785"/>
      <w:r>
        <w:rPr>
          <w:rFonts w:ascii="Times New Roman" w:hAnsi="Times New Roman"/>
          <w:b/>
          <w:i w:val="false"/>
          <w:color w:val="000000"/>
          <w:sz w:val="22"/>
        </w:rPr>
        <w:t xml:space="preserve"> § 11 </w:t>
      </w:r>
    </w:p>
    <w:bookmarkEnd w:id="785"/>
    <w:bookmarkStart w:name="paragraf-11.nadpis" w:id="786"/>
    <w:p>
      <w:pPr>
        <w:spacing w:before="225" w:after="225" w:line="264"/>
        <w:ind w:left="270"/>
        <w:jc w:val="center"/>
      </w:pPr>
      <w:r>
        <w:rPr>
          <w:rFonts w:ascii="Times New Roman" w:hAnsi="Times New Roman"/>
          <w:b/>
          <w:i w:val="false"/>
          <w:color w:val="000000"/>
          <w:sz w:val="22"/>
        </w:rPr>
        <w:t xml:space="preserve"> Nezdaniteľné časti základu dane </w:t>
      </w:r>
    </w:p>
    <w:bookmarkEnd w:id="786"/>
    <w:bookmarkStart w:name="paragraf-11.odsek-1" w:id="787"/>
    <w:p>
      <w:pPr>
        <w:spacing w:before="0" w:after="0" w:line="264"/>
        <w:ind w:left="345"/>
        <w:jc w:val="left"/>
      </w:pPr>
      <w:bookmarkStart w:name="paragraf-11.odsek-1" w:id="788"/>
      <w:r>
        <w:rPr>
          <w:rFonts w:ascii="Times New Roman" w:hAnsi="Times New Roman"/>
          <w:b w:val="false"/>
          <w:i w:val="false"/>
          <w:color w:val="000000"/>
          <w:sz w:val="22"/>
        </w:rPr>
        <w:t xml:space="preserve"> </w:t>
      </w:r>
      <w:bookmarkStart w:name="paragraf-11.odsek-1.oznacenie" w:id="789"/>
      <w:r>
        <w:rPr>
          <w:rFonts w:ascii="Times New Roman" w:hAnsi="Times New Roman"/>
          <w:b w:val="false"/>
          <w:i w:val="false"/>
          <w:color w:val="000000"/>
          <w:sz w:val="22"/>
        </w:rPr>
        <w:t xml:space="preserve">(1) </w:t>
      </w:r>
      <w:bookmarkEnd w:id="789"/>
      <w:bookmarkStart w:name="paragraf-11.odsek-1.text" w:id="790"/>
      <w:r>
        <w:rPr>
          <w:rFonts w:ascii="Times New Roman" w:hAnsi="Times New Roman"/>
          <w:b w:val="false"/>
          <w:i w:val="false"/>
          <w:color w:val="000000"/>
          <w:sz w:val="22"/>
        </w:rPr>
        <w:t xml:space="preserve">Základ dane sa znižuje o nezdaniteľné časti, ktorými sú: </w:t>
      </w:r>
      <w:bookmarkEnd w:id="790"/>
    </w:p>
    <w:bookmarkEnd w:id="788"/>
    <w:bookmarkStart w:name="paragraf-11.odsek-1.pismeno-a" w:id="791"/>
    <w:p>
      <w:pPr>
        <w:spacing w:before="225" w:after="225" w:line="264"/>
        <w:ind w:left="420"/>
        <w:jc w:val="left"/>
      </w:pPr>
      <w:r>
        <w:rPr>
          <w:rFonts w:ascii="Times New Roman" w:hAnsi="Times New Roman"/>
          <w:b w:val="false"/>
          <w:i w:val="false"/>
          <w:color w:val="000000"/>
          <w:sz w:val="22"/>
        </w:rPr>
        <w:t xml:space="preserve"> </w:t>
      </w:r>
      <w:bookmarkStart w:name="paragraf-11.odsek-1.pismeno-a.oznacenie" w:id="792"/>
      <w:r>
        <w:rPr>
          <w:rFonts w:ascii="Times New Roman" w:hAnsi="Times New Roman"/>
          <w:b w:val="false"/>
          <w:i w:val="false"/>
          <w:color w:val="000000"/>
          <w:sz w:val="22"/>
        </w:rPr>
        <w:t xml:space="preserve">a) </w:t>
      </w:r>
      <w:bookmarkEnd w:id="792"/>
      <w:bookmarkStart w:name="paragraf-11.odsek-1.pismeno-a.text" w:id="793"/>
      <w:r>
        <w:rPr>
          <w:rFonts w:ascii="Times New Roman" w:hAnsi="Times New Roman"/>
          <w:b w:val="false"/>
          <w:i w:val="false"/>
          <w:color w:val="000000"/>
          <w:sz w:val="22"/>
        </w:rPr>
        <w:t>suma zodpovedajúca 19,2-násobku sumy životného minima</w:t>
      </w:r>
      <w:bookmarkEnd w:id="793"/>
      <w:hyperlink w:anchor="poznamky.poznamka-6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64</w:t>
        </w:r>
        <w:r>
          <w:rPr>
            <w:rFonts w:ascii="Times New Roman" w:hAnsi="Times New Roman"/>
            <w:b w:val="false"/>
            <w:i w:val="false"/>
            <w:color w:val="0000ff"/>
            <w:sz w:val="22"/>
            <w:u w:val="single"/>
          </w:rPr>
          <w:t>)</w:t>
        </w:r>
      </w:hyperlink>
      <w:bookmarkStart w:name="paragraf-11.odsek-1.pismeno-a.text" w:id="794"/>
      <w:r>
        <w:rPr>
          <w:rFonts w:ascii="Times New Roman" w:hAnsi="Times New Roman"/>
          <w:b w:val="false"/>
          <w:i w:val="false"/>
          <w:color w:val="000000"/>
          <w:sz w:val="22"/>
        </w:rPr>
        <w:t xml:space="preserve"> platného k 1. januáru príslušného zdaňovacieho obdobia ročne na daňovníka, </w:t>
      </w:r>
      <w:bookmarkEnd w:id="794"/>
    </w:p>
    <w:bookmarkEnd w:id="791"/>
    <w:bookmarkStart w:name="paragraf-11.odsek-1.pismeno-b" w:id="795"/>
    <w:p>
      <w:pPr>
        <w:spacing w:before="225" w:after="225" w:line="264"/>
        <w:ind w:left="420"/>
        <w:jc w:val="left"/>
      </w:pPr>
      <w:r>
        <w:rPr>
          <w:rFonts w:ascii="Times New Roman" w:hAnsi="Times New Roman"/>
          <w:b w:val="false"/>
          <w:i w:val="false"/>
          <w:color w:val="000000"/>
          <w:sz w:val="22"/>
        </w:rPr>
        <w:t xml:space="preserve"> </w:t>
      </w:r>
      <w:bookmarkStart w:name="paragraf-11.odsek-1.pismeno-b.oznacenie" w:id="796"/>
      <w:r>
        <w:rPr>
          <w:rFonts w:ascii="Times New Roman" w:hAnsi="Times New Roman"/>
          <w:b w:val="false"/>
          <w:i w:val="false"/>
          <w:color w:val="000000"/>
          <w:sz w:val="22"/>
        </w:rPr>
        <w:t xml:space="preserve">b) </w:t>
      </w:r>
      <w:bookmarkEnd w:id="796"/>
      <w:bookmarkStart w:name="paragraf-11.odsek-1.pismeno-b.text" w:id="797"/>
      <w:r>
        <w:rPr>
          <w:rFonts w:ascii="Times New Roman" w:hAnsi="Times New Roman"/>
          <w:b w:val="false"/>
          <w:i w:val="false"/>
          <w:color w:val="000000"/>
          <w:sz w:val="22"/>
        </w:rPr>
        <w:t>suma zodpovedajúca 19,2-násobku sumy životného minima</w:t>
      </w:r>
      <w:bookmarkEnd w:id="797"/>
      <w:hyperlink w:anchor="poznamky.poznamka-6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64</w:t>
        </w:r>
        <w:r>
          <w:rPr>
            <w:rFonts w:ascii="Times New Roman" w:hAnsi="Times New Roman"/>
            <w:b w:val="false"/>
            <w:i w:val="false"/>
            <w:color w:val="0000ff"/>
            <w:sz w:val="22"/>
            <w:u w:val="single"/>
          </w:rPr>
          <w:t>)</w:t>
        </w:r>
      </w:hyperlink>
      <w:bookmarkStart w:name="paragraf-11.odsek-1.pismeno-b.text" w:id="798"/>
      <w:r>
        <w:rPr>
          <w:rFonts w:ascii="Times New Roman" w:hAnsi="Times New Roman"/>
          <w:b w:val="false"/>
          <w:i w:val="false"/>
          <w:color w:val="000000"/>
          <w:sz w:val="22"/>
        </w:rPr>
        <w:t xml:space="preserve"> platného k 1. januáru príslušného zdaňovacieho obdobia ročne na manželku (manžela) žijúcu s daňovníkom v domácnosti,</w:t>
      </w:r>
      <w:bookmarkEnd w:id="798"/>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11.odsek-1.pismeno-b.text" w:id="799"/>
      <w:r>
        <w:rPr>
          <w:rFonts w:ascii="Times New Roman" w:hAnsi="Times New Roman"/>
          <w:b w:val="false"/>
          <w:i w:val="false"/>
          <w:color w:val="000000"/>
          <w:sz w:val="22"/>
        </w:rPr>
        <w:t xml:space="preserve"> ak nemá vlastný príjem; ak má vlastný príjem nepresahujúci túto sumu ročne, nezdaniteľná časť základu dane je rozdiel medzi touto sumou a vlastným príjmom manželky (manžela); do vlastného príjmu sa nezahŕňa zvýšenie dôchodku pre bezvládnosť, štátne sociálne dávky</w:t>
      </w:r>
      <w:bookmarkEnd w:id="799"/>
      <w:hyperlink w:anchor="poznamky.poznamka-4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43</w:t>
        </w:r>
        <w:r>
          <w:rPr>
            <w:rFonts w:ascii="Times New Roman" w:hAnsi="Times New Roman"/>
            <w:b w:val="false"/>
            <w:i w:val="false"/>
            <w:color w:val="0000ff"/>
            <w:sz w:val="22"/>
            <w:u w:val="single"/>
          </w:rPr>
          <w:t>)</w:t>
        </w:r>
      </w:hyperlink>
      <w:bookmarkStart w:name="paragraf-11.odsek-1.pismeno-b.text" w:id="800"/>
      <w:r>
        <w:rPr>
          <w:rFonts w:ascii="Times New Roman" w:hAnsi="Times New Roman"/>
          <w:b w:val="false"/>
          <w:i w:val="false"/>
          <w:color w:val="000000"/>
          <w:sz w:val="22"/>
        </w:rPr>
        <w:t xml:space="preserve"> a štipendium poskytované študujúcim sústavne sa pripravujúcim na budúce povolanie, </w:t>
      </w:r>
      <w:bookmarkEnd w:id="800"/>
    </w:p>
    <w:bookmarkEnd w:id="795"/>
    <w:bookmarkEnd w:id="787"/>
    <w:bookmarkStart w:name="paragraf-11.odsek-2" w:id="801"/>
    <w:p>
      <w:pPr>
        <w:spacing w:before="225" w:after="225" w:line="264"/>
        <w:ind w:left="345"/>
        <w:jc w:val="left"/>
      </w:pPr>
      <w:r>
        <w:rPr>
          <w:rFonts w:ascii="Times New Roman" w:hAnsi="Times New Roman"/>
          <w:b w:val="false"/>
          <w:i w:val="false"/>
          <w:color w:val="000000"/>
          <w:sz w:val="22"/>
        </w:rPr>
        <w:t xml:space="preserve"> </w:t>
      </w:r>
      <w:bookmarkStart w:name="paragraf-11.odsek-2.oznacenie" w:id="802"/>
      <w:r>
        <w:rPr>
          <w:rFonts w:ascii="Times New Roman" w:hAnsi="Times New Roman"/>
          <w:b w:val="false"/>
          <w:i w:val="false"/>
          <w:color w:val="000000"/>
          <w:sz w:val="22"/>
        </w:rPr>
        <w:t xml:space="preserve">(2) </w:t>
      </w:r>
      <w:bookmarkEnd w:id="802"/>
      <w:bookmarkStart w:name="paragraf-11.odsek-2.text" w:id="803"/>
      <w:r>
        <w:rPr>
          <w:rFonts w:ascii="Times New Roman" w:hAnsi="Times New Roman"/>
          <w:b w:val="false"/>
          <w:i w:val="false"/>
          <w:color w:val="000000"/>
          <w:sz w:val="22"/>
        </w:rPr>
        <w:t>Základ dane daňovníka sa neznižuje o sumu vypočítanú podľa odseku 1 písm. a), ak daňovník je na začiatku zdaňovacieho obdobia poberateľom starobného dôchodku alebo predčasného starobného dôchodku zo sociálneho poistenia, alebo dôchodku zo zahraničného povinného poistenia rovnakého druhu, alebo výsluhového dôchodku,</w:t>
      </w:r>
      <w:bookmarkEnd w:id="803"/>
      <w:hyperlink w:anchor="poznamky.poznamka-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w:t>
        </w:r>
        <w:r>
          <w:rPr>
            <w:rFonts w:ascii="Times New Roman" w:hAnsi="Times New Roman"/>
            <w:b w:val="false"/>
            <w:i w:val="false"/>
            <w:color w:val="0000ff"/>
            <w:sz w:val="22"/>
            <w:u w:val="single"/>
          </w:rPr>
          <w:t>)</w:t>
        </w:r>
      </w:hyperlink>
      <w:bookmarkStart w:name="paragraf-11.odsek-2.text" w:id="804"/>
      <w:r>
        <w:rPr>
          <w:rFonts w:ascii="Times New Roman" w:hAnsi="Times New Roman"/>
          <w:b w:val="false"/>
          <w:i w:val="false"/>
          <w:color w:val="000000"/>
          <w:sz w:val="22"/>
        </w:rPr>
        <w:t xml:space="preserve"> alebo výsluhového príspevku vyplácaného, ak služobný pomer trval aspoň 15 rokov</w:t>
      </w:r>
      <w:bookmarkEnd w:id="804"/>
      <w:hyperlink w:anchor="poznamky.poznamka-6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65</w:t>
        </w:r>
        <w:r>
          <w:rPr>
            <w:rFonts w:ascii="Times New Roman" w:hAnsi="Times New Roman"/>
            <w:b w:val="false"/>
            <w:i w:val="false"/>
            <w:color w:val="0000ff"/>
            <w:sz w:val="22"/>
            <w:u w:val="single"/>
          </w:rPr>
          <w:t>)</w:t>
        </w:r>
      </w:hyperlink>
      <w:bookmarkStart w:name="paragraf-11.odsek-2.text" w:id="805"/>
      <w:r>
        <w:rPr>
          <w:rFonts w:ascii="Times New Roman" w:hAnsi="Times New Roman"/>
          <w:b w:val="false"/>
          <w:i w:val="false"/>
          <w:color w:val="000000"/>
          <w:sz w:val="22"/>
        </w:rPr>
        <w:t xml:space="preserve"> (ďalej len „dôchodok“) alebo ak mu dôchodok bol priznaný spätne k začiatku zdaňovacieho obdobia a je vyšší ako suma, o ktorú sa znižuje základ dane podľa odseku 1 písm. a). Ak suma dôchodku v úhrne nepresahuje sumu, o ktorú sa znižuje základ dane podľa odseku 1 písm. a), zníži sa základ dane podľa odseku 1 písm. a) len vo výške rozdielu medzi vyplatenou sumou dôchodku a sumou, o ktorú sa znižuje základ dane podľa odseku 1 písm. a). </w:t>
      </w:r>
      <w:bookmarkEnd w:id="805"/>
    </w:p>
    <w:bookmarkEnd w:id="801"/>
    <w:bookmarkStart w:name="paragraf-11.odsek-3" w:id="806"/>
    <w:p>
      <w:pPr>
        <w:spacing w:before="225" w:after="225" w:line="264"/>
        <w:ind w:left="345"/>
        <w:jc w:val="left"/>
      </w:pPr>
      <w:r>
        <w:rPr>
          <w:rFonts w:ascii="Times New Roman" w:hAnsi="Times New Roman"/>
          <w:b w:val="false"/>
          <w:i w:val="false"/>
          <w:color w:val="000000"/>
          <w:sz w:val="22"/>
        </w:rPr>
        <w:t xml:space="preserve"> </w:t>
      </w:r>
      <w:bookmarkStart w:name="paragraf-11.odsek-3.oznacenie" w:id="807"/>
      <w:r>
        <w:rPr>
          <w:rFonts w:ascii="Times New Roman" w:hAnsi="Times New Roman"/>
          <w:b w:val="false"/>
          <w:i w:val="false"/>
          <w:color w:val="000000"/>
          <w:sz w:val="22"/>
        </w:rPr>
        <w:t xml:space="preserve">(3) </w:t>
      </w:r>
      <w:bookmarkEnd w:id="807"/>
      <w:bookmarkStart w:name="paragraf-11.odsek-3.text" w:id="808"/>
      <w:r>
        <w:rPr>
          <w:rFonts w:ascii="Times New Roman" w:hAnsi="Times New Roman"/>
          <w:b w:val="false"/>
          <w:i w:val="false"/>
          <w:color w:val="000000"/>
          <w:sz w:val="22"/>
        </w:rPr>
        <w:t xml:space="preserve">Základ dane sa znižuje o nezdaniteľnú časť základu dane podľa odseku 1 písm. b) len u daňovníka s neobmedzenou daňovou povinnosťou s trvalým pobytom na území Slovenskej republiky. </w:t>
      </w:r>
      <w:bookmarkEnd w:id="808"/>
    </w:p>
    <w:bookmarkEnd w:id="806"/>
    <w:bookmarkStart w:name="paragraf-11.odsek-4" w:id="809"/>
    <w:p>
      <w:pPr>
        <w:spacing w:before="225" w:after="225" w:line="264"/>
        <w:ind w:left="345"/>
        <w:jc w:val="left"/>
      </w:pPr>
      <w:r>
        <w:rPr>
          <w:rFonts w:ascii="Times New Roman" w:hAnsi="Times New Roman"/>
          <w:b w:val="false"/>
          <w:i w:val="false"/>
          <w:color w:val="000000"/>
          <w:sz w:val="22"/>
        </w:rPr>
        <w:t xml:space="preserve"> </w:t>
      </w:r>
      <w:bookmarkStart w:name="paragraf-11.odsek-4.oznacenie" w:id="810"/>
      <w:r>
        <w:rPr>
          <w:rFonts w:ascii="Times New Roman" w:hAnsi="Times New Roman"/>
          <w:b w:val="false"/>
          <w:i w:val="false"/>
          <w:color w:val="000000"/>
          <w:sz w:val="22"/>
        </w:rPr>
        <w:t xml:space="preserve">(4) </w:t>
      </w:r>
      <w:bookmarkEnd w:id="810"/>
      <w:bookmarkStart w:name="paragraf-11.odsek-4.text" w:id="811"/>
      <w:r>
        <w:rPr>
          <w:rFonts w:ascii="Times New Roman" w:hAnsi="Times New Roman"/>
          <w:b w:val="false"/>
          <w:i w:val="false"/>
          <w:color w:val="000000"/>
          <w:sz w:val="22"/>
        </w:rPr>
        <w:t xml:space="preserve">Daňovník, ktorý si môže uplatniť nezdaniteľnú časť základu dane podľa odseku 1 písm. b) len jeden alebo niekoľko kalendárnych mesiacov v zdaňovacom období, môže znížiť základ dane len o sumu zodpovedajúcu jednej dvanástine tejto nezdaniteľnej časti základu dane za každý kalendárny mesiac, na ktorého začiatku boli splnené podmienky na uplatnenie tejto nezdaniteľnej časti základu dane. </w:t>
      </w:r>
      <w:bookmarkEnd w:id="811"/>
    </w:p>
    <w:bookmarkEnd w:id="809"/>
    <w:bookmarkEnd w:id="784"/>
    <w:bookmarkEnd w:id="137"/>
    <w:bookmarkStart w:name="column-1" w:id="812"/>
    <w:p>
      <w:pPr>
        <w:spacing w:before="0" w:after="0"/>
        <w:ind w:left="120"/>
        <w:jc w:val="left"/>
      </w:pPr>
      <w:bookmarkStart w:name="predpis" w:id="813"/>
      <w:bookmarkEnd w:id="813"/>
    </w:p>
    <w:bookmarkEnd w:id="812"/>
    <w:bookmarkStart w:name="predpis.cast-tretia" w:id="814"/>
    <w:p>
      <w:pPr>
        <w:spacing w:before="300" w:after="0" w:line="264"/>
        <w:ind w:left="195"/>
        <w:jc w:val="left"/>
      </w:pPr>
      <w:bookmarkStart w:name="predpis.cast-tretia.oznacenie" w:id="815"/>
      <w:r>
        <w:rPr>
          <w:rFonts w:ascii="Times New Roman" w:hAnsi="Times New Roman"/>
          <w:b w:val="false"/>
          <w:i w:val="false"/>
          <w:color w:val="000000"/>
          <w:sz w:val="22"/>
        </w:rPr>
        <w:t xml:space="preserve"> TRETIA ČASŤ </w:t>
      </w:r>
    </w:p>
    <w:bookmarkEnd w:id="815"/>
    <w:bookmarkStart w:name="predpis.cast-tretia.nadpis" w:id="816"/>
    <w:p>
      <w:pPr>
        <w:spacing w:before="0" w:after="0" w:line="264"/>
        <w:ind w:left="195"/>
        <w:jc w:val="left"/>
      </w:pPr>
      <w:r>
        <w:rPr>
          <w:rFonts w:ascii="Times New Roman" w:hAnsi="Times New Roman"/>
          <w:b/>
          <w:i w:val="false"/>
          <w:color w:val="000000"/>
          <w:sz w:val="22"/>
        </w:rPr>
        <w:t xml:space="preserve"> DAŇ PRÁVNICKEJ OSOBY </w:t>
      </w:r>
    </w:p>
    <w:bookmarkEnd w:id="816"/>
    <w:bookmarkStart w:name="paragraf-12" w:id="817"/>
    <w:p>
      <w:pPr>
        <w:spacing w:before="225" w:after="225" w:line="264"/>
        <w:ind w:left="270"/>
        <w:jc w:val="center"/>
      </w:pPr>
      <w:bookmarkStart w:name="paragraf-12.oznacenie" w:id="818"/>
      <w:r>
        <w:rPr>
          <w:rFonts w:ascii="Times New Roman" w:hAnsi="Times New Roman"/>
          <w:b/>
          <w:i w:val="false"/>
          <w:color w:val="000000"/>
          <w:sz w:val="22"/>
        </w:rPr>
        <w:t xml:space="preserve"> § 12 </w:t>
      </w:r>
    </w:p>
    <w:bookmarkEnd w:id="818"/>
    <w:bookmarkStart w:name="paragraf-12.nadpis" w:id="819"/>
    <w:p>
      <w:pPr>
        <w:spacing w:before="225" w:after="225" w:line="264"/>
        <w:ind w:left="270"/>
        <w:jc w:val="center"/>
      </w:pPr>
      <w:r>
        <w:rPr>
          <w:rFonts w:ascii="Times New Roman" w:hAnsi="Times New Roman"/>
          <w:b/>
          <w:i w:val="false"/>
          <w:color w:val="000000"/>
          <w:sz w:val="22"/>
        </w:rPr>
        <w:t xml:space="preserve"> Predmet dane </w:t>
      </w:r>
    </w:p>
    <w:bookmarkEnd w:id="819"/>
    <w:bookmarkStart w:name="paragraf-12.odsek-1" w:id="820"/>
    <w:p>
      <w:pPr>
        <w:spacing w:before="225" w:after="225" w:line="264"/>
        <w:ind w:left="345"/>
        <w:jc w:val="left"/>
      </w:pPr>
      <w:r>
        <w:rPr>
          <w:rFonts w:ascii="Times New Roman" w:hAnsi="Times New Roman"/>
          <w:b w:val="false"/>
          <w:i w:val="false"/>
          <w:color w:val="000000"/>
          <w:sz w:val="22"/>
        </w:rPr>
        <w:t xml:space="preserve"> </w:t>
      </w:r>
      <w:bookmarkStart w:name="paragraf-12.odsek-1.oznacenie" w:id="821"/>
      <w:r>
        <w:rPr>
          <w:rFonts w:ascii="Times New Roman" w:hAnsi="Times New Roman"/>
          <w:b w:val="false"/>
          <w:i w:val="false"/>
          <w:color w:val="000000"/>
          <w:sz w:val="22"/>
        </w:rPr>
        <w:t xml:space="preserve">(1) </w:t>
      </w:r>
      <w:bookmarkEnd w:id="821"/>
      <w:bookmarkStart w:name="paragraf-12.odsek-1.text" w:id="822"/>
      <w:r>
        <w:rPr>
          <w:rFonts w:ascii="Times New Roman" w:hAnsi="Times New Roman"/>
          <w:b w:val="false"/>
          <w:i w:val="false"/>
          <w:color w:val="000000"/>
          <w:sz w:val="22"/>
        </w:rPr>
        <w:t>Predmetom dane daňovníka, ktorý je správcovskou spoločnosťou a ktorý vytvára podielové fondy,</w:t>
      </w:r>
      <w:bookmarkEnd w:id="822"/>
      <w:hyperlink w:anchor="poznamky.poznamka-6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66</w:t>
        </w:r>
        <w:r>
          <w:rPr>
            <w:rFonts w:ascii="Times New Roman" w:hAnsi="Times New Roman"/>
            <w:b w:val="false"/>
            <w:i w:val="false"/>
            <w:color w:val="0000ff"/>
            <w:sz w:val="22"/>
            <w:u w:val="single"/>
          </w:rPr>
          <w:t>)</w:t>
        </w:r>
      </w:hyperlink>
      <w:bookmarkStart w:name="paragraf-12.odsek-1.text" w:id="823"/>
      <w:r>
        <w:rPr>
          <w:rFonts w:ascii="Times New Roman" w:hAnsi="Times New Roman"/>
          <w:b w:val="false"/>
          <w:i w:val="false"/>
          <w:color w:val="000000"/>
          <w:sz w:val="22"/>
        </w:rPr>
        <w:t xml:space="preserve"> sú len príjmy správcovskej spoločnosti. </w:t>
      </w:r>
      <w:bookmarkEnd w:id="823"/>
    </w:p>
    <w:bookmarkEnd w:id="820"/>
    <w:bookmarkStart w:name="paragraf-12.odsek-2" w:id="824"/>
    <w:p>
      <w:pPr>
        <w:spacing w:before="225" w:after="225" w:line="264"/>
        <w:ind w:left="345"/>
        <w:jc w:val="left"/>
      </w:pPr>
      <w:r>
        <w:rPr>
          <w:rFonts w:ascii="Times New Roman" w:hAnsi="Times New Roman"/>
          <w:b w:val="false"/>
          <w:i w:val="false"/>
          <w:color w:val="000000"/>
          <w:sz w:val="22"/>
        </w:rPr>
        <w:t xml:space="preserve"> </w:t>
      </w:r>
      <w:bookmarkStart w:name="paragraf-12.odsek-2.oznacenie" w:id="825"/>
      <w:r>
        <w:rPr>
          <w:rFonts w:ascii="Times New Roman" w:hAnsi="Times New Roman"/>
          <w:b w:val="false"/>
          <w:i w:val="false"/>
          <w:color w:val="000000"/>
          <w:sz w:val="22"/>
        </w:rPr>
        <w:t xml:space="preserve">(2) </w:t>
      </w:r>
      <w:bookmarkEnd w:id="825"/>
      <w:bookmarkStart w:name="paragraf-12.odsek-2.text" w:id="826"/>
      <w:r>
        <w:rPr>
          <w:rFonts w:ascii="Times New Roman" w:hAnsi="Times New Roman"/>
          <w:b w:val="false"/>
          <w:i w:val="false"/>
          <w:color w:val="000000"/>
          <w:sz w:val="22"/>
        </w:rPr>
        <w:t>Predmetom dane daňovníkov, ktorí nie sú založení alebo zriadení na podnikanie,</w:t>
      </w:r>
      <w:bookmarkEnd w:id="826"/>
      <w:hyperlink w:anchor="poznamky.poznamka-6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67</w:t>
        </w:r>
        <w:r>
          <w:rPr>
            <w:rFonts w:ascii="Times New Roman" w:hAnsi="Times New Roman"/>
            <w:b w:val="false"/>
            <w:i w:val="false"/>
            <w:color w:val="0000ff"/>
            <w:sz w:val="22"/>
            <w:u w:val="single"/>
          </w:rPr>
          <w:t>)</w:t>
        </w:r>
      </w:hyperlink>
      <w:bookmarkStart w:name="paragraf-12.odsek-2.text" w:id="827"/>
      <w:r>
        <w:rPr>
          <w:rFonts w:ascii="Times New Roman" w:hAnsi="Times New Roman"/>
          <w:b w:val="false"/>
          <w:i w:val="false"/>
          <w:color w:val="000000"/>
          <w:sz w:val="22"/>
        </w:rPr>
        <w:t xml:space="preserve"> sú príjmy z činností, ktorými dosahujú zisk alebo ktorými sa dá zisk dosiahnuť, a to vrátane príjmov z predaja majetku, príjmov z nájomného, príjmov z reklám, príjmov z členských príspevkov a príjmov, z ktorých sa daň vyberá podľa </w:t>
      </w:r>
      <w:bookmarkEnd w:id="827"/>
      <w:hyperlink w:anchor="paragraf-43">
        <w:r>
          <w:rPr>
            <w:rFonts w:ascii="Times New Roman" w:hAnsi="Times New Roman"/>
            <w:b w:val="false"/>
            <w:i w:val="false"/>
            <w:color w:val="0000ff"/>
            <w:sz w:val="22"/>
            <w:u w:val="single"/>
          </w:rPr>
          <w:t>§ 43</w:t>
        </w:r>
      </w:hyperlink>
      <w:bookmarkStart w:name="paragraf-12.odsek-2.text" w:id="828"/>
      <w:r>
        <w:rPr>
          <w:rFonts w:ascii="Times New Roman" w:hAnsi="Times New Roman"/>
          <w:b w:val="false"/>
          <w:i w:val="false"/>
          <w:color w:val="000000"/>
          <w:sz w:val="22"/>
        </w:rPr>
        <w:t xml:space="preserve">. </w:t>
      </w:r>
      <w:bookmarkEnd w:id="828"/>
    </w:p>
    <w:bookmarkEnd w:id="824"/>
    <w:bookmarkStart w:name="paragraf-12.odsek-3" w:id="829"/>
    <w:p>
      <w:pPr>
        <w:spacing w:before="225" w:after="225" w:line="264"/>
        <w:ind w:left="345"/>
        <w:jc w:val="left"/>
      </w:pPr>
      <w:r>
        <w:rPr>
          <w:rFonts w:ascii="Times New Roman" w:hAnsi="Times New Roman"/>
          <w:b w:val="false"/>
          <w:i w:val="false"/>
          <w:color w:val="000000"/>
          <w:sz w:val="22"/>
        </w:rPr>
        <w:t xml:space="preserve"> </w:t>
      </w:r>
      <w:bookmarkStart w:name="paragraf-12.odsek-3.oznacenie" w:id="830"/>
      <w:r>
        <w:rPr>
          <w:rFonts w:ascii="Times New Roman" w:hAnsi="Times New Roman"/>
          <w:b w:val="false"/>
          <w:i w:val="false"/>
          <w:color w:val="000000"/>
          <w:sz w:val="22"/>
        </w:rPr>
        <w:t xml:space="preserve">(3) </w:t>
      </w:r>
      <w:bookmarkEnd w:id="830"/>
      <w:bookmarkStart w:name="paragraf-12.odsek-3.text" w:id="831"/>
      <w:r>
        <w:rPr>
          <w:rFonts w:ascii="Times New Roman" w:hAnsi="Times New Roman"/>
          <w:b w:val="false"/>
          <w:i w:val="false"/>
          <w:color w:val="000000"/>
          <w:sz w:val="22"/>
        </w:rPr>
        <w:t>Daňovníkmi podľa odseku 2 sú záujmové združenia právnických osôb, profesijné komory, občianske združenia vrátane odborových organizácií, politické strany a politické hnutia, štátom uznané cirkvi a náboženské spoločnosti, spoločenstvá vlastníkov bytov a nebytových priestorov, pozemkové spoločenstvá, obce, vyššie územné celky,</w:t>
      </w:r>
      <w:bookmarkEnd w:id="831"/>
      <w:hyperlink w:anchor="poznamky.poznamka-6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68</w:t>
        </w:r>
        <w:r>
          <w:rPr>
            <w:rFonts w:ascii="Times New Roman" w:hAnsi="Times New Roman"/>
            <w:b w:val="false"/>
            <w:i w:val="false"/>
            <w:color w:val="0000ff"/>
            <w:sz w:val="22"/>
            <w:u w:val="single"/>
          </w:rPr>
          <w:t>)</w:t>
        </w:r>
      </w:hyperlink>
      <w:bookmarkStart w:name="paragraf-12.odsek-3.text" w:id="832"/>
      <w:r>
        <w:rPr>
          <w:rFonts w:ascii="Times New Roman" w:hAnsi="Times New Roman"/>
          <w:b w:val="false"/>
          <w:i w:val="false"/>
          <w:color w:val="000000"/>
          <w:sz w:val="22"/>
        </w:rPr>
        <w:t xml:space="preserve"> rozpočtové organizácie a príspevkové organizácie, štátne fondy,</w:t>
      </w:r>
      <w:bookmarkEnd w:id="832"/>
      <w:hyperlink w:anchor="poznamky.poznamka-6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69</w:t>
        </w:r>
        <w:r>
          <w:rPr>
            <w:rFonts w:ascii="Times New Roman" w:hAnsi="Times New Roman"/>
            <w:b w:val="false"/>
            <w:i w:val="false"/>
            <w:color w:val="0000ff"/>
            <w:sz w:val="22"/>
            <w:u w:val="single"/>
          </w:rPr>
          <w:t>)</w:t>
        </w:r>
      </w:hyperlink>
      <w:bookmarkStart w:name="paragraf-12.odsek-3.text" w:id="833"/>
      <w:r>
        <w:rPr>
          <w:rFonts w:ascii="Times New Roman" w:hAnsi="Times New Roman"/>
          <w:b w:val="false"/>
          <w:i w:val="false"/>
          <w:color w:val="000000"/>
          <w:sz w:val="22"/>
        </w:rPr>
        <w:t xml:space="preserve"> vysoké školy,</w:t>
      </w:r>
      <w:bookmarkEnd w:id="833"/>
      <w:hyperlink w:anchor="poznamky.poznamka-7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70</w:t>
        </w:r>
        <w:r>
          <w:rPr>
            <w:rFonts w:ascii="Times New Roman" w:hAnsi="Times New Roman"/>
            <w:b w:val="false"/>
            <w:i w:val="false"/>
            <w:color w:val="0000ff"/>
            <w:sz w:val="22"/>
            <w:u w:val="single"/>
          </w:rPr>
          <w:t>)</w:t>
        </w:r>
      </w:hyperlink>
      <w:bookmarkStart w:name="paragraf-12.odsek-3.text" w:id="834"/>
      <w:r>
        <w:rPr>
          <w:rFonts w:ascii="Times New Roman" w:hAnsi="Times New Roman"/>
          <w:b w:val="false"/>
          <w:i w:val="false"/>
          <w:color w:val="000000"/>
          <w:sz w:val="22"/>
        </w:rPr>
        <w:t xml:space="preserve"> doplnkové dôchodkové poisťovne,</w:t>
      </w:r>
      <w:bookmarkEnd w:id="834"/>
      <w:hyperlink w:anchor="poznamky.poznamka-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35</w:t>
        </w:r>
        <w:r>
          <w:rPr>
            <w:rFonts w:ascii="Times New Roman" w:hAnsi="Times New Roman"/>
            <w:b w:val="false"/>
            <w:i w:val="false"/>
            <w:color w:val="0000ff"/>
            <w:sz w:val="22"/>
            <w:u w:val="single"/>
          </w:rPr>
          <w:t>)</w:t>
        </w:r>
      </w:hyperlink>
      <w:bookmarkStart w:name="paragraf-12.odsek-3.text" w:id="835"/>
      <w:r>
        <w:rPr>
          <w:rFonts w:ascii="Times New Roman" w:hAnsi="Times New Roman"/>
          <w:b w:val="false"/>
          <w:i w:val="false"/>
          <w:color w:val="000000"/>
          <w:sz w:val="22"/>
        </w:rPr>
        <w:t xml:space="preserve"> zdravotné poisťovne, Sociálna poisťovňa, Národný úrad práce, Fond ochrany vkladov, Slovenská kancelária poisťovateľov, Slovenský pozemkový fond, Slovenský rozhlas, Slovenská televízia, Fond na podporu zahraničného obchodu, Úrad pre finančný trh,</w:t>
      </w:r>
      <w:bookmarkEnd w:id="835"/>
      <w:hyperlink w:anchor="poznamky.poznamka-7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71</w:t>
        </w:r>
        <w:r>
          <w:rPr>
            <w:rFonts w:ascii="Times New Roman" w:hAnsi="Times New Roman"/>
            <w:b w:val="false"/>
            <w:i w:val="false"/>
            <w:color w:val="0000ff"/>
            <w:sz w:val="22"/>
            <w:u w:val="single"/>
          </w:rPr>
          <w:t>)</w:t>
        </w:r>
      </w:hyperlink>
      <w:bookmarkStart w:name="paragraf-12.odsek-3.text" w:id="836"/>
      <w:r>
        <w:rPr>
          <w:rFonts w:ascii="Times New Roman" w:hAnsi="Times New Roman"/>
          <w:b w:val="false"/>
          <w:i w:val="false"/>
          <w:color w:val="000000"/>
          <w:sz w:val="22"/>
        </w:rPr>
        <w:t xml:space="preserve"> neinvestičné fondy, nadácie, neziskové organizácie poskytujúce všeobecne prospešné služby, organizácie, ktorých nezisková činnosť vyplýva z osobitného predpisu, na základe ktorého vznikli; za daňovníkov, ktorí nie sú založení alebo zriadení na podnikanie, sa na účely tohto zákona nepovažujú obchodné spoločnosti nezaložené na účel podnikania. </w:t>
      </w:r>
      <w:bookmarkEnd w:id="836"/>
    </w:p>
    <w:bookmarkEnd w:id="829"/>
    <w:bookmarkStart w:name="paragraf-12.odsek-4" w:id="837"/>
    <w:p>
      <w:pPr>
        <w:spacing w:before="225" w:after="225" w:line="264"/>
        <w:ind w:left="345"/>
        <w:jc w:val="left"/>
      </w:pPr>
      <w:r>
        <w:rPr>
          <w:rFonts w:ascii="Times New Roman" w:hAnsi="Times New Roman"/>
          <w:b w:val="false"/>
          <w:i w:val="false"/>
          <w:color w:val="000000"/>
          <w:sz w:val="22"/>
        </w:rPr>
        <w:t xml:space="preserve"> </w:t>
      </w:r>
      <w:bookmarkStart w:name="paragraf-12.odsek-4.oznacenie" w:id="838"/>
      <w:r>
        <w:rPr>
          <w:rFonts w:ascii="Times New Roman" w:hAnsi="Times New Roman"/>
          <w:b w:val="false"/>
          <w:i w:val="false"/>
          <w:color w:val="000000"/>
          <w:sz w:val="22"/>
        </w:rPr>
        <w:t xml:space="preserve">(4) </w:t>
      </w:r>
      <w:bookmarkEnd w:id="838"/>
      <w:bookmarkStart w:name="paragraf-12.odsek-4.text" w:id="839"/>
      <w:r>
        <w:rPr>
          <w:rFonts w:ascii="Times New Roman" w:hAnsi="Times New Roman"/>
          <w:b w:val="false"/>
          <w:i w:val="false"/>
          <w:color w:val="000000"/>
          <w:sz w:val="22"/>
        </w:rPr>
        <w:t>Predmetom dane daňovníka, ktorý je verejnou obchodnou spoločnosťou, Národnou bankou Slovenska</w:t>
      </w:r>
      <w:bookmarkEnd w:id="839"/>
      <w:hyperlink w:anchor="poznamky.poznamka-7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72</w:t>
        </w:r>
        <w:r>
          <w:rPr>
            <w:rFonts w:ascii="Times New Roman" w:hAnsi="Times New Roman"/>
            <w:b w:val="false"/>
            <w:i w:val="false"/>
            <w:color w:val="0000ff"/>
            <w:sz w:val="22"/>
            <w:u w:val="single"/>
          </w:rPr>
          <w:t>)</w:t>
        </w:r>
      </w:hyperlink>
      <w:bookmarkStart w:name="paragraf-12.odsek-4.text" w:id="840"/>
      <w:r>
        <w:rPr>
          <w:rFonts w:ascii="Times New Roman" w:hAnsi="Times New Roman"/>
          <w:b w:val="false"/>
          <w:i w:val="false"/>
          <w:color w:val="000000"/>
          <w:sz w:val="22"/>
        </w:rPr>
        <w:t xml:space="preserve"> a Fondom národného majetku Slovenskej republiky,</w:t>
      </w:r>
      <w:bookmarkEnd w:id="840"/>
      <w:hyperlink w:anchor="poznamky.poznamka-7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73</w:t>
        </w:r>
        <w:r>
          <w:rPr>
            <w:rFonts w:ascii="Times New Roman" w:hAnsi="Times New Roman"/>
            <w:b w:val="false"/>
            <w:i w:val="false"/>
            <w:color w:val="0000ff"/>
            <w:sz w:val="22"/>
            <w:u w:val="single"/>
          </w:rPr>
          <w:t>)</w:t>
        </w:r>
      </w:hyperlink>
      <w:bookmarkStart w:name="paragraf-12.odsek-4.text" w:id="841"/>
      <w:r>
        <w:rPr>
          <w:rFonts w:ascii="Times New Roman" w:hAnsi="Times New Roman"/>
          <w:b w:val="false"/>
          <w:i w:val="false"/>
          <w:color w:val="000000"/>
          <w:sz w:val="22"/>
        </w:rPr>
        <w:t xml:space="preserve"> sú iba príjmy, z ktorých sa daň vyberá podľa </w:t>
      </w:r>
      <w:bookmarkEnd w:id="841"/>
      <w:hyperlink w:anchor="paragraf-43">
        <w:r>
          <w:rPr>
            <w:rFonts w:ascii="Times New Roman" w:hAnsi="Times New Roman"/>
            <w:b w:val="false"/>
            <w:i w:val="false"/>
            <w:color w:val="0000ff"/>
            <w:sz w:val="22"/>
            <w:u w:val="single"/>
          </w:rPr>
          <w:t>§ 43</w:t>
        </w:r>
      </w:hyperlink>
      <w:bookmarkStart w:name="paragraf-12.odsek-4.text" w:id="842"/>
      <w:r>
        <w:rPr>
          <w:rFonts w:ascii="Times New Roman" w:hAnsi="Times New Roman"/>
          <w:b w:val="false"/>
          <w:i w:val="false"/>
          <w:color w:val="000000"/>
          <w:sz w:val="22"/>
        </w:rPr>
        <w:t xml:space="preserve">. </w:t>
      </w:r>
      <w:bookmarkEnd w:id="842"/>
    </w:p>
    <w:bookmarkEnd w:id="837"/>
    <w:bookmarkStart w:name="paragraf-12.odsek-5" w:id="843"/>
    <w:p>
      <w:pPr>
        <w:spacing w:before="225" w:after="225" w:line="264"/>
        <w:ind w:left="345"/>
        <w:jc w:val="left"/>
      </w:pPr>
      <w:r>
        <w:rPr>
          <w:rFonts w:ascii="Times New Roman" w:hAnsi="Times New Roman"/>
          <w:b w:val="false"/>
          <w:i w:val="false"/>
          <w:color w:val="000000"/>
          <w:sz w:val="22"/>
        </w:rPr>
        <w:t xml:space="preserve"> </w:t>
      </w:r>
      <w:bookmarkStart w:name="paragraf-12.odsek-5.oznacenie" w:id="844"/>
      <w:r>
        <w:rPr>
          <w:rFonts w:ascii="Times New Roman" w:hAnsi="Times New Roman"/>
          <w:b w:val="false"/>
          <w:i w:val="false"/>
          <w:color w:val="000000"/>
          <w:sz w:val="22"/>
        </w:rPr>
        <w:t xml:space="preserve">(5) </w:t>
      </w:r>
      <w:bookmarkEnd w:id="844"/>
      <w:bookmarkStart w:name="paragraf-12.odsek-5.text" w:id="845"/>
      <w:r>
        <w:rPr>
          <w:rFonts w:ascii="Times New Roman" w:hAnsi="Times New Roman"/>
          <w:b w:val="false"/>
          <w:i w:val="false"/>
          <w:color w:val="000000"/>
          <w:sz w:val="22"/>
        </w:rPr>
        <w:t xml:space="preserve">Predmetom dane daňovníka, ktorý je spoločníkom verejnej obchodnej spoločnosti, je aj príjem podľa </w:t>
      </w:r>
      <w:bookmarkEnd w:id="845"/>
      <w:hyperlink w:anchor="paragraf-14.odsek-4">
        <w:r>
          <w:rPr>
            <w:rFonts w:ascii="Times New Roman" w:hAnsi="Times New Roman"/>
            <w:b w:val="false"/>
            <w:i w:val="false"/>
            <w:color w:val="0000ff"/>
            <w:sz w:val="22"/>
            <w:u w:val="single"/>
          </w:rPr>
          <w:t>§ 14 ods. 4</w:t>
        </w:r>
      </w:hyperlink>
      <w:bookmarkStart w:name="paragraf-12.odsek-5.text" w:id="846"/>
      <w:r>
        <w:rPr>
          <w:rFonts w:ascii="Times New Roman" w:hAnsi="Times New Roman"/>
          <w:b w:val="false"/>
          <w:i w:val="false"/>
          <w:color w:val="000000"/>
          <w:sz w:val="22"/>
        </w:rPr>
        <w:t xml:space="preserve"> a </w:t>
      </w:r>
      <w:bookmarkEnd w:id="846"/>
      <w:hyperlink w:anchor="paragraf-14.odsek-6">
        <w:r>
          <w:rPr>
            <w:rFonts w:ascii="Times New Roman" w:hAnsi="Times New Roman"/>
            <w:b w:val="false"/>
            <w:i w:val="false"/>
            <w:color w:val="0000ff"/>
            <w:sz w:val="22"/>
            <w:u w:val="single"/>
          </w:rPr>
          <w:t>6</w:t>
        </w:r>
      </w:hyperlink>
      <w:bookmarkStart w:name="paragraf-12.odsek-5.text" w:id="847"/>
      <w:r>
        <w:rPr>
          <w:rFonts w:ascii="Times New Roman" w:hAnsi="Times New Roman"/>
          <w:b w:val="false"/>
          <w:i w:val="false"/>
          <w:color w:val="000000"/>
          <w:sz w:val="22"/>
        </w:rPr>
        <w:t xml:space="preserve">. </w:t>
      </w:r>
      <w:bookmarkEnd w:id="847"/>
    </w:p>
    <w:bookmarkEnd w:id="843"/>
    <w:bookmarkStart w:name="paragraf-12.odsek-6" w:id="848"/>
    <w:p>
      <w:pPr>
        <w:spacing w:before="225" w:after="225" w:line="264"/>
        <w:ind w:left="345"/>
        <w:jc w:val="left"/>
      </w:pPr>
      <w:r>
        <w:rPr>
          <w:rFonts w:ascii="Times New Roman" w:hAnsi="Times New Roman"/>
          <w:b w:val="false"/>
          <w:i w:val="false"/>
          <w:color w:val="000000"/>
          <w:sz w:val="22"/>
        </w:rPr>
        <w:t xml:space="preserve"> </w:t>
      </w:r>
      <w:bookmarkStart w:name="paragraf-12.odsek-6.oznacenie" w:id="849"/>
      <w:r>
        <w:rPr>
          <w:rFonts w:ascii="Times New Roman" w:hAnsi="Times New Roman"/>
          <w:b w:val="false"/>
          <w:i w:val="false"/>
          <w:color w:val="000000"/>
          <w:sz w:val="22"/>
        </w:rPr>
        <w:t xml:space="preserve">(6) </w:t>
      </w:r>
      <w:bookmarkEnd w:id="849"/>
      <w:bookmarkStart w:name="paragraf-12.odsek-6.text" w:id="850"/>
      <w:r>
        <w:rPr>
          <w:rFonts w:ascii="Times New Roman" w:hAnsi="Times New Roman"/>
          <w:b w:val="false"/>
          <w:i w:val="false"/>
          <w:color w:val="000000"/>
          <w:sz w:val="22"/>
        </w:rPr>
        <w:t xml:space="preserve">Predmetom dane daňovníka, ktorý je komplementárom komanditnej spoločnosti, je aj príjem podľa </w:t>
      </w:r>
      <w:bookmarkEnd w:id="850"/>
      <w:hyperlink w:anchor="paragraf-14.odsek-5">
        <w:r>
          <w:rPr>
            <w:rFonts w:ascii="Times New Roman" w:hAnsi="Times New Roman"/>
            <w:b w:val="false"/>
            <w:i w:val="false"/>
            <w:color w:val="0000ff"/>
            <w:sz w:val="22"/>
            <w:u w:val="single"/>
          </w:rPr>
          <w:t>§ 14 ods. 5</w:t>
        </w:r>
      </w:hyperlink>
      <w:bookmarkStart w:name="paragraf-12.odsek-6.text" w:id="851"/>
      <w:r>
        <w:rPr>
          <w:rFonts w:ascii="Times New Roman" w:hAnsi="Times New Roman"/>
          <w:b w:val="false"/>
          <w:i w:val="false"/>
          <w:color w:val="000000"/>
          <w:sz w:val="22"/>
        </w:rPr>
        <w:t xml:space="preserve"> a </w:t>
      </w:r>
      <w:bookmarkEnd w:id="851"/>
      <w:hyperlink w:anchor="paragraf-14.odsek-7">
        <w:r>
          <w:rPr>
            <w:rFonts w:ascii="Times New Roman" w:hAnsi="Times New Roman"/>
            <w:b w:val="false"/>
            <w:i w:val="false"/>
            <w:color w:val="0000ff"/>
            <w:sz w:val="22"/>
            <w:u w:val="single"/>
          </w:rPr>
          <w:t>7</w:t>
        </w:r>
      </w:hyperlink>
      <w:bookmarkStart w:name="paragraf-12.odsek-6.text" w:id="852"/>
      <w:r>
        <w:rPr>
          <w:rFonts w:ascii="Times New Roman" w:hAnsi="Times New Roman"/>
          <w:b w:val="false"/>
          <w:i w:val="false"/>
          <w:color w:val="000000"/>
          <w:sz w:val="22"/>
        </w:rPr>
        <w:t xml:space="preserve">. </w:t>
      </w:r>
      <w:bookmarkEnd w:id="852"/>
    </w:p>
    <w:bookmarkEnd w:id="848"/>
    <w:bookmarkStart w:name="paragraf-12.odsek-7" w:id="853"/>
    <w:p>
      <w:pPr>
        <w:spacing w:before="0" w:after="0" w:line="264"/>
        <w:ind w:left="345"/>
        <w:jc w:val="left"/>
      </w:pPr>
      <w:bookmarkStart w:name="paragraf-12.odsek-7" w:id="854"/>
      <w:r>
        <w:rPr>
          <w:rFonts w:ascii="Times New Roman" w:hAnsi="Times New Roman"/>
          <w:b w:val="false"/>
          <w:i w:val="false"/>
          <w:color w:val="000000"/>
          <w:sz w:val="22"/>
        </w:rPr>
        <w:t xml:space="preserve"> </w:t>
      </w:r>
      <w:bookmarkStart w:name="paragraf-12.odsek-7.oznacenie" w:id="855"/>
      <w:r>
        <w:rPr>
          <w:rFonts w:ascii="Times New Roman" w:hAnsi="Times New Roman"/>
          <w:b w:val="false"/>
          <w:i w:val="false"/>
          <w:color w:val="000000"/>
          <w:sz w:val="22"/>
        </w:rPr>
        <w:t xml:space="preserve">(7) </w:t>
      </w:r>
      <w:bookmarkEnd w:id="855"/>
      <w:bookmarkStart w:name="paragraf-12.odsek-7.text" w:id="856"/>
      <w:r>
        <w:rPr>
          <w:rFonts w:ascii="Times New Roman" w:hAnsi="Times New Roman"/>
          <w:b w:val="false"/>
          <w:i w:val="false"/>
          <w:color w:val="000000"/>
          <w:sz w:val="22"/>
        </w:rPr>
        <w:t xml:space="preserve">Predmetom dane nie je </w:t>
      </w:r>
      <w:bookmarkEnd w:id="856"/>
    </w:p>
    <w:bookmarkEnd w:id="854"/>
    <w:bookmarkStart w:name="paragraf-12.odsek-7.pismeno-a" w:id="857"/>
    <w:p>
      <w:pPr>
        <w:spacing w:before="225" w:after="225" w:line="264"/>
        <w:ind w:left="420"/>
        <w:jc w:val="left"/>
      </w:pPr>
      <w:r>
        <w:rPr>
          <w:rFonts w:ascii="Times New Roman" w:hAnsi="Times New Roman"/>
          <w:b w:val="false"/>
          <w:i w:val="false"/>
          <w:color w:val="000000"/>
          <w:sz w:val="22"/>
        </w:rPr>
        <w:t xml:space="preserve"> </w:t>
      </w:r>
      <w:bookmarkStart w:name="paragraf-12.odsek-7.pismeno-a.oznacenie" w:id="858"/>
      <w:r>
        <w:rPr>
          <w:rFonts w:ascii="Times New Roman" w:hAnsi="Times New Roman"/>
          <w:b w:val="false"/>
          <w:i w:val="false"/>
          <w:color w:val="000000"/>
          <w:sz w:val="22"/>
        </w:rPr>
        <w:t xml:space="preserve">a) </w:t>
      </w:r>
      <w:bookmarkEnd w:id="858"/>
      <w:bookmarkStart w:name="paragraf-12.odsek-7.pismeno-a.text" w:id="859"/>
      <w:r>
        <w:rPr>
          <w:rFonts w:ascii="Times New Roman" w:hAnsi="Times New Roman"/>
          <w:b w:val="false"/>
          <w:i w:val="false"/>
          <w:color w:val="000000"/>
          <w:sz w:val="22"/>
        </w:rPr>
        <w:t xml:space="preserve">príjem podľa </w:t>
      </w:r>
      <w:bookmarkEnd w:id="859"/>
      <w:hyperlink w:anchor="paragraf-50">
        <w:r>
          <w:rPr>
            <w:rFonts w:ascii="Times New Roman" w:hAnsi="Times New Roman"/>
            <w:b w:val="false"/>
            <w:i w:val="false"/>
            <w:color w:val="0000ff"/>
            <w:sz w:val="22"/>
            <w:u w:val="single"/>
          </w:rPr>
          <w:t>§ 50</w:t>
        </w:r>
      </w:hyperlink>
      <w:bookmarkStart w:name="paragraf-12.odsek-7.pismeno-a.text" w:id="860"/>
      <w:r>
        <w:rPr>
          <w:rFonts w:ascii="Times New Roman" w:hAnsi="Times New Roman"/>
          <w:b w:val="false"/>
          <w:i w:val="false"/>
          <w:color w:val="000000"/>
          <w:sz w:val="22"/>
        </w:rPr>
        <w:t xml:space="preserve">, </w:t>
      </w:r>
      <w:bookmarkEnd w:id="860"/>
    </w:p>
    <w:bookmarkEnd w:id="857"/>
    <w:bookmarkStart w:name="paragraf-12.odsek-7.pismeno-b" w:id="861"/>
    <w:p>
      <w:pPr>
        <w:spacing w:before="225" w:after="225" w:line="264"/>
        <w:ind w:left="420"/>
        <w:jc w:val="left"/>
      </w:pPr>
      <w:r>
        <w:rPr>
          <w:rFonts w:ascii="Times New Roman" w:hAnsi="Times New Roman"/>
          <w:b w:val="false"/>
          <w:i w:val="false"/>
          <w:color w:val="000000"/>
          <w:sz w:val="22"/>
        </w:rPr>
        <w:t xml:space="preserve"> </w:t>
      </w:r>
      <w:bookmarkStart w:name="paragraf-12.odsek-7.pismeno-b.oznacenie" w:id="862"/>
      <w:r>
        <w:rPr>
          <w:rFonts w:ascii="Times New Roman" w:hAnsi="Times New Roman"/>
          <w:b w:val="false"/>
          <w:i w:val="false"/>
          <w:color w:val="000000"/>
          <w:sz w:val="22"/>
        </w:rPr>
        <w:t xml:space="preserve">b) </w:t>
      </w:r>
      <w:bookmarkEnd w:id="862"/>
      <w:bookmarkStart w:name="paragraf-12.odsek-7.pismeno-b.text" w:id="863"/>
      <w:r>
        <w:rPr>
          <w:rFonts w:ascii="Times New Roman" w:hAnsi="Times New Roman"/>
          <w:b w:val="false"/>
          <w:i w:val="false"/>
          <w:color w:val="000000"/>
          <w:sz w:val="22"/>
        </w:rPr>
        <w:t>príjem získaný darovaním</w:t>
      </w:r>
      <w:bookmarkEnd w:id="863"/>
      <w:hyperlink w:anchor="poznamky.poznamka-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4</w:t>
        </w:r>
        <w:r>
          <w:rPr>
            <w:rFonts w:ascii="Times New Roman" w:hAnsi="Times New Roman"/>
            <w:b w:val="false"/>
            <w:i w:val="false"/>
            <w:color w:val="0000ff"/>
            <w:sz w:val="22"/>
            <w:u w:val="single"/>
          </w:rPr>
          <w:t>)</w:t>
        </w:r>
      </w:hyperlink>
      <w:bookmarkStart w:name="paragraf-12.odsek-7.pismeno-b.text" w:id="864"/>
      <w:r>
        <w:rPr>
          <w:rFonts w:ascii="Times New Roman" w:hAnsi="Times New Roman"/>
          <w:b w:val="false"/>
          <w:i w:val="false"/>
          <w:color w:val="000000"/>
          <w:sz w:val="22"/>
        </w:rPr>
        <w:t xml:space="preserve"> alebo dedením,</w:t>
      </w:r>
      <w:bookmarkEnd w:id="864"/>
      <w:hyperlink w:anchor="poznamky.poznamka-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w:t>
        </w:r>
        <w:r>
          <w:rPr>
            <w:rFonts w:ascii="Times New Roman" w:hAnsi="Times New Roman"/>
            <w:b w:val="false"/>
            <w:i w:val="false"/>
            <w:color w:val="0000ff"/>
            <w:sz w:val="22"/>
            <w:u w:val="single"/>
          </w:rPr>
          <w:t>)</w:t>
        </w:r>
      </w:hyperlink>
      <w:bookmarkStart w:name="paragraf-12.odsek-7.pismeno-b.text" w:id="865"/>
      <w:r>
        <w:rPr>
          <w:rFonts w:ascii="Times New Roman" w:hAnsi="Times New Roman"/>
          <w:b w:val="false"/>
          <w:i w:val="false"/>
          <w:color w:val="000000"/>
          <w:sz w:val="22"/>
        </w:rPr>
        <w:t xml:space="preserve"> </w:t>
      </w:r>
      <w:bookmarkEnd w:id="865"/>
    </w:p>
    <w:bookmarkEnd w:id="861"/>
    <w:bookmarkStart w:name="paragraf-12.odsek-7.pismeno-c" w:id="866"/>
    <w:p>
      <w:pPr>
        <w:spacing w:before="225" w:after="225" w:line="264"/>
        <w:ind w:left="420"/>
        <w:jc w:val="left"/>
      </w:pPr>
      <w:r>
        <w:rPr>
          <w:rFonts w:ascii="Times New Roman" w:hAnsi="Times New Roman"/>
          <w:b w:val="false"/>
          <w:i w:val="false"/>
          <w:color w:val="000000"/>
          <w:sz w:val="22"/>
        </w:rPr>
        <w:t xml:space="preserve"> </w:t>
      </w:r>
      <w:bookmarkStart w:name="paragraf-12.odsek-7.pismeno-c.oznacenie" w:id="867"/>
      <w:r>
        <w:rPr>
          <w:rFonts w:ascii="Times New Roman" w:hAnsi="Times New Roman"/>
          <w:b w:val="false"/>
          <w:i w:val="false"/>
          <w:color w:val="000000"/>
          <w:sz w:val="22"/>
        </w:rPr>
        <w:t xml:space="preserve">c) </w:t>
      </w:r>
      <w:bookmarkEnd w:id="867"/>
      <w:bookmarkStart w:name="paragraf-12.odsek-7.pismeno-c.text" w:id="868"/>
      <w:r>
        <w:rPr>
          <w:rFonts w:ascii="Times New Roman" w:hAnsi="Times New Roman"/>
          <w:b w:val="false"/>
          <w:i w:val="false"/>
          <w:color w:val="000000"/>
          <w:sz w:val="22"/>
        </w:rPr>
        <w:t xml:space="preserve">podiel na zisku vyplácaný po zdanení obchodnou spoločnosťou alebo družstvom, alebo obdobnou právnickou osobou v zahraničí, vyrovnací podiel a podiel na likvidačnom zostatku obchodnej spoločnosti alebo družstva okrem podielu na zisku spoločníka verejnej obchodnej spoločnosti a komplementára komanditnej spoločnosti a okrem podielu spoločníka verejnej obchodnej spoločnosti a komplementára komanditnej spoločnosti na likvidačnom zostatku pri likvidácii spoločnosti a vyrovnacieho podielu pri zániku účasti spoločníka vo verejnej obchodnej spoločnosti alebo pri zániku účasti komplementára v komanditnej spoločnosti, </w:t>
      </w:r>
      <w:bookmarkEnd w:id="868"/>
    </w:p>
    <w:bookmarkEnd w:id="866"/>
    <w:bookmarkStart w:name="paragraf-12.odsek-7.pismeno-d" w:id="869"/>
    <w:p>
      <w:pPr>
        <w:spacing w:before="225" w:after="225" w:line="264"/>
        <w:ind w:left="420"/>
        <w:jc w:val="left"/>
      </w:pPr>
      <w:r>
        <w:rPr>
          <w:rFonts w:ascii="Times New Roman" w:hAnsi="Times New Roman"/>
          <w:b w:val="false"/>
          <w:i w:val="false"/>
          <w:color w:val="000000"/>
          <w:sz w:val="22"/>
        </w:rPr>
        <w:t xml:space="preserve"> </w:t>
      </w:r>
      <w:bookmarkStart w:name="paragraf-12.odsek-7.pismeno-d.oznacenie" w:id="870"/>
      <w:r>
        <w:rPr>
          <w:rFonts w:ascii="Times New Roman" w:hAnsi="Times New Roman"/>
          <w:b w:val="false"/>
          <w:i w:val="false"/>
          <w:color w:val="000000"/>
          <w:sz w:val="22"/>
        </w:rPr>
        <w:t xml:space="preserve">d) </w:t>
      </w:r>
      <w:bookmarkEnd w:id="870"/>
      <w:bookmarkStart w:name="paragraf-12.odsek-7.pismeno-d.text" w:id="871"/>
      <w:r>
        <w:rPr>
          <w:rFonts w:ascii="Times New Roman" w:hAnsi="Times New Roman"/>
          <w:b w:val="false"/>
          <w:i w:val="false"/>
          <w:color w:val="000000"/>
          <w:sz w:val="22"/>
        </w:rPr>
        <w:t>príjem plynúci z dôvodu nadobudnutia nových akcií</w:t>
      </w:r>
      <w:bookmarkEnd w:id="871"/>
      <w:hyperlink w:anchor="poznamky.poznamka-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w:t>
        </w:r>
        <w:r>
          <w:rPr>
            <w:rFonts w:ascii="Times New Roman" w:hAnsi="Times New Roman"/>
            <w:b w:val="false"/>
            <w:i w:val="false"/>
            <w:color w:val="0000ff"/>
            <w:sz w:val="22"/>
            <w:u w:val="single"/>
          </w:rPr>
          <w:t>)</w:t>
        </w:r>
      </w:hyperlink>
      <w:bookmarkStart w:name="paragraf-12.odsek-7.pismeno-d.text" w:id="872"/>
      <w:r>
        <w:rPr>
          <w:rFonts w:ascii="Times New Roman" w:hAnsi="Times New Roman"/>
          <w:b w:val="false"/>
          <w:i w:val="false"/>
          <w:color w:val="000000"/>
          <w:sz w:val="22"/>
        </w:rPr>
        <w:t xml:space="preserve"> vrátane ich výmeny pri zrušení daňovníka bez likvidácie, a to aj vtedy, ak súčasťou splynutia, zlúčenia alebo rozdelenia spoločnosti je aj majetok spoločnosti so sídlom v členských štátoch Európskej únie. </w:t>
      </w:r>
      <w:bookmarkEnd w:id="872"/>
    </w:p>
    <w:bookmarkEnd w:id="869"/>
    <w:bookmarkEnd w:id="853"/>
    <w:bookmarkEnd w:id="817"/>
    <w:bookmarkStart w:name="paragraf-13" w:id="873"/>
    <w:p>
      <w:pPr>
        <w:spacing w:before="225" w:after="225" w:line="264"/>
        <w:ind w:left="270"/>
        <w:jc w:val="center"/>
      </w:pPr>
      <w:bookmarkStart w:name="paragraf-13.oznacenie" w:id="874"/>
      <w:r>
        <w:rPr>
          <w:rFonts w:ascii="Times New Roman" w:hAnsi="Times New Roman"/>
          <w:b/>
          <w:i w:val="false"/>
          <w:color w:val="000000"/>
          <w:sz w:val="22"/>
        </w:rPr>
        <w:t xml:space="preserve"> § 13 </w:t>
      </w:r>
    </w:p>
    <w:bookmarkEnd w:id="874"/>
    <w:bookmarkStart w:name="paragraf-13.nadpis" w:id="875"/>
    <w:p>
      <w:pPr>
        <w:spacing w:before="225" w:after="225" w:line="264"/>
        <w:ind w:left="270"/>
        <w:jc w:val="center"/>
      </w:pPr>
      <w:r>
        <w:rPr>
          <w:rFonts w:ascii="Times New Roman" w:hAnsi="Times New Roman"/>
          <w:b/>
          <w:i w:val="false"/>
          <w:color w:val="000000"/>
          <w:sz w:val="22"/>
        </w:rPr>
        <w:t xml:space="preserve"> Oslobodenie od dane </w:t>
      </w:r>
    </w:p>
    <w:bookmarkEnd w:id="875"/>
    <w:bookmarkStart w:name="paragraf-13.odsek-1" w:id="876"/>
    <w:p>
      <w:pPr>
        <w:spacing w:before="0" w:after="0" w:line="264"/>
        <w:ind w:left="345"/>
        <w:jc w:val="left"/>
      </w:pPr>
      <w:bookmarkStart w:name="paragraf-13.odsek-1" w:id="877"/>
      <w:r>
        <w:rPr>
          <w:rFonts w:ascii="Times New Roman" w:hAnsi="Times New Roman"/>
          <w:b w:val="false"/>
          <w:i w:val="false"/>
          <w:color w:val="000000"/>
          <w:sz w:val="22"/>
        </w:rPr>
        <w:t xml:space="preserve"> </w:t>
      </w:r>
      <w:bookmarkStart w:name="paragraf-13.odsek-1.oznacenie" w:id="878"/>
      <w:r>
        <w:rPr>
          <w:rFonts w:ascii="Times New Roman" w:hAnsi="Times New Roman"/>
          <w:b w:val="false"/>
          <w:i w:val="false"/>
          <w:color w:val="000000"/>
          <w:sz w:val="22"/>
        </w:rPr>
        <w:t xml:space="preserve">(1) </w:t>
      </w:r>
      <w:bookmarkEnd w:id="878"/>
      <w:bookmarkStart w:name="paragraf-13.odsek-1.text" w:id="879"/>
      <w:r>
        <w:rPr>
          <w:rFonts w:ascii="Times New Roman" w:hAnsi="Times New Roman"/>
          <w:b w:val="false"/>
          <w:i w:val="false"/>
          <w:color w:val="000000"/>
          <w:sz w:val="22"/>
        </w:rPr>
        <w:t xml:space="preserve">Od dane sú oslobodené príjmy </w:t>
      </w:r>
      <w:bookmarkEnd w:id="879"/>
    </w:p>
    <w:bookmarkEnd w:id="877"/>
    <w:bookmarkStart w:name="paragraf-13.odsek-1.pismeno-a" w:id="880"/>
    <w:p>
      <w:pPr>
        <w:spacing w:before="225" w:after="225" w:line="264"/>
        <w:ind w:left="420"/>
        <w:jc w:val="left"/>
      </w:pPr>
      <w:r>
        <w:rPr>
          <w:rFonts w:ascii="Times New Roman" w:hAnsi="Times New Roman"/>
          <w:b w:val="false"/>
          <w:i w:val="false"/>
          <w:color w:val="000000"/>
          <w:sz w:val="22"/>
        </w:rPr>
        <w:t xml:space="preserve"> </w:t>
      </w:r>
      <w:bookmarkStart w:name="paragraf-13.odsek-1.pismeno-a.oznacenie" w:id="881"/>
      <w:r>
        <w:rPr>
          <w:rFonts w:ascii="Times New Roman" w:hAnsi="Times New Roman"/>
          <w:b w:val="false"/>
          <w:i w:val="false"/>
          <w:color w:val="000000"/>
          <w:sz w:val="22"/>
        </w:rPr>
        <w:t xml:space="preserve">a) </w:t>
      </w:r>
      <w:bookmarkEnd w:id="881"/>
      <w:bookmarkStart w:name="paragraf-13.odsek-1.pismeno-a.text" w:id="882"/>
      <w:r>
        <w:rPr>
          <w:rFonts w:ascii="Times New Roman" w:hAnsi="Times New Roman"/>
          <w:b w:val="false"/>
          <w:i w:val="false"/>
          <w:color w:val="000000"/>
          <w:sz w:val="22"/>
        </w:rPr>
        <w:t xml:space="preserve">daňovníkov uvedených v </w:t>
      </w:r>
      <w:bookmarkEnd w:id="882"/>
      <w:hyperlink w:anchor="paragraf-12.odsek-3">
        <w:r>
          <w:rPr>
            <w:rFonts w:ascii="Times New Roman" w:hAnsi="Times New Roman"/>
            <w:b w:val="false"/>
            <w:i w:val="false"/>
            <w:color w:val="0000ff"/>
            <w:sz w:val="22"/>
            <w:u w:val="single"/>
          </w:rPr>
          <w:t>§ 12 ods. 3</w:t>
        </w:r>
      </w:hyperlink>
      <w:bookmarkStart w:name="paragraf-13.odsek-1.pismeno-a.text" w:id="883"/>
      <w:r>
        <w:rPr>
          <w:rFonts w:ascii="Times New Roman" w:hAnsi="Times New Roman"/>
          <w:b w:val="false"/>
          <w:i w:val="false"/>
          <w:color w:val="000000"/>
          <w:sz w:val="22"/>
        </w:rPr>
        <w:t xml:space="preserve"> plynúce z činnosti, na ktorej účel títo daňovníci vznikli alebo ktorá je ich základnou činnosťou vymedzenou osobitným predpisom okrem príjmov z činností, ktoré sú podnikaním, a príjmov, z ktorých sa daň vyberá podľa </w:t>
      </w:r>
      <w:bookmarkEnd w:id="883"/>
      <w:hyperlink w:anchor="paragraf-43">
        <w:r>
          <w:rPr>
            <w:rFonts w:ascii="Times New Roman" w:hAnsi="Times New Roman"/>
            <w:b w:val="false"/>
            <w:i w:val="false"/>
            <w:color w:val="0000ff"/>
            <w:sz w:val="22"/>
            <w:u w:val="single"/>
          </w:rPr>
          <w:t>§ 43</w:t>
        </w:r>
      </w:hyperlink>
      <w:bookmarkStart w:name="paragraf-13.odsek-1.pismeno-a.text" w:id="884"/>
      <w:r>
        <w:rPr>
          <w:rFonts w:ascii="Times New Roman" w:hAnsi="Times New Roman"/>
          <w:b w:val="false"/>
          <w:i w:val="false"/>
          <w:color w:val="000000"/>
          <w:sz w:val="22"/>
        </w:rPr>
        <w:t>; v rozpočtových organizáciách sú od dane oslobodené aj príjmy z činnosti, ktorá je vymedzená zriaďovateľom v zriaďovacej listine na plnenie jej základného účelu,</w:t>
      </w:r>
      <w:bookmarkEnd w:id="884"/>
      <w:hyperlink w:anchor="poznamky.poznamka-7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74</w:t>
        </w:r>
        <w:r>
          <w:rPr>
            <w:rFonts w:ascii="Times New Roman" w:hAnsi="Times New Roman"/>
            <w:b w:val="false"/>
            <w:i w:val="false"/>
            <w:color w:val="0000ff"/>
            <w:sz w:val="22"/>
            <w:u w:val="single"/>
          </w:rPr>
          <w:t>)</w:t>
        </w:r>
      </w:hyperlink>
      <w:bookmarkStart w:name="paragraf-13.odsek-1.pismeno-a.text" w:id="885"/>
      <w:r>
        <w:rPr>
          <w:rFonts w:ascii="Times New Roman" w:hAnsi="Times New Roman"/>
          <w:b w:val="false"/>
          <w:i w:val="false"/>
          <w:color w:val="000000"/>
          <w:sz w:val="22"/>
        </w:rPr>
        <w:t xml:space="preserve"> a príjmy z prenájmu a z predaja majetku zahrnuté v rozpočte zriaďovateľa okrem príjmov, z ktorých sa daň vyberá podľa </w:t>
      </w:r>
      <w:bookmarkEnd w:id="885"/>
      <w:hyperlink w:anchor="paragraf-43">
        <w:r>
          <w:rPr>
            <w:rFonts w:ascii="Times New Roman" w:hAnsi="Times New Roman"/>
            <w:b w:val="false"/>
            <w:i w:val="false"/>
            <w:color w:val="0000ff"/>
            <w:sz w:val="22"/>
            <w:u w:val="single"/>
          </w:rPr>
          <w:t>§ 43</w:t>
        </w:r>
      </w:hyperlink>
      <w:bookmarkStart w:name="paragraf-13.odsek-1.pismeno-a.text" w:id="886"/>
      <w:r>
        <w:rPr>
          <w:rFonts w:ascii="Times New Roman" w:hAnsi="Times New Roman"/>
          <w:b w:val="false"/>
          <w:i w:val="false"/>
          <w:color w:val="000000"/>
          <w:sz w:val="22"/>
        </w:rPr>
        <w:t xml:space="preserve">, </w:t>
      </w:r>
      <w:bookmarkEnd w:id="886"/>
    </w:p>
    <w:bookmarkEnd w:id="880"/>
    <w:bookmarkStart w:name="paragraf-13.odsek-1.pismeno-b" w:id="887"/>
    <w:p>
      <w:pPr>
        <w:spacing w:before="225" w:after="225" w:line="264"/>
        <w:ind w:left="420"/>
        <w:jc w:val="left"/>
      </w:pPr>
      <w:r>
        <w:rPr>
          <w:rFonts w:ascii="Times New Roman" w:hAnsi="Times New Roman"/>
          <w:b w:val="false"/>
          <w:i w:val="false"/>
          <w:color w:val="000000"/>
          <w:sz w:val="22"/>
        </w:rPr>
        <w:t xml:space="preserve"> </w:t>
      </w:r>
      <w:bookmarkStart w:name="paragraf-13.odsek-1.pismeno-b.oznacenie" w:id="888"/>
      <w:r>
        <w:rPr>
          <w:rFonts w:ascii="Times New Roman" w:hAnsi="Times New Roman"/>
          <w:b w:val="false"/>
          <w:i w:val="false"/>
          <w:color w:val="000000"/>
          <w:sz w:val="22"/>
        </w:rPr>
        <w:t xml:space="preserve">b) </w:t>
      </w:r>
      <w:bookmarkEnd w:id="888"/>
      <w:bookmarkStart w:name="paragraf-13.odsek-1.pismeno-b.text" w:id="889"/>
      <w:r>
        <w:rPr>
          <w:rFonts w:ascii="Times New Roman" w:hAnsi="Times New Roman"/>
          <w:b w:val="false"/>
          <w:i w:val="false"/>
          <w:color w:val="000000"/>
          <w:sz w:val="22"/>
        </w:rPr>
        <w:t xml:space="preserve">obcí a vyšších územných celkov z prenájmu a predaja ich majetku, </w:t>
      </w:r>
      <w:bookmarkEnd w:id="889"/>
    </w:p>
    <w:bookmarkEnd w:id="887"/>
    <w:bookmarkStart w:name="paragraf-13.odsek-1.pismeno-c" w:id="890"/>
    <w:p>
      <w:pPr>
        <w:spacing w:before="225" w:after="225" w:line="264"/>
        <w:ind w:left="420"/>
        <w:jc w:val="left"/>
      </w:pPr>
      <w:r>
        <w:rPr>
          <w:rFonts w:ascii="Times New Roman" w:hAnsi="Times New Roman"/>
          <w:b w:val="false"/>
          <w:i w:val="false"/>
          <w:color w:val="000000"/>
          <w:sz w:val="22"/>
        </w:rPr>
        <w:t xml:space="preserve"> </w:t>
      </w:r>
      <w:bookmarkStart w:name="paragraf-13.odsek-1.pismeno-c.oznacenie" w:id="891"/>
      <w:r>
        <w:rPr>
          <w:rFonts w:ascii="Times New Roman" w:hAnsi="Times New Roman"/>
          <w:b w:val="false"/>
          <w:i w:val="false"/>
          <w:color w:val="000000"/>
          <w:sz w:val="22"/>
        </w:rPr>
        <w:t xml:space="preserve">c) </w:t>
      </w:r>
      <w:bookmarkEnd w:id="891"/>
      <w:bookmarkStart w:name="paragraf-13.odsek-1.pismeno-c.text" w:id="892"/>
      <w:r>
        <w:rPr>
          <w:rFonts w:ascii="Times New Roman" w:hAnsi="Times New Roman"/>
          <w:b w:val="false"/>
          <w:i w:val="false"/>
          <w:color w:val="000000"/>
          <w:sz w:val="22"/>
        </w:rPr>
        <w:t>štátnych fondov,</w:t>
      </w:r>
      <w:bookmarkEnd w:id="892"/>
      <w:hyperlink w:anchor="poznamky.poznamka-6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69</w:t>
        </w:r>
        <w:r>
          <w:rPr>
            <w:rFonts w:ascii="Times New Roman" w:hAnsi="Times New Roman"/>
            <w:b w:val="false"/>
            <w:i w:val="false"/>
            <w:color w:val="0000ff"/>
            <w:sz w:val="22"/>
            <w:u w:val="single"/>
          </w:rPr>
          <w:t>)</w:t>
        </w:r>
      </w:hyperlink>
      <w:bookmarkStart w:name="paragraf-13.odsek-1.pismeno-c.text" w:id="893"/>
      <w:r>
        <w:rPr>
          <w:rFonts w:ascii="Times New Roman" w:hAnsi="Times New Roman"/>
          <w:b w:val="false"/>
          <w:i w:val="false"/>
          <w:color w:val="000000"/>
          <w:sz w:val="22"/>
        </w:rPr>
        <w:t xml:space="preserve"> príjmy Úradu pre finančný trh</w:t>
      </w:r>
      <w:bookmarkEnd w:id="893"/>
      <w:hyperlink w:anchor="poznamky.poznamka-7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71</w:t>
        </w:r>
        <w:r>
          <w:rPr>
            <w:rFonts w:ascii="Times New Roman" w:hAnsi="Times New Roman"/>
            <w:b w:val="false"/>
            <w:i w:val="false"/>
            <w:color w:val="0000ff"/>
            <w:sz w:val="22"/>
            <w:u w:val="single"/>
          </w:rPr>
          <w:t>)</w:t>
        </w:r>
      </w:hyperlink>
      <w:bookmarkStart w:name="paragraf-13.odsek-1.pismeno-c.text" w:id="894"/>
      <w:r>
        <w:rPr>
          <w:rFonts w:ascii="Times New Roman" w:hAnsi="Times New Roman"/>
          <w:b w:val="false"/>
          <w:i w:val="false"/>
          <w:color w:val="000000"/>
          <w:sz w:val="22"/>
        </w:rPr>
        <w:t xml:space="preserve"> a príjmy Fondu ochrany vkladov</w:t>
      </w:r>
      <w:bookmarkEnd w:id="894"/>
      <w:hyperlink w:anchor="poznamky.poznamka-5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58</w:t>
        </w:r>
        <w:r>
          <w:rPr>
            <w:rFonts w:ascii="Times New Roman" w:hAnsi="Times New Roman"/>
            <w:b w:val="false"/>
            <w:i w:val="false"/>
            <w:color w:val="0000ff"/>
            <w:sz w:val="22"/>
            <w:u w:val="single"/>
          </w:rPr>
          <w:t>)</w:t>
        </w:r>
      </w:hyperlink>
      <w:bookmarkStart w:name="paragraf-13.odsek-1.pismeno-c.text" w:id="895"/>
      <w:r>
        <w:rPr>
          <w:rFonts w:ascii="Times New Roman" w:hAnsi="Times New Roman"/>
          <w:b w:val="false"/>
          <w:i w:val="false"/>
          <w:color w:val="000000"/>
          <w:sz w:val="22"/>
        </w:rPr>
        <w:t xml:space="preserve"> okrem príjmov, z ktorých sa daň vyberá podľa </w:t>
      </w:r>
      <w:bookmarkEnd w:id="895"/>
      <w:hyperlink w:anchor="paragraf-43">
        <w:r>
          <w:rPr>
            <w:rFonts w:ascii="Times New Roman" w:hAnsi="Times New Roman"/>
            <w:b w:val="false"/>
            <w:i w:val="false"/>
            <w:color w:val="0000ff"/>
            <w:sz w:val="22"/>
            <w:u w:val="single"/>
          </w:rPr>
          <w:t>§ 43</w:t>
        </w:r>
      </w:hyperlink>
      <w:bookmarkStart w:name="paragraf-13.odsek-1.pismeno-c.text" w:id="896"/>
      <w:r>
        <w:rPr>
          <w:rFonts w:ascii="Times New Roman" w:hAnsi="Times New Roman"/>
          <w:b w:val="false"/>
          <w:i w:val="false"/>
          <w:color w:val="000000"/>
          <w:sz w:val="22"/>
        </w:rPr>
        <w:t xml:space="preserve">, </w:t>
      </w:r>
      <w:bookmarkEnd w:id="896"/>
    </w:p>
    <w:bookmarkEnd w:id="890"/>
    <w:bookmarkStart w:name="paragraf-13.odsek-1.pismeno-d" w:id="897"/>
    <w:p>
      <w:pPr>
        <w:spacing w:before="225" w:after="225" w:line="264"/>
        <w:ind w:left="420"/>
        <w:jc w:val="left"/>
      </w:pPr>
      <w:r>
        <w:rPr>
          <w:rFonts w:ascii="Times New Roman" w:hAnsi="Times New Roman"/>
          <w:b w:val="false"/>
          <w:i w:val="false"/>
          <w:color w:val="000000"/>
          <w:sz w:val="22"/>
        </w:rPr>
        <w:t xml:space="preserve"> </w:t>
      </w:r>
      <w:bookmarkStart w:name="paragraf-13.odsek-1.pismeno-d.oznacenie" w:id="898"/>
      <w:r>
        <w:rPr>
          <w:rFonts w:ascii="Times New Roman" w:hAnsi="Times New Roman"/>
          <w:b w:val="false"/>
          <w:i w:val="false"/>
          <w:color w:val="000000"/>
          <w:sz w:val="22"/>
        </w:rPr>
        <w:t xml:space="preserve">d) </w:t>
      </w:r>
      <w:bookmarkEnd w:id="898"/>
      <w:bookmarkStart w:name="paragraf-13.odsek-1.pismeno-d.text" w:id="899"/>
      <w:r>
        <w:rPr>
          <w:rFonts w:ascii="Times New Roman" w:hAnsi="Times New Roman"/>
          <w:b w:val="false"/>
          <w:i w:val="false"/>
          <w:color w:val="000000"/>
          <w:sz w:val="22"/>
        </w:rPr>
        <w:t>plynúce z predaja majetku zahrnutého do konkurznej podstaty</w:t>
      </w:r>
      <w:bookmarkEnd w:id="899"/>
      <w:hyperlink w:anchor="poznamky.poznamka-3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38</w:t>
        </w:r>
        <w:r>
          <w:rPr>
            <w:rFonts w:ascii="Times New Roman" w:hAnsi="Times New Roman"/>
            <w:b w:val="false"/>
            <w:i w:val="false"/>
            <w:color w:val="0000ff"/>
            <w:sz w:val="22"/>
            <w:u w:val="single"/>
          </w:rPr>
          <w:t>)</w:t>
        </w:r>
      </w:hyperlink>
      <w:bookmarkStart w:name="paragraf-13.odsek-1.pismeno-d.text" w:id="900"/>
      <w:r>
        <w:rPr>
          <w:rFonts w:ascii="Times New Roman" w:hAnsi="Times New Roman"/>
          <w:b w:val="false"/>
          <w:i w:val="false"/>
          <w:color w:val="000000"/>
          <w:sz w:val="22"/>
        </w:rPr>
        <w:t xml:space="preserve"> a z odpisu záväzkov pri konkurze a vyrovnaní vykonaných podľa osobitného predpisu,</w:t>
      </w:r>
      <w:bookmarkEnd w:id="900"/>
      <w:hyperlink w:anchor="poznamky.poznamka-3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38</w:t>
        </w:r>
        <w:r>
          <w:rPr>
            <w:rFonts w:ascii="Times New Roman" w:hAnsi="Times New Roman"/>
            <w:b w:val="false"/>
            <w:i w:val="false"/>
            <w:color w:val="0000ff"/>
            <w:sz w:val="22"/>
            <w:u w:val="single"/>
          </w:rPr>
          <w:t>)</w:t>
        </w:r>
      </w:hyperlink>
      <w:bookmarkStart w:name="paragraf-13.odsek-1.pismeno-d.text" w:id="901"/>
      <w:r>
        <w:rPr>
          <w:rFonts w:ascii="Times New Roman" w:hAnsi="Times New Roman"/>
          <w:b w:val="false"/>
          <w:i w:val="false"/>
          <w:color w:val="000000"/>
          <w:sz w:val="22"/>
        </w:rPr>
        <w:t xml:space="preserve"> </w:t>
      </w:r>
      <w:bookmarkEnd w:id="901"/>
    </w:p>
    <w:bookmarkEnd w:id="897"/>
    <w:bookmarkStart w:name="paragraf-13.odsek-1.pismeno-e" w:id="902"/>
    <w:p>
      <w:pPr>
        <w:spacing w:before="225" w:after="225" w:line="264"/>
        <w:ind w:left="420"/>
        <w:jc w:val="left"/>
      </w:pPr>
      <w:r>
        <w:rPr>
          <w:rFonts w:ascii="Times New Roman" w:hAnsi="Times New Roman"/>
          <w:b w:val="false"/>
          <w:i w:val="false"/>
          <w:color w:val="000000"/>
          <w:sz w:val="22"/>
        </w:rPr>
        <w:t xml:space="preserve"> </w:t>
      </w:r>
      <w:bookmarkStart w:name="paragraf-13.odsek-1.pismeno-e.oznacenie" w:id="903"/>
      <w:r>
        <w:rPr>
          <w:rFonts w:ascii="Times New Roman" w:hAnsi="Times New Roman"/>
          <w:b w:val="false"/>
          <w:i w:val="false"/>
          <w:color w:val="000000"/>
          <w:sz w:val="22"/>
        </w:rPr>
        <w:t xml:space="preserve">e) </w:t>
      </w:r>
      <w:bookmarkEnd w:id="903"/>
      <w:bookmarkStart w:name="paragraf-13.odsek-1.pismeno-e.text" w:id="904"/>
      <w:r>
        <w:rPr>
          <w:rFonts w:ascii="Times New Roman" w:hAnsi="Times New Roman"/>
          <w:b w:val="false"/>
          <w:i w:val="false"/>
          <w:color w:val="000000"/>
          <w:sz w:val="22"/>
        </w:rPr>
        <w:t xml:space="preserve">daňovníkov uvedených v </w:t>
      </w:r>
      <w:bookmarkEnd w:id="904"/>
      <w:hyperlink w:anchor="paragraf-12.odsek-3">
        <w:r>
          <w:rPr>
            <w:rFonts w:ascii="Times New Roman" w:hAnsi="Times New Roman"/>
            <w:b w:val="false"/>
            <w:i w:val="false"/>
            <w:color w:val="0000ff"/>
            <w:sz w:val="22"/>
            <w:u w:val="single"/>
          </w:rPr>
          <w:t>§ 12 ods. 3</w:t>
        </w:r>
      </w:hyperlink>
      <w:bookmarkStart w:name="paragraf-13.odsek-1.pismeno-e.text" w:id="905"/>
      <w:r>
        <w:rPr>
          <w:rFonts w:ascii="Times New Roman" w:hAnsi="Times New Roman"/>
          <w:b w:val="false"/>
          <w:i w:val="false"/>
          <w:color w:val="000000"/>
          <w:sz w:val="22"/>
        </w:rPr>
        <w:t>, ak nepresiahli za zdaňovacie obdobie 300 000 Sk, okrem príjmov, z ktorých sa daň vyberá zrážkou (</w:t>
      </w:r>
      <w:bookmarkEnd w:id="905"/>
      <w:hyperlink w:anchor="paragraf-43">
        <w:r>
          <w:rPr>
            <w:rFonts w:ascii="Times New Roman" w:hAnsi="Times New Roman"/>
            <w:b w:val="false"/>
            <w:i w:val="false"/>
            <w:color w:val="0000ff"/>
            <w:sz w:val="22"/>
            <w:u w:val="single"/>
          </w:rPr>
          <w:t>§ 43</w:t>
        </w:r>
      </w:hyperlink>
      <w:bookmarkStart w:name="paragraf-13.odsek-1.pismeno-e.text" w:id="906"/>
      <w:r>
        <w:rPr>
          <w:rFonts w:ascii="Times New Roman" w:hAnsi="Times New Roman"/>
          <w:b w:val="false"/>
          <w:i w:val="false"/>
          <w:color w:val="000000"/>
          <w:sz w:val="22"/>
        </w:rPr>
        <w:t xml:space="preserve">), a príjmov oslobodených od dane podľa tohto zákona; pri predaji majetku, ktorý daňovník využíval na výkon svojej činnosti, sa do ustanoveného limitu započítava rozdiel, o ktorý príjem z predaja tohto majetku prevyšuje výdavok na jeho obstaranie. Ak takto vymedzené príjmy presiahnu 300 000 Sk, do základu dane sa zahrnú len príjmy nad uvedenú sumu. Výdavky nezahŕňané do základu dane, priraďované k sume oslobodených príjmov sa určia v rovnakom pomere, v akom je suma oslobodených príjmov k celkovým príjmom zahŕňaným do základu dane. </w:t>
      </w:r>
      <w:bookmarkEnd w:id="906"/>
    </w:p>
    <w:bookmarkEnd w:id="902"/>
    <w:bookmarkEnd w:id="876"/>
    <w:bookmarkStart w:name="paragraf-13.odsek-2" w:id="907"/>
    <w:p>
      <w:pPr>
        <w:spacing w:before="0" w:after="0" w:line="264"/>
        <w:ind w:left="345"/>
        <w:jc w:val="left"/>
      </w:pPr>
      <w:bookmarkStart w:name="paragraf-13.odsek-2" w:id="908"/>
      <w:r>
        <w:rPr>
          <w:rFonts w:ascii="Times New Roman" w:hAnsi="Times New Roman"/>
          <w:b w:val="false"/>
          <w:i w:val="false"/>
          <w:color w:val="000000"/>
          <w:sz w:val="22"/>
        </w:rPr>
        <w:t xml:space="preserve"> </w:t>
      </w:r>
      <w:bookmarkStart w:name="paragraf-13.odsek-2.oznacenie" w:id="909"/>
      <w:r>
        <w:rPr>
          <w:rFonts w:ascii="Times New Roman" w:hAnsi="Times New Roman"/>
          <w:b w:val="false"/>
          <w:i w:val="false"/>
          <w:color w:val="000000"/>
          <w:sz w:val="22"/>
        </w:rPr>
        <w:t xml:space="preserve">(2) </w:t>
      </w:r>
      <w:bookmarkEnd w:id="909"/>
      <w:bookmarkStart w:name="paragraf-13.odsek-2.text" w:id="910"/>
      <w:r>
        <w:rPr>
          <w:rFonts w:ascii="Times New Roman" w:hAnsi="Times New Roman"/>
          <w:b w:val="false"/>
          <w:i w:val="false"/>
          <w:color w:val="000000"/>
          <w:sz w:val="22"/>
        </w:rPr>
        <w:t xml:space="preserve">Od dane sú oslobodené aj </w:t>
      </w:r>
      <w:bookmarkEnd w:id="910"/>
    </w:p>
    <w:bookmarkEnd w:id="908"/>
    <w:bookmarkStart w:name="paragraf-13.odsek-2.pismeno-a" w:id="911"/>
    <w:p>
      <w:pPr>
        <w:spacing w:before="225" w:after="225" w:line="264"/>
        <w:ind w:left="420"/>
        <w:jc w:val="left"/>
      </w:pPr>
      <w:r>
        <w:rPr>
          <w:rFonts w:ascii="Times New Roman" w:hAnsi="Times New Roman"/>
          <w:b w:val="false"/>
          <w:i w:val="false"/>
          <w:color w:val="000000"/>
          <w:sz w:val="22"/>
        </w:rPr>
        <w:t xml:space="preserve"> </w:t>
      </w:r>
      <w:bookmarkStart w:name="paragraf-13.odsek-2.pismeno-a.oznacenie" w:id="912"/>
      <w:r>
        <w:rPr>
          <w:rFonts w:ascii="Times New Roman" w:hAnsi="Times New Roman"/>
          <w:b w:val="false"/>
          <w:i w:val="false"/>
          <w:color w:val="000000"/>
          <w:sz w:val="22"/>
        </w:rPr>
        <w:t xml:space="preserve">a) </w:t>
      </w:r>
      <w:bookmarkEnd w:id="912"/>
      <w:bookmarkStart w:name="paragraf-13.odsek-2.pismeno-a.text" w:id="913"/>
      <w:r>
        <w:rPr>
          <w:rFonts w:ascii="Times New Roman" w:hAnsi="Times New Roman"/>
          <w:b w:val="false"/>
          <w:i w:val="false"/>
          <w:color w:val="000000"/>
          <w:sz w:val="22"/>
        </w:rPr>
        <w:t xml:space="preserve">výnosy z kostolných zbierok, cirkevných úkonov a príspevky plynúce registrovaným cirkvám a náboženským spoločnostiam, </w:t>
      </w:r>
      <w:bookmarkEnd w:id="913"/>
    </w:p>
    <w:bookmarkEnd w:id="911"/>
    <w:bookmarkStart w:name="paragraf-13.odsek-2.pismeno-b" w:id="914"/>
    <w:p>
      <w:pPr>
        <w:spacing w:before="225" w:after="225" w:line="264"/>
        <w:ind w:left="420"/>
        <w:jc w:val="left"/>
      </w:pPr>
      <w:r>
        <w:rPr>
          <w:rFonts w:ascii="Times New Roman" w:hAnsi="Times New Roman"/>
          <w:b w:val="false"/>
          <w:i w:val="false"/>
          <w:color w:val="000000"/>
          <w:sz w:val="22"/>
        </w:rPr>
        <w:t xml:space="preserve"> </w:t>
      </w:r>
      <w:bookmarkStart w:name="paragraf-13.odsek-2.pismeno-b.oznacenie" w:id="915"/>
      <w:r>
        <w:rPr>
          <w:rFonts w:ascii="Times New Roman" w:hAnsi="Times New Roman"/>
          <w:b w:val="false"/>
          <w:i w:val="false"/>
          <w:color w:val="000000"/>
          <w:sz w:val="22"/>
        </w:rPr>
        <w:t xml:space="preserve">b) </w:t>
      </w:r>
      <w:bookmarkEnd w:id="915"/>
      <w:bookmarkStart w:name="paragraf-13.odsek-2.pismeno-b.text" w:id="916"/>
      <w:r>
        <w:rPr>
          <w:rFonts w:ascii="Times New Roman" w:hAnsi="Times New Roman"/>
          <w:b w:val="false"/>
          <w:i w:val="false"/>
          <w:color w:val="000000"/>
          <w:sz w:val="22"/>
        </w:rPr>
        <w:t xml:space="preserve">členské príspevky podľa stanov, štatútu, zriaďovacích listín alebo zakladateľských listín prijaté záujmovými združeniami právnických osôb, profesijnými komorami, občianskymi združeniami vrátane odborových organizácií, politickými stranami a politickými hnutiami, </w:t>
      </w:r>
      <w:bookmarkEnd w:id="916"/>
    </w:p>
    <w:bookmarkEnd w:id="914"/>
    <w:bookmarkStart w:name="paragraf-13.odsek-2.pismeno-c" w:id="917"/>
    <w:p>
      <w:pPr>
        <w:spacing w:before="225" w:after="225" w:line="264"/>
        <w:ind w:left="420"/>
        <w:jc w:val="left"/>
      </w:pPr>
      <w:r>
        <w:rPr>
          <w:rFonts w:ascii="Times New Roman" w:hAnsi="Times New Roman"/>
          <w:b w:val="false"/>
          <w:i w:val="false"/>
          <w:color w:val="000000"/>
          <w:sz w:val="22"/>
        </w:rPr>
        <w:t xml:space="preserve"> </w:t>
      </w:r>
      <w:bookmarkStart w:name="paragraf-13.odsek-2.pismeno-c.oznacenie" w:id="918"/>
      <w:r>
        <w:rPr>
          <w:rFonts w:ascii="Times New Roman" w:hAnsi="Times New Roman"/>
          <w:b w:val="false"/>
          <w:i w:val="false"/>
          <w:color w:val="000000"/>
          <w:sz w:val="22"/>
        </w:rPr>
        <w:t xml:space="preserve">c) </w:t>
      </w:r>
      <w:bookmarkEnd w:id="918"/>
      <w:bookmarkStart w:name="paragraf-13.odsek-2.pismeno-c.text" w:id="919"/>
      <w:r>
        <w:rPr>
          <w:rFonts w:ascii="Times New Roman" w:hAnsi="Times New Roman"/>
          <w:b w:val="false"/>
          <w:i w:val="false"/>
          <w:color w:val="000000"/>
          <w:sz w:val="22"/>
        </w:rPr>
        <w:t>úroky z preplatku na dani zapríčineného správcom dane,</w:t>
      </w:r>
      <w:bookmarkEnd w:id="919"/>
      <w:hyperlink w:anchor="poznamky.poznamka-5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55</w:t>
        </w:r>
        <w:r>
          <w:rPr>
            <w:rFonts w:ascii="Times New Roman" w:hAnsi="Times New Roman"/>
            <w:b w:val="false"/>
            <w:i w:val="false"/>
            <w:color w:val="0000ff"/>
            <w:sz w:val="22"/>
            <w:u w:val="single"/>
          </w:rPr>
          <w:t>)</w:t>
        </w:r>
      </w:hyperlink>
      <w:bookmarkStart w:name="paragraf-13.odsek-2.pismeno-c.text" w:id="920"/>
      <w:r>
        <w:rPr>
          <w:rFonts w:ascii="Times New Roman" w:hAnsi="Times New Roman"/>
          <w:b w:val="false"/>
          <w:i w:val="false"/>
          <w:color w:val="000000"/>
          <w:sz w:val="22"/>
        </w:rPr>
        <w:t xml:space="preserve"> </w:t>
      </w:r>
      <w:bookmarkEnd w:id="920"/>
    </w:p>
    <w:bookmarkEnd w:id="917"/>
    <w:bookmarkStart w:name="paragraf-13.odsek-2.pismeno-d" w:id="921"/>
    <w:p>
      <w:pPr>
        <w:spacing w:before="225" w:after="225" w:line="264"/>
        <w:ind w:left="420"/>
        <w:jc w:val="left"/>
      </w:pPr>
      <w:r>
        <w:rPr>
          <w:rFonts w:ascii="Times New Roman" w:hAnsi="Times New Roman"/>
          <w:b w:val="false"/>
          <w:i w:val="false"/>
          <w:color w:val="000000"/>
          <w:sz w:val="22"/>
        </w:rPr>
        <w:t xml:space="preserve"> </w:t>
      </w:r>
      <w:bookmarkStart w:name="paragraf-13.odsek-2.pismeno-d.oznacenie" w:id="922"/>
      <w:r>
        <w:rPr>
          <w:rFonts w:ascii="Times New Roman" w:hAnsi="Times New Roman"/>
          <w:b w:val="false"/>
          <w:i w:val="false"/>
          <w:color w:val="000000"/>
          <w:sz w:val="22"/>
        </w:rPr>
        <w:t xml:space="preserve">d) </w:t>
      </w:r>
      <w:bookmarkEnd w:id="922"/>
      <w:bookmarkStart w:name="paragraf-13.odsek-2.pismeno-d.text" w:id="923"/>
      <w:r>
        <w:rPr>
          <w:rFonts w:ascii="Times New Roman" w:hAnsi="Times New Roman"/>
          <w:b w:val="false"/>
          <w:i w:val="false"/>
          <w:color w:val="000000"/>
          <w:sz w:val="22"/>
        </w:rPr>
        <w:t xml:space="preserve">úhrady za výkon správy bytov vo vlastníctve bytových družstiev spravovaných bytovými družstvami a za výkon správy bytov spoločenstvami vlastníkov bytov. </w:t>
      </w:r>
      <w:bookmarkEnd w:id="923"/>
    </w:p>
    <w:bookmarkEnd w:id="921"/>
    <w:bookmarkEnd w:id="907"/>
    <w:bookmarkEnd w:id="873"/>
    <w:bookmarkStart w:name="paragraf-14" w:id="924"/>
    <w:p>
      <w:pPr>
        <w:spacing w:before="225" w:after="225" w:line="264"/>
        <w:ind w:left="270"/>
        <w:jc w:val="center"/>
      </w:pPr>
      <w:bookmarkStart w:name="paragraf-14.oznacenie" w:id="925"/>
      <w:r>
        <w:rPr>
          <w:rFonts w:ascii="Times New Roman" w:hAnsi="Times New Roman"/>
          <w:b/>
          <w:i w:val="false"/>
          <w:color w:val="000000"/>
          <w:sz w:val="22"/>
        </w:rPr>
        <w:t xml:space="preserve"> § 14 </w:t>
      </w:r>
    </w:p>
    <w:bookmarkEnd w:id="925"/>
    <w:bookmarkStart w:name="paragraf-14.nadpis" w:id="926"/>
    <w:p>
      <w:pPr>
        <w:spacing w:before="225" w:after="225" w:line="264"/>
        <w:ind w:left="270"/>
        <w:jc w:val="center"/>
      </w:pPr>
      <w:r>
        <w:rPr>
          <w:rFonts w:ascii="Times New Roman" w:hAnsi="Times New Roman"/>
          <w:b/>
          <w:i w:val="false"/>
          <w:color w:val="000000"/>
          <w:sz w:val="22"/>
        </w:rPr>
        <w:t xml:space="preserve"> Základ dane </w:t>
      </w:r>
    </w:p>
    <w:bookmarkEnd w:id="926"/>
    <w:bookmarkStart w:name="paragraf-14.odsek-1" w:id="927"/>
    <w:p>
      <w:pPr>
        <w:spacing w:before="225" w:after="225" w:line="264"/>
        <w:ind w:left="345"/>
        <w:jc w:val="left"/>
      </w:pPr>
      <w:r>
        <w:rPr>
          <w:rFonts w:ascii="Times New Roman" w:hAnsi="Times New Roman"/>
          <w:b w:val="false"/>
          <w:i w:val="false"/>
          <w:color w:val="000000"/>
          <w:sz w:val="22"/>
        </w:rPr>
        <w:t xml:space="preserve"> </w:t>
      </w:r>
      <w:bookmarkStart w:name="paragraf-14.odsek-1.oznacenie" w:id="928"/>
      <w:r>
        <w:rPr>
          <w:rFonts w:ascii="Times New Roman" w:hAnsi="Times New Roman"/>
          <w:b w:val="false"/>
          <w:i w:val="false"/>
          <w:color w:val="000000"/>
          <w:sz w:val="22"/>
        </w:rPr>
        <w:t xml:space="preserve">(1) </w:t>
      </w:r>
      <w:bookmarkEnd w:id="928"/>
      <w:bookmarkStart w:name="paragraf-14.odsek-1.text" w:id="929"/>
      <w:r>
        <w:rPr>
          <w:rFonts w:ascii="Times New Roman" w:hAnsi="Times New Roman"/>
          <w:b w:val="false"/>
          <w:i w:val="false"/>
          <w:color w:val="000000"/>
          <w:sz w:val="22"/>
        </w:rPr>
        <w:t xml:space="preserve">Základ dane sa zistí podľa </w:t>
      </w:r>
      <w:bookmarkEnd w:id="929"/>
      <w:hyperlink w:anchor="paragraf-17">
        <w:r>
          <w:rPr>
            <w:rFonts w:ascii="Times New Roman" w:hAnsi="Times New Roman"/>
            <w:b w:val="false"/>
            <w:i w:val="false"/>
            <w:color w:val="0000ff"/>
            <w:sz w:val="22"/>
            <w:u w:val="single"/>
          </w:rPr>
          <w:t>§ 17 až 29</w:t>
        </w:r>
      </w:hyperlink>
      <w:bookmarkStart w:name="paragraf-14.odsek-1.text" w:id="930"/>
      <w:r>
        <w:rPr>
          <w:rFonts w:ascii="Times New Roman" w:hAnsi="Times New Roman"/>
          <w:b w:val="false"/>
          <w:i w:val="false"/>
          <w:color w:val="000000"/>
          <w:sz w:val="22"/>
        </w:rPr>
        <w:t xml:space="preserve">. </w:t>
      </w:r>
      <w:bookmarkEnd w:id="930"/>
    </w:p>
    <w:bookmarkEnd w:id="927"/>
    <w:bookmarkStart w:name="paragraf-14.odsek-2" w:id="931"/>
    <w:p>
      <w:pPr>
        <w:spacing w:before="225" w:after="225" w:line="264"/>
        <w:ind w:left="345"/>
        <w:jc w:val="left"/>
      </w:pPr>
      <w:r>
        <w:rPr>
          <w:rFonts w:ascii="Times New Roman" w:hAnsi="Times New Roman"/>
          <w:b w:val="false"/>
          <w:i w:val="false"/>
          <w:color w:val="000000"/>
          <w:sz w:val="22"/>
        </w:rPr>
        <w:t xml:space="preserve"> </w:t>
      </w:r>
      <w:bookmarkStart w:name="paragraf-14.odsek-2.oznacenie" w:id="932"/>
      <w:r>
        <w:rPr>
          <w:rFonts w:ascii="Times New Roman" w:hAnsi="Times New Roman"/>
          <w:b w:val="false"/>
          <w:i w:val="false"/>
          <w:color w:val="000000"/>
          <w:sz w:val="22"/>
        </w:rPr>
        <w:t xml:space="preserve">(2) </w:t>
      </w:r>
      <w:bookmarkEnd w:id="932"/>
      <w:bookmarkStart w:name="paragraf-14.odsek-2.text" w:id="933"/>
      <w:r>
        <w:rPr>
          <w:rFonts w:ascii="Times New Roman" w:hAnsi="Times New Roman"/>
          <w:b w:val="false"/>
          <w:i w:val="false"/>
          <w:color w:val="000000"/>
          <w:sz w:val="22"/>
        </w:rPr>
        <w:t>Základom dane daňovníkov, ktorí sa zrušujú s likvidáciou alebo na ktorých bol vyhlásený konkurz, alebo ktorým bolo povolené vyrovnanie, alebo ktorí sa zrušujú zamietnutím návrhu na vyhlásenie konkurzu pre nedostatok majetku</w:t>
      </w:r>
      <w:bookmarkEnd w:id="933"/>
      <w:hyperlink w:anchor="poznamky.poznamka-7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75</w:t>
        </w:r>
        <w:r>
          <w:rPr>
            <w:rFonts w:ascii="Times New Roman" w:hAnsi="Times New Roman"/>
            <w:b w:val="false"/>
            <w:i w:val="false"/>
            <w:color w:val="0000ff"/>
            <w:sz w:val="22"/>
            <w:u w:val="single"/>
          </w:rPr>
          <w:t>)</w:t>
        </w:r>
      </w:hyperlink>
      <w:bookmarkStart w:name="paragraf-14.odsek-2.text" w:id="934"/>
      <w:r>
        <w:rPr>
          <w:rFonts w:ascii="Times New Roman" w:hAnsi="Times New Roman"/>
          <w:b w:val="false"/>
          <w:i w:val="false"/>
          <w:color w:val="000000"/>
          <w:sz w:val="22"/>
        </w:rPr>
        <w:t xml:space="preserve"> v zdaňovacom období podľa </w:t>
      </w:r>
      <w:bookmarkEnd w:id="934"/>
      <w:hyperlink w:anchor="paragraf-41">
        <w:r>
          <w:rPr>
            <w:rFonts w:ascii="Times New Roman" w:hAnsi="Times New Roman"/>
            <w:b w:val="false"/>
            <w:i w:val="false"/>
            <w:color w:val="0000ff"/>
            <w:sz w:val="22"/>
            <w:u w:val="single"/>
          </w:rPr>
          <w:t>§ 41</w:t>
        </w:r>
      </w:hyperlink>
      <w:bookmarkStart w:name="paragraf-14.odsek-2.text" w:id="935"/>
      <w:r>
        <w:rPr>
          <w:rFonts w:ascii="Times New Roman" w:hAnsi="Times New Roman"/>
          <w:b w:val="false"/>
          <w:i w:val="false"/>
          <w:color w:val="000000"/>
          <w:sz w:val="22"/>
        </w:rPr>
        <w:t>, je výsledok hospodárenia zistený podľa osobitného predpisu,</w:t>
      </w:r>
      <w:bookmarkEnd w:id="935"/>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4.odsek-2.text" w:id="936"/>
      <w:r>
        <w:rPr>
          <w:rFonts w:ascii="Times New Roman" w:hAnsi="Times New Roman"/>
          <w:b w:val="false"/>
          <w:i w:val="false"/>
          <w:color w:val="000000"/>
          <w:sz w:val="22"/>
        </w:rPr>
        <w:t xml:space="preserve"> upravený podľa </w:t>
      </w:r>
      <w:bookmarkEnd w:id="936"/>
      <w:hyperlink w:anchor="paragraf-17">
        <w:r>
          <w:rPr>
            <w:rFonts w:ascii="Times New Roman" w:hAnsi="Times New Roman"/>
            <w:b w:val="false"/>
            <w:i w:val="false"/>
            <w:color w:val="0000ff"/>
            <w:sz w:val="22"/>
            <w:u w:val="single"/>
          </w:rPr>
          <w:t>§ 17</w:t>
        </w:r>
      </w:hyperlink>
      <w:bookmarkStart w:name="paragraf-14.odsek-2.text" w:id="937"/>
      <w:r>
        <w:rPr>
          <w:rFonts w:ascii="Times New Roman" w:hAnsi="Times New Roman"/>
          <w:b w:val="false"/>
          <w:i w:val="false"/>
          <w:color w:val="000000"/>
          <w:sz w:val="22"/>
        </w:rPr>
        <w:t xml:space="preserve">. Na zníženie základu dane počas týchto zdaňovacích období sa nepoužije </w:t>
      </w:r>
      <w:bookmarkEnd w:id="937"/>
      <w:hyperlink w:anchor="paragraf-30">
        <w:r>
          <w:rPr>
            <w:rFonts w:ascii="Times New Roman" w:hAnsi="Times New Roman"/>
            <w:b w:val="false"/>
            <w:i w:val="false"/>
            <w:color w:val="0000ff"/>
            <w:sz w:val="22"/>
            <w:u w:val="single"/>
          </w:rPr>
          <w:t>§ 30</w:t>
        </w:r>
      </w:hyperlink>
      <w:bookmarkStart w:name="paragraf-14.odsek-2.text" w:id="938"/>
      <w:r>
        <w:rPr>
          <w:rFonts w:ascii="Times New Roman" w:hAnsi="Times New Roman"/>
          <w:b w:val="false"/>
          <w:i w:val="false"/>
          <w:color w:val="000000"/>
          <w:sz w:val="22"/>
        </w:rPr>
        <w:t xml:space="preserve">. Ak zdaňovacie obdobie je dlhšie ako kalendárny rok alebo presahuje koniec kalendárneho roka, celkový základ dane sa rovná súčtu jednotlivých základov dane vypočítaných za jednotlivé kalendárne roky alebo obdobie kratšie ako kalendárny rok. Tento základ dane sa určí z výsledku hospodárenia vykázaného v priebežnej účtovnej závierke zostavenej ku koncu každého kalendárneho roka, ktorý je súčasťou zdaňovacieho obdobia počas trvania likvidácie, konkurzu alebo vyrovnania. </w:t>
      </w:r>
      <w:bookmarkEnd w:id="938"/>
    </w:p>
    <w:bookmarkEnd w:id="931"/>
    <w:bookmarkStart w:name="paragraf-14.odsek-3" w:id="939"/>
    <w:p>
      <w:pPr>
        <w:spacing w:before="225" w:after="225" w:line="264"/>
        <w:ind w:left="345"/>
        <w:jc w:val="left"/>
      </w:pPr>
      <w:r>
        <w:rPr>
          <w:rFonts w:ascii="Times New Roman" w:hAnsi="Times New Roman"/>
          <w:b w:val="false"/>
          <w:i w:val="false"/>
          <w:color w:val="000000"/>
          <w:sz w:val="22"/>
        </w:rPr>
        <w:t xml:space="preserve"> </w:t>
      </w:r>
      <w:bookmarkStart w:name="paragraf-14.odsek-3.oznacenie" w:id="940"/>
      <w:r>
        <w:rPr>
          <w:rFonts w:ascii="Times New Roman" w:hAnsi="Times New Roman"/>
          <w:b w:val="false"/>
          <w:i w:val="false"/>
          <w:color w:val="000000"/>
          <w:sz w:val="22"/>
        </w:rPr>
        <w:t xml:space="preserve">(3) </w:t>
      </w:r>
      <w:bookmarkEnd w:id="940"/>
      <w:bookmarkStart w:name="paragraf-14.odsek-3.text" w:id="941"/>
      <w:r>
        <w:rPr>
          <w:rFonts w:ascii="Times New Roman" w:hAnsi="Times New Roman"/>
          <w:b w:val="false"/>
          <w:i w:val="false"/>
          <w:color w:val="000000"/>
          <w:sz w:val="22"/>
        </w:rPr>
        <w:t>Základ dane daňovníka, ktorý je správcovskou spoločnosťou vytvárajúcou podielové fondy</w:t>
      </w:r>
      <w:bookmarkEnd w:id="941"/>
      <w:hyperlink w:anchor="poznamky.poznamka-6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66</w:t>
        </w:r>
        <w:r>
          <w:rPr>
            <w:rFonts w:ascii="Times New Roman" w:hAnsi="Times New Roman"/>
            <w:b w:val="false"/>
            <w:i w:val="false"/>
            <w:color w:val="0000ff"/>
            <w:sz w:val="22"/>
            <w:u w:val="single"/>
          </w:rPr>
          <w:t>)</w:t>
        </w:r>
      </w:hyperlink>
      <w:bookmarkStart w:name="paragraf-14.odsek-3.text" w:id="942"/>
      <w:r>
        <w:rPr>
          <w:rFonts w:ascii="Times New Roman" w:hAnsi="Times New Roman"/>
          <w:b w:val="false"/>
          <w:i w:val="false"/>
          <w:color w:val="000000"/>
          <w:sz w:val="22"/>
        </w:rPr>
        <w:t xml:space="preserve"> sa zisťuje len za správcovskú spoločnosť. Podielový fond postupuje pri vyčíslení dane podľa </w:t>
      </w:r>
      <w:bookmarkEnd w:id="942"/>
      <w:hyperlink w:anchor="paragraf-43.odsek-9">
        <w:r>
          <w:rPr>
            <w:rFonts w:ascii="Times New Roman" w:hAnsi="Times New Roman"/>
            <w:b w:val="false"/>
            <w:i w:val="false"/>
            <w:color w:val="0000ff"/>
            <w:sz w:val="22"/>
            <w:u w:val="single"/>
          </w:rPr>
          <w:t>§ 43 ods. 9</w:t>
        </w:r>
      </w:hyperlink>
      <w:bookmarkStart w:name="paragraf-14.odsek-3.text" w:id="943"/>
      <w:r>
        <w:rPr>
          <w:rFonts w:ascii="Times New Roman" w:hAnsi="Times New Roman"/>
          <w:b w:val="false"/>
          <w:i w:val="false"/>
          <w:color w:val="000000"/>
          <w:sz w:val="22"/>
        </w:rPr>
        <w:t xml:space="preserve">. </w:t>
      </w:r>
      <w:bookmarkEnd w:id="943"/>
    </w:p>
    <w:bookmarkEnd w:id="939"/>
    <w:bookmarkStart w:name="paragraf-14.odsek-4" w:id="944"/>
    <w:p>
      <w:pPr>
        <w:spacing w:before="225" w:after="225" w:line="264"/>
        <w:ind w:left="345"/>
        <w:jc w:val="left"/>
      </w:pPr>
      <w:r>
        <w:rPr>
          <w:rFonts w:ascii="Times New Roman" w:hAnsi="Times New Roman"/>
          <w:b w:val="false"/>
          <w:i w:val="false"/>
          <w:color w:val="000000"/>
          <w:sz w:val="22"/>
        </w:rPr>
        <w:t xml:space="preserve"> </w:t>
      </w:r>
      <w:bookmarkStart w:name="paragraf-14.odsek-4.oznacenie" w:id="945"/>
      <w:r>
        <w:rPr>
          <w:rFonts w:ascii="Times New Roman" w:hAnsi="Times New Roman"/>
          <w:b w:val="false"/>
          <w:i w:val="false"/>
          <w:color w:val="000000"/>
          <w:sz w:val="22"/>
        </w:rPr>
        <w:t xml:space="preserve">(4) </w:t>
      </w:r>
      <w:bookmarkEnd w:id="945"/>
      <w:bookmarkStart w:name="paragraf-14.odsek-4.text" w:id="946"/>
      <w:r>
        <w:rPr>
          <w:rFonts w:ascii="Times New Roman" w:hAnsi="Times New Roman"/>
          <w:b w:val="false"/>
          <w:i w:val="false"/>
          <w:color w:val="000000"/>
          <w:sz w:val="22"/>
        </w:rPr>
        <w:t xml:space="preserve">Základ dane daňovníka, ktorý je verejnou obchodnou spoločnosťou, sa zisťuje za spoločnosť ako celok podľa </w:t>
      </w:r>
      <w:bookmarkEnd w:id="946"/>
      <w:hyperlink w:anchor="paragraf-17">
        <w:r>
          <w:rPr>
            <w:rFonts w:ascii="Times New Roman" w:hAnsi="Times New Roman"/>
            <w:b w:val="false"/>
            <w:i w:val="false"/>
            <w:color w:val="0000ff"/>
            <w:sz w:val="22"/>
            <w:u w:val="single"/>
          </w:rPr>
          <w:t>§ 17 až 29</w:t>
        </w:r>
      </w:hyperlink>
      <w:bookmarkStart w:name="paragraf-14.odsek-4.text" w:id="947"/>
      <w:r>
        <w:rPr>
          <w:rFonts w:ascii="Times New Roman" w:hAnsi="Times New Roman"/>
          <w:b w:val="false"/>
          <w:i w:val="false"/>
          <w:color w:val="000000"/>
          <w:sz w:val="22"/>
        </w:rPr>
        <w:t>. Tento základ dane sa medzi jednotlivých spoločníkov delí v takom pomere, v akom sa medzi nich rozdeľuje zisk</w:t>
      </w:r>
      <w:bookmarkEnd w:id="947"/>
      <w:hyperlink w:anchor="poznamky.poznamka-3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31</w:t>
        </w:r>
        <w:r>
          <w:rPr>
            <w:rFonts w:ascii="Times New Roman" w:hAnsi="Times New Roman"/>
            <w:b w:val="false"/>
            <w:i w:val="false"/>
            <w:color w:val="0000ff"/>
            <w:sz w:val="22"/>
            <w:u w:val="single"/>
          </w:rPr>
          <w:t>)</w:t>
        </w:r>
      </w:hyperlink>
      <w:bookmarkStart w:name="paragraf-14.odsek-4.text" w:id="948"/>
      <w:r>
        <w:rPr>
          <w:rFonts w:ascii="Times New Roman" w:hAnsi="Times New Roman"/>
          <w:b w:val="false"/>
          <w:i w:val="false"/>
          <w:color w:val="000000"/>
          <w:sz w:val="22"/>
        </w:rPr>
        <w:t xml:space="preserve"> podľa spoločenskej zmluvy. Ak v spoločenskej zmluve nie je rozdelenie zisku určené, základ dane sa delí medzi jednotlivých spoločníkov rovným dielom. Daňová strata sa delí rovnako ako základ dane vypočítaný podľa </w:t>
      </w:r>
      <w:bookmarkEnd w:id="948"/>
      <w:hyperlink w:anchor="paragraf-17">
        <w:r>
          <w:rPr>
            <w:rFonts w:ascii="Times New Roman" w:hAnsi="Times New Roman"/>
            <w:b w:val="false"/>
            <w:i w:val="false"/>
            <w:color w:val="0000ff"/>
            <w:sz w:val="22"/>
            <w:u w:val="single"/>
          </w:rPr>
          <w:t>§ 17 až 29</w:t>
        </w:r>
      </w:hyperlink>
      <w:bookmarkStart w:name="paragraf-14.odsek-4.text" w:id="949"/>
      <w:r>
        <w:rPr>
          <w:rFonts w:ascii="Times New Roman" w:hAnsi="Times New Roman"/>
          <w:b w:val="false"/>
          <w:i w:val="false"/>
          <w:color w:val="000000"/>
          <w:sz w:val="22"/>
        </w:rPr>
        <w:t xml:space="preserve">. </w:t>
      </w:r>
      <w:bookmarkEnd w:id="949"/>
    </w:p>
    <w:bookmarkEnd w:id="944"/>
    <w:bookmarkStart w:name="paragraf-14.odsek-5" w:id="950"/>
    <w:p>
      <w:pPr>
        <w:spacing w:before="225" w:after="225" w:line="264"/>
        <w:ind w:left="345"/>
        <w:jc w:val="left"/>
      </w:pPr>
      <w:r>
        <w:rPr>
          <w:rFonts w:ascii="Times New Roman" w:hAnsi="Times New Roman"/>
          <w:b w:val="false"/>
          <w:i w:val="false"/>
          <w:color w:val="000000"/>
          <w:sz w:val="22"/>
        </w:rPr>
        <w:t xml:space="preserve"> </w:t>
      </w:r>
      <w:bookmarkStart w:name="paragraf-14.odsek-5.oznacenie" w:id="951"/>
      <w:r>
        <w:rPr>
          <w:rFonts w:ascii="Times New Roman" w:hAnsi="Times New Roman"/>
          <w:b w:val="false"/>
          <w:i w:val="false"/>
          <w:color w:val="000000"/>
          <w:sz w:val="22"/>
        </w:rPr>
        <w:t xml:space="preserve">(5) </w:t>
      </w:r>
      <w:bookmarkEnd w:id="951"/>
      <w:bookmarkStart w:name="paragraf-14.odsek-5.text" w:id="952"/>
      <w:r>
        <w:rPr>
          <w:rFonts w:ascii="Times New Roman" w:hAnsi="Times New Roman"/>
          <w:b w:val="false"/>
          <w:i w:val="false"/>
          <w:color w:val="000000"/>
          <w:sz w:val="22"/>
        </w:rPr>
        <w:t xml:space="preserve">Základ dane daňovníka, ktorý je komanditnou spoločnosťou, sa zisťuje za spoločnosť ako celok podľa </w:t>
      </w:r>
      <w:bookmarkEnd w:id="952"/>
      <w:hyperlink w:anchor="paragraf-17">
        <w:r>
          <w:rPr>
            <w:rFonts w:ascii="Times New Roman" w:hAnsi="Times New Roman"/>
            <w:b w:val="false"/>
            <w:i w:val="false"/>
            <w:color w:val="0000ff"/>
            <w:sz w:val="22"/>
            <w:u w:val="single"/>
          </w:rPr>
          <w:t>§ 17 až 29</w:t>
        </w:r>
      </w:hyperlink>
      <w:bookmarkStart w:name="paragraf-14.odsek-5.text" w:id="953"/>
      <w:r>
        <w:rPr>
          <w:rFonts w:ascii="Times New Roman" w:hAnsi="Times New Roman"/>
          <w:b w:val="false"/>
          <w:i w:val="false"/>
          <w:color w:val="000000"/>
          <w:sz w:val="22"/>
        </w:rPr>
        <w:t>. Od takto zisteného základu dane sa odpočíta podiel pripadajúci na komplementárov, ktorý sa určí v rovnakom pomere, v akom sa delí zisk pred zdanením medzi komanditistov a komplementárov.</w:t>
      </w:r>
      <w:bookmarkEnd w:id="953"/>
      <w:hyperlink w:anchor="poznamky.poznamka-3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32</w:t>
        </w:r>
        <w:r>
          <w:rPr>
            <w:rFonts w:ascii="Times New Roman" w:hAnsi="Times New Roman"/>
            <w:b w:val="false"/>
            <w:i w:val="false"/>
            <w:color w:val="0000ff"/>
            <w:sz w:val="22"/>
            <w:u w:val="single"/>
          </w:rPr>
          <w:t>)</w:t>
        </w:r>
      </w:hyperlink>
      <w:bookmarkStart w:name="paragraf-14.odsek-5.text" w:id="954"/>
      <w:r>
        <w:rPr>
          <w:rFonts w:ascii="Times New Roman" w:hAnsi="Times New Roman"/>
          <w:b w:val="false"/>
          <w:i w:val="false"/>
          <w:color w:val="000000"/>
          <w:sz w:val="22"/>
        </w:rPr>
        <w:t xml:space="preserve"> Zostávajúci základ dane je základom dane komanditnej spoločnosti. Daňová strata sa delí rovnako ako základ dane vypočítaný podľa </w:t>
      </w:r>
      <w:bookmarkEnd w:id="954"/>
      <w:hyperlink w:anchor="paragraf-17">
        <w:r>
          <w:rPr>
            <w:rFonts w:ascii="Times New Roman" w:hAnsi="Times New Roman"/>
            <w:b w:val="false"/>
            <w:i w:val="false"/>
            <w:color w:val="0000ff"/>
            <w:sz w:val="22"/>
            <w:u w:val="single"/>
          </w:rPr>
          <w:t>§ 17 až 29</w:t>
        </w:r>
      </w:hyperlink>
      <w:bookmarkStart w:name="paragraf-14.odsek-5.text" w:id="955"/>
      <w:r>
        <w:rPr>
          <w:rFonts w:ascii="Times New Roman" w:hAnsi="Times New Roman"/>
          <w:b w:val="false"/>
          <w:i w:val="false"/>
          <w:color w:val="000000"/>
          <w:sz w:val="22"/>
        </w:rPr>
        <w:t xml:space="preserve">. </w:t>
      </w:r>
      <w:bookmarkEnd w:id="955"/>
    </w:p>
    <w:bookmarkEnd w:id="950"/>
    <w:bookmarkStart w:name="paragraf-14.odsek-6" w:id="956"/>
    <w:p>
      <w:pPr>
        <w:spacing w:before="225" w:after="225" w:line="264"/>
        <w:ind w:left="345"/>
        <w:jc w:val="left"/>
      </w:pPr>
      <w:r>
        <w:rPr>
          <w:rFonts w:ascii="Times New Roman" w:hAnsi="Times New Roman"/>
          <w:b w:val="false"/>
          <w:i w:val="false"/>
          <w:color w:val="000000"/>
          <w:sz w:val="22"/>
        </w:rPr>
        <w:t xml:space="preserve"> </w:t>
      </w:r>
      <w:bookmarkStart w:name="paragraf-14.odsek-6.oznacenie" w:id="957"/>
      <w:r>
        <w:rPr>
          <w:rFonts w:ascii="Times New Roman" w:hAnsi="Times New Roman"/>
          <w:b w:val="false"/>
          <w:i w:val="false"/>
          <w:color w:val="000000"/>
          <w:sz w:val="22"/>
        </w:rPr>
        <w:t xml:space="preserve">(6) </w:t>
      </w:r>
      <w:bookmarkEnd w:id="957"/>
      <w:bookmarkStart w:name="paragraf-14.odsek-6.text" w:id="958"/>
      <w:r>
        <w:rPr>
          <w:rFonts w:ascii="Times New Roman" w:hAnsi="Times New Roman"/>
          <w:b w:val="false"/>
          <w:i w:val="false"/>
          <w:color w:val="000000"/>
          <w:sz w:val="22"/>
        </w:rPr>
        <w:t xml:space="preserve">Súčasťou základu dane daňovníka, ktorý je spoločníkom verejnej obchodnej spoločnosti, je aj časť základu dane alebo časť daňovej straty verejnej obchodnej spoločnosti pripadajúca na spoločníka podľa odseku 4. </w:t>
      </w:r>
      <w:bookmarkEnd w:id="958"/>
    </w:p>
    <w:bookmarkEnd w:id="956"/>
    <w:bookmarkStart w:name="paragraf-14.odsek-7" w:id="959"/>
    <w:p>
      <w:pPr>
        <w:spacing w:before="225" w:after="225" w:line="264"/>
        <w:ind w:left="345"/>
        <w:jc w:val="left"/>
      </w:pPr>
      <w:r>
        <w:rPr>
          <w:rFonts w:ascii="Times New Roman" w:hAnsi="Times New Roman"/>
          <w:b w:val="false"/>
          <w:i w:val="false"/>
          <w:color w:val="000000"/>
          <w:sz w:val="22"/>
        </w:rPr>
        <w:t xml:space="preserve"> </w:t>
      </w:r>
      <w:bookmarkStart w:name="paragraf-14.odsek-7.oznacenie" w:id="960"/>
      <w:r>
        <w:rPr>
          <w:rFonts w:ascii="Times New Roman" w:hAnsi="Times New Roman"/>
          <w:b w:val="false"/>
          <w:i w:val="false"/>
          <w:color w:val="000000"/>
          <w:sz w:val="22"/>
        </w:rPr>
        <w:t xml:space="preserve">(7) </w:t>
      </w:r>
      <w:bookmarkEnd w:id="960"/>
      <w:bookmarkStart w:name="paragraf-14.odsek-7.text" w:id="961"/>
      <w:r>
        <w:rPr>
          <w:rFonts w:ascii="Times New Roman" w:hAnsi="Times New Roman"/>
          <w:b w:val="false"/>
          <w:i w:val="false"/>
          <w:color w:val="000000"/>
          <w:sz w:val="22"/>
        </w:rPr>
        <w:t>Súčasťou základu dane daňovníka, ktorý je komplementárom komanditnej spoločnosti, je aj časť základu dane alebo daňovej straty komanditnej spoločnosti pripadajúca na jednotlivého komplementára; pritom táto časť základu dane alebo časť daňovej straty sa určí v rovnakom pomere, v akom sa rozdeľuje časť zisku pred zdanením pripadajúca na komplementárov medzi jednotlivých komplementárov.</w:t>
      </w:r>
      <w:bookmarkEnd w:id="961"/>
      <w:hyperlink w:anchor="poznamky.poznamka-3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32</w:t>
        </w:r>
        <w:r>
          <w:rPr>
            <w:rFonts w:ascii="Times New Roman" w:hAnsi="Times New Roman"/>
            <w:b w:val="false"/>
            <w:i w:val="false"/>
            <w:color w:val="0000ff"/>
            <w:sz w:val="22"/>
            <w:u w:val="single"/>
          </w:rPr>
          <w:t>)</w:t>
        </w:r>
      </w:hyperlink>
      <w:bookmarkStart w:name="paragraf-14.odsek-7.text" w:id="962"/>
      <w:r>
        <w:rPr>
          <w:rFonts w:ascii="Times New Roman" w:hAnsi="Times New Roman"/>
          <w:b w:val="false"/>
          <w:i w:val="false"/>
          <w:color w:val="000000"/>
          <w:sz w:val="22"/>
        </w:rPr>
        <w:t xml:space="preserve"> </w:t>
      </w:r>
      <w:bookmarkEnd w:id="962"/>
    </w:p>
    <w:bookmarkEnd w:id="959"/>
    <w:bookmarkEnd w:id="924"/>
    <w:bookmarkEnd w:id="814"/>
    <w:bookmarkStart w:name="column-1" w:id="963"/>
    <w:p>
      <w:pPr>
        <w:spacing w:before="0" w:after="0"/>
        <w:ind w:left="120"/>
        <w:jc w:val="left"/>
      </w:pPr>
      <w:bookmarkStart w:name="predpis" w:id="964"/>
      <w:bookmarkEnd w:id="964"/>
    </w:p>
    <w:bookmarkEnd w:id="963"/>
    <w:bookmarkStart w:name="predpis.cast-stvrta" w:id="965"/>
    <w:p>
      <w:pPr>
        <w:spacing w:before="300" w:after="0" w:line="264"/>
        <w:ind w:left="195"/>
        <w:jc w:val="left"/>
      </w:pPr>
      <w:bookmarkStart w:name="predpis.cast-stvrta.oznacenie" w:id="966"/>
      <w:r>
        <w:rPr>
          <w:rFonts w:ascii="Times New Roman" w:hAnsi="Times New Roman"/>
          <w:b w:val="false"/>
          <w:i w:val="false"/>
          <w:color w:val="000000"/>
          <w:sz w:val="22"/>
        </w:rPr>
        <w:t xml:space="preserve"> ŠTVRTÁ ČASŤ </w:t>
      </w:r>
    </w:p>
    <w:bookmarkEnd w:id="966"/>
    <w:bookmarkStart w:name="predpis.cast-stvrta.nadpis" w:id="967"/>
    <w:p>
      <w:pPr>
        <w:spacing w:before="0" w:after="0" w:line="264"/>
        <w:ind w:left="195"/>
        <w:jc w:val="left"/>
      </w:pPr>
      <w:r>
        <w:rPr>
          <w:rFonts w:ascii="Times New Roman" w:hAnsi="Times New Roman"/>
          <w:b/>
          <w:i w:val="false"/>
          <w:color w:val="000000"/>
          <w:sz w:val="22"/>
        </w:rPr>
        <w:t xml:space="preserve"> SPOLOČNÉ USTANOVENIA </w:t>
      </w:r>
    </w:p>
    <w:bookmarkEnd w:id="967"/>
    <w:bookmarkStart w:name="paragraf-15" w:id="968"/>
    <w:p>
      <w:pPr>
        <w:spacing w:before="225" w:after="225" w:line="264"/>
        <w:ind w:left="270"/>
        <w:jc w:val="center"/>
      </w:pPr>
      <w:bookmarkStart w:name="paragraf-15.oznacenie" w:id="969"/>
      <w:r>
        <w:rPr>
          <w:rFonts w:ascii="Times New Roman" w:hAnsi="Times New Roman"/>
          <w:b/>
          <w:i w:val="false"/>
          <w:color w:val="000000"/>
          <w:sz w:val="22"/>
        </w:rPr>
        <w:t xml:space="preserve"> § 15 </w:t>
      </w:r>
    </w:p>
    <w:bookmarkEnd w:id="969"/>
    <w:bookmarkStart w:name="paragraf-15.nadpis" w:id="970"/>
    <w:p>
      <w:pPr>
        <w:spacing w:before="225" w:after="225" w:line="264"/>
        <w:ind w:left="270"/>
        <w:jc w:val="center"/>
      </w:pPr>
      <w:r>
        <w:rPr>
          <w:rFonts w:ascii="Times New Roman" w:hAnsi="Times New Roman"/>
          <w:b/>
          <w:i w:val="false"/>
          <w:color w:val="000000"/>
          <w:sz w:val="22"/>
        </w:rPr>
        <w:t xml:space="preserve"> Sadzba dane </w:t>
      </w:r>
    </w:p>
    <w:bookmarkEnd w:id="970"/>
    <w:bookmarkStart w:name="paragraf-15" w:id="971"/>
    <w:p>
      <w:pPr>
        <w:spacing w:before="0" w:after="0" w:line="264"/>
        <w:ind w:left="270"/>
        <w:jc w:val="left"/>
      </w:pPr>
      <w:r>
        <w:rPr>
          <w:rFonts w:ascii="Times New Roman" w:hAnsi="Times New Roman"/>
          <w:b w:val="false"/>
          <w:i w:val="false"/>
          <w:color w:val="000000"/>
          <w:sz w:val="22"/>
        </w:rPr>
        <w:t xml:space="preserve"> </w:t>
      </w:r>
      <w:bookmarkStart w:name="paragraf-15.text" w:id="972"/>
      <w:r>
        <w:rPr>
          <w:rFonts w:ascii="Times New Roman" w:hAnsi="Times New Roman"/>
          <w:b w:val="false"/>
          <w:i w:val="false"/>
          <w:color w:val="000000"/>
          <w:sz w:val="22"/>
        </w:rPr>
        <w:t xml:space="preserve">Sadzba dane je 19 % zo základu dane </w:t>
      </w:r>
      <w:bookmarkEnd w:id="972"/>
    </w:p>
    <w:bookmarkEnd w:id="971"/>
    <w:bookmarkStart w:name="paragraf-15.pismeno-a" w:id="973"/>
    <w:p>
      <w:pPr>
        <w:spacing w:before="225" w:after="225" w:line="264"/>
        <w:ind w:left="345"/>
        <w:jc w:val="left"/>
      </w:pPr>
      <w:r>
        <w:rPr>
          <w:rFonts w:ascii="Times New Roman" w:hAnsi="Times New Roman"/>
          <w:b w:val="false"/>
          <w:i w:val="false"/>
          <w:color w:val="000000"/>
          <w:sz w:val="22"/>
        </w:rPr>
        <w:t xml:space="preserve"> </w:t>
      </w:r>
      <w:bookmarkStart w:name="paragraf-15.pismeno-a.oznacenie" w:id="974"/>
      <w:r>
        <w:rPr>
          <w:rFonts w:ascii="Times New Roman" w:hAnsi="Times New Roman"/>
          <w:b w:val="false"/>
          <w:i w:val="false"/>
          <w:color w:val="000000"/>
          <w:sz w:val="22"/>
        </w:rPr>
        <w:t xml:space="preserve">a) </w:t>
      </w:r>
      <w:bookmarkEnd w:id="974"/>
      <w:bookmarkStart w:name="paragraf-15.pismeno-a.text" w:id="975"/>
      <w:r>
        <w:rPr>
          <w:rFonts w:ascii="Times New Roman" w:hAnsi="Times New Roman"/>
          <w:b w:val="false"/>
          <w:i w:val="false"/>
          <w:color w:val="000000"/>
          <w:sz w:val="22"/>
        </w:rPr>
        <w:t>fyzických osôb zníženého o daňovú stratu a o nezdaniteľné časti základu dane (</w:t>
      </w:r>
      <w:bookmarkEnd w:id="975"/>
      <w:hyperlink w:anchor="paragraf-11">
        <w:r>
          <w:rPr>
            <w:rFonts w:ascii="Times New Roman" w:hAnsi="Times New Roman"/>
            <w:b w:val="false"/>
            <w:i w:val="false"/>
            <w:color w:val="0000ff"/>
            <w:sz w:val="22"/>
            <w:u w:val="single"/>
          </w:rPr>
          <w:t>§ 11</w:t>
        </w:r>
      </w:hyperlink>
      <w:bookmarkStart w:name="paragraf-15.pismeno-a.text" w:id="976"/>
      <w:r>
        <w:rPr>
          <w:rFonts w:ascii="Times New Roman" w:hAnsi="Times New Roman"/>
          <w:b w:val="false"/>
          <w:i w:val="false"/>
          <w:color w:val="000000"/>
          <w:sz w:val="22"/>
        </w:rPr>
        <w:t xml:space="preserve">), </w:t>
      </w:r>
      <w:bookmarkEnd w:id="976"/>
    </w:p>
    <w:bookmarkEnd w:id="973"/>
    <w:bookmarkStart w:name="paragraf-15.pismeno-b" w:id="977"/>
    <w:p>
      <w:pPr>
        <w:spacing w:before="225" w:after="225" w:line="264"/>
        <w:ind w:left="345"/>
        <w:jc w:val="left"/>
      </w:pPr>
      <w:r>
        <w:rPr>
          <w:rFonts w:ascii="Times New Roman" w:hAnsi="Times New Roman"/>
          <w:b w:val="false"/>
          <w:i w:val="false"/>
          <w:color w:val="000000"/>
          <w:sz w:val="22"/>
        </w:rPr>
        <w:t xml:space="preserve"> </w:t>
      </w:r>
      <w:bookmarkStart w:name="paragraf-15.pismeno-b.oznacenie" w:id="978"/>
      <w:r>
        <w:rPr>
          <w:rFonts w:ascii="Times New Roman" w:hAnsi="Times New Roman"/>
          <w:b w:val="false"/>
          <w:i w:val="false"/>
          <w:color w:val="000000"/>
          <w:sz w:val="22"/>
        </w:rPr>
        <w:t xml:space="preserve">b) </w:t>
      </w:r>
      <w:bookmarkEnd w:id="978"/>
      <w:bookmarkStart w:name="paragraf-15.pismeno-b.text" w:id="979"/>
      <w:r>
        <w:rPr>
          <w:rFonts w:ascii="Times New Roman" w:hAnsi="Times New Roman"/>
          <w:b w:val="false"/>
          <w:i w:val="false"/>
          <w:color w:val="000000"/>
          <w:sz w:val="22"/>
        </w:rPr>
        <w:t xml:space="preserve">právnických osôb zníženého o daňovú stratu. </w:t>
      </w:r>
      <w:bookmarkEnd w:id="979"/>
    </w:p>
    <w:bookmarkEnd w:id="977"/>
    <w:bookmarkEnd w:id="968"/>
    <w:bookmarkStart w:name="paragraf-16" w:id="980"/>
    <w:p>
      <w:pPr>
        <w:spacing w:before="225" w:after="225" w:line="264"/>
        <w:ind w:left="270"/>
        <w:jc w:val="center"/>
      </w:pPr>
      <w:bookmarkStart w:name="paragraf-16.oznacenie" w:id="981"/>
      <w:r>
        <w:rPr>
          <w:rFonts w:ascii="Times New Roman" w:hAnsi="Times New Roman"/>
          <w:b/>
          <w:i w:val="false"/>
          <w:color w:val="000000"/>
          <w:sz w:val="22"/>
        </w:rPr>
        <w:t xml:space="preserve"> § 16 </w:t>
      </w:r>
    </w:p>
    <w:bookmarkEnd w:id="981"/>
    <w:bookmarkStart w:name="paragraf-16.nadpis" w:id="982"/>
    <w:p>
      <w:pPr>
        <w:spacing w:before="225" w:after="225" w:line="264"/>
        <w:ind w:left="270"/>
        <w:jc w:val="center"/>
      </w:pPr>
      <w:r>
        <w:rPr>
          <w:rFonts w:ascii="Times New Roman" w:hAnsi="Times New Roman"/>
          <w:b/>
          <w:i w:val="false"/>
          <w:color w:val="000000"/>
          <w:sz w:val="22"/>
        </w:rPr>
        <w:t xml:space="preserve"> Zdroj príjmov daňovníka s obmedzenou daňovou povinnosťou </w:t>
      </w:r>
    </w:p>
    <w:bookmarkEnd w:id="982"/>
    <w:bookmarkStart w:name="paragraf-16.odsek-1" w:id="983"/>
    <w:p>
      <w:pPr>
        <w:spacing w:before="0" w:after="0" w:line="264"/>
        <w:ind w:left="345"/>
        <w:jc w:val="left"/>
      </w:pPr>
      <w:bookmarkStart w:name="paragraf-16.odsek-1" w:id="984"/>
      <w:r>
        <w:rPr>
          <w:rFonts w:ascii="Times New Roman" w:hAnsi="Times New Roman"/>
          <w:b w:val="false"/>
          <w:i w:val="false"/>
          <w:color w:val="000000"/>
          <w:sz w:val="22"/>
        </w:rPr>
        <w:t xml:space="preserve"> </w:t>
      </w:r>
      <w:bookmarkStart w:name="paragraf-16.odsek-1.oznacenie" w:id="985"/>
      <w:r>
        <w:rPr>
          <w:rFonts w:ascii="Times New Roman" w:hAnsi="Times New Roman"/>
          <w:b w:val="false"/>
          <w:i w:val="false"/>
          <w:color w:val="000000"/>
          <w:sz w:val="22"/>
        </w:rPr>
        <w:t xml:space="preserve">(1) </w:t>
      </w:r>
      <w:bookmarkEnd w:id="985"/>
      <w:bookmarkStart w:name="paragraf-16.odsek-1.text" w:id="986"/>
      <w:r>
        <w:rPr>
          <w:rFonts w:ascii="Times New Roman" w:hAnsi="Times New Roman"/>
          <w:b w:val="false"/>
          <w:i w:val="false"/>
          <w:color w:val="000000"/>
          <w:sz w:val="22"/>
        </w:rPr>
        <w:t xml:space="preserve">Príjmom zo zdrojov na území Slovenskej republiky daňovníka s obmedzenou daňovou povinnosťou je príjem </w:t>
      </w:r>
      <w:bookmarkEnd w:id="986"/>
    </w:p>
    <w:bookmarkEnd w:id="984"/>
    <w:bookmarkStart w:name="paragraf-16.odsek-1.pismeno-a" w:id="987"/>
    <w:p>
      <w:pPr>
        <w:spacing w:before="225" w:after="225" w:line="264"/>
        <w:ind w:left="420"/>
        <w:jc w:val="left"/>
      </w:pPr>
      <w:r>
        <w:rPr>
          <w:rFonts w:ascii="Times New Roman" w:hAnsi="Times New Roman"/>
          <w:b w:val="false"/>
          <w:i w:val="false"/>
          <w:color w:val="000000"/>
          <w:sz w:val="22"/>
        </w:rPr>
        <w:t xml:space="preserve"> </w:t>
      </w:r>
      <w:bookmarkStart w:name="paragraf-16.odsek-1.pismeno-a.oznacenie" w:id="988"/>
      <w:r>
        <w:rPr>
          <w:rFonts w:ascii="Times New Roman" w:hAnsi="Times New Roman"/>
          <w:b w:val="false"/>
          <w:i w:val="false"/>
          <w:color w:val="000000"/>
          <w:sz w:val="22"/>
        </w:rPr>
        <w:t xml:space="preserve">a) </w:t>
      </w:r>
      <w:bookmarkEnd w:id="988"/>
      <w:bookmarkStart w:name="paragraf-16.odsek-1.pismeno-a.text" w:id="989"/>
      <w:r>
        <w:rPr>
          <w:rFonts w:ascii="Times New Roman" w:hAnsi="Times New Roman"/>
          <w:b w:val="false"/>
          <w:i w:val="false"/>
          <w:color w:val="000000"/>
          <w:sz w:val="22"/>
        </w:rPr>
        <w:t xml:space="preserve">z činností vykonávaných prostredníctvom jeho stálej prevádzkarne, </w:t>
      </w:r>
      <w:bookmarkEnd w:id="989"/>
    </w:p>
    <w:bookmarkEnd w:id="987"/>
    <w:bookmarkStart w:name="paragraf-16.odsek-1.pismeno-b" w:id="990"/>
    <w:p>
      <w:pPr>
        <w:spacing w:before="225" w:after="225" w:line="264"/>
        <w:ind w:left="420"/>
        <w:jc w:val="left"/>
      </w:pPr>
      <w:r>
        <w:rPr>
          <w:rFonts w:ascii="Times New Roman" w:hAnsi="Times New Roman"/>
          <w:b w:val="false"/>
          <w:i w:val="false"/>
          <w:color w:val="000000"/>
          <w:sz w:val="22"/>
        </w:rPr>
        <w:t xml:space="preserve"> </w:t>
      </w:r>
      <w:bookmarkStart w:name="paragraf-16.odsek-1.pismeno-b.oznacenie" w:id="991"/>
      <w:r>
        <w:rPr>
          <w:rFonts w:ascii="Times New Roman" w:hAnsi="Times New Roman"/>
          <w:b w:val="false"/>
          <w:i w:val="false"/>
          <w:color w:val="000000"/>
          <w:sz w:val="22"/>
        </w:rPr>
        <w:t xml:space="preserve">b) </w:t>
      </w:r>
      <w:bookmarkEnd w:id="991"/>
      <w:bookmarkStart w:name="paragraf-16.odsek-1.pismeno-b.text" w:id="992"/>
      <w:r>
        <w:rPr>
          <w:rFonts w:ascii="Times New Roman" w:hAnsi="Times New Roman"/>
          <w:b w:val="false"/>
          <w:i w:val="false"/>
          <w:color w:val="000000"/>
          <w:sz w:val="22"/>
        </w:rPr>
        <w:t xml:space="preserve">zo závislej činnosti vykonávanej na území Slovenskej republiky alebo na palubách lietadiel alebo lodí, ktoré sú prevádzkované daňovníkom s neobmedzenou daňovou povinnosťou, </w:t>
      </w:r>
      <w:bookmarkEnd w:id="992"/>
    </w:p>
    <w:bookmarkEnd w:id="990"/>
    <w:bookmarkStart w:name="paragraf-16.odsek-1.pismeno-c" w:id="993"/>
    <w:p>
      <w:pPr>
        <w:spacing w:before="225" w:after="225" w:line="264"/>
        <w:ind w:left="420"/>
        <w:jc w:val="left"/>
      </w:pPr>
      <w:r>
        <w:rPr>
          <w:rFonts w:ascii="Times New Roman" w:hAnsi="Times New Roman"/>
          <w:b w:val="false"/>
          <w:i w:val="false"/>
          <w:color w:val="000000"/>
          <w:sz w:val="22"/>
        </w:rPr>
        <w:t xml:space="preserve"> </w:t>
      </w:r>
      <w:bookmarkStart w:name="paragraf-16.odsek-1.pismeno-c.oznacenie" w:id="994"/>
      <w:r>
        <w:rPr>
          <w:rFonts w:ascii="Times New Roman" w:hAnsi="Times New Roman"/>
          <w:b w:val="false"/>
          <w:i w:val="false"/>
          <w:color w:val="000000"/>
          <w:sz w:val="22"/>
        </w:rPr>
        <w:t xml:space="preserve">c) </w:t>
      </w:r>
      <w:bookmarkEnd w:id="994"/>
      <w:bookmarkStart w:name="paragraf-16.odsek-1.pismeno-c.text" w:id="995"/>
      <w:r>
        <w:rPr>
          <w:rFonts w:ascii="Times New Roman" w:hAnsi="Times New Roman"/>
          <w:b w:val="false"/>
          <w:i w:val="false"/>
          <w:color w:val="000000"/>
          <w:sz w:val="22"/>
        </w:rPr>
        <w:t xml:space="preserve">zo služieb vrátane obchodného, technického alebo iného poradenstva, z riadiacej a sprostredkovateľskej činnosti a podobných činností poskytovaných na území Slovenskej republiky, aj keď nie sú vykonávané prostredníctvom stálej prevádzkarne, </w:t>
      </w:r>
      <w:bookmarkEnd w:id="995"/>
    </w:p>
    <w:bookmarkEnd w:id="993"/>
    <w:bookmarkStart w:name="paragraf-16.odsek-1.pismeno-d" w:id="996"/>
    <w:p>
      <w:pPr>
        <w:spacing w:before="225" w:after="225" w:line="264"/>
        <w:ind w:left="420"/>
        <w:jc w:val="left"/>
      </w:pPr>
      <w:r>
        <w:rPr>
          <w:rFonts w:ascii="Times New Roman" w:hAnsi="Times New Roman"/>
          <w:b w:val="false"/>
          <w:i w:val="false"/>
          <w:color w:val="000000"/>
          <w:sz w:val="22"/>
        </w:rPr>
        <w:t xml:space="preserve"> </w:t>
      </w:r>
      <w:bookmarkStart w:name="paragraf-16.odsek-1.pismeno-d.oznacenie" w:id="997"/>
      <w:r>
        <w:rPr>
          <w:rFonts w:ascii="Times New Roman" w:hAnsi="Times New Roman"/>
          <w:b w:val="false"/>
          <w:i w:val="false"/>
          <w:color w:val="000000"/>
          <w:sz w:val="22"/>
        </w:rPr>
        <w:t xml:space="preserve">d) </w:t>
      </w:r>
      <w:bookmarkEnd w:id="997"/>
      <w:bookmarkStart w:name="paragraf-16.odsek-1.pismeno-d.text" w:id="998"/>
      <w:r>
        <w:rPr>
          <w:rFonts w:ascii="Times New Roman" w:hAnsi="Times New Roman"/>
          <w:b w:val="false"/>
          <w:i w:val="false"/>
          <w:color w:val="000000"/>
          <w:sz w:val="22"/>
        </w:rPr>
        <w:t xml:space="preserve">z činnosti umelca, športovca, artistu alebo spoluúčinkujúcich osôb a z ďalšej podobnej činnosti osobne vykonávanej alebo zhodnocovanej na území Slovenskej republiky bez ohľadu na to, či príjmy plynú týmto osobám priamo alebo cez sprostredkujúcu osobu, </w:t>
      </w:r>
      <w:bookmarkEnd w:id="998"/>
    </w:p>
    <w:bookmarkEnd w:id="996"/>
    <w:bookmarkStart w:name="paragraf-16.odsek-1.pismeno-e" w:id="999"/>
    <w:p>
      <w:pPr>
        <w:spacing w:before="0" w:after="0" w:line="264"/>
        <w:ind w:left="420"/>
        <w:jc w:val="left"/>
      </w:pPr>
      <w:bookmarkStart w:name="paragraf-16.odsek-1.pismeno-e" w:id="1000"/>
      <w:r>
        <w:rPr>
          <w:rFonts w:ascii="Times New Roman" w:hAnsi="Times New Roman"/>
          <w:b w:val="false"/>
          <w:i w:val="false"/>
          <w:color w:val="000000"/>
          <w:sz w:val="22"/>
        </w:rPr>
        <w:t xml:space="preserve"> </w:t>
      </w:r>
      <w:bookmarkStart w:name="paragraf-16.odsek-1.pismeno-e.oznacenie" w:id="1001"/>
      <w:r>
        <w:rPr>
          <w:rFonts w:ascii="Times New Roman" w:hAnsi="Times New Roman"/>
          <w:b w:val="false"/>
          <w:i w:val="false"/>
          <w:color w:val="000000"/>
          <w:sz w:val="22"/>
        </w:rPr>
        <w:t xml:space="preserve">e) </w:t>
      </w:r>
      <w:bookmarkEnd w:id="1001"/>
      <w:bookmarkStart w:name="paragraf-16.odsek-1.pismeno-e.text" w:id="1002"/>
      <w:r>
        <w:rPr>
          <w:rFonts w:ascii="Times New Roman" w:hAnsi="Times New Roman"/>
          <w:b w:val="false"/>
          <w:i w:val="false"/>
          <w:color w:val="000000"/>
          <w:sz w:val="22"/>
        </w:rPr>
        <w:t xml:space="preserve">z úhrad od daňovníkov s neobmedzenou daňovou povinnosťou a od stálych prevádzkarní daňovníkov s obmedzenou daňovou povinnosťou, ktorými sú </w:t>
      </w:r>
      <w:bookmarkEnd w:id="1002"/>
    </w:p>
    <w:bookmarkEnd w:id="1000"/>
    <w:bookmarkStart w:name="paragraf-16.odsek-1.pismeno-e.bod-1" w:id="1003"/>
    <w:p>
      <w:pPr>
        <w:spacing w:before="225" w:after="225" w:line="264"/>
        <w:ind w:left="495"/>
        <w:jc w:val="left"/>
      </w:pPr>
      <w:r>
        <w:rPr>
          <w:rFonts w:ascii="Times New Roman" w:hAnsi="Times New Roman"/>
          <w:b w:val="false"/>
          <w:i w:val="false"/>
          <w:color w:val="000000"/>
          <w:sz w:val="22"/>
        </w:rPr>
        <w:t xml:space="preserve"> </w:t>
      </w:r>
      <w:bookmarkStart w:name="paragraf-16.odsek-1.pismeno-e.bod-1.oznacenie" w:id="1004"/>
      <w:r>
        <w:rPr>
          <w:rFonts w:ascii="Times New Roman" w:hAnsi="Times New Roman"/>
          <w:b w:val="false"/>
          <w:i w:val="false"/>
          <w:color w:val="000000"/>
          <w:sz w:val="22"/>
        </w:rPr>
        <w:t xml:space="preserve">1. </w:t>
      </w:r>
      <w:bookmarkEnd w:id="1004"/>
      <w:bookmarkStart w:name="paragraf-16.odsek-1.pismeno-e.bod-1.text" w:id="1005"/>
      <w:r>
        <w:rPr>
          <w:rFonts w:ascii="Times New Roman" w:hAnsi="Times New Roman"/>
          <w:b w:val="false"/>
          <w:i w:val="false"/>
          <w:color w:val="000000"/>
          <w:sz w:val="22"/>
        </w:rPr>
        <w:t xml:space="preserve">odplaty za poskytnutie práva na použitie alebo za použitie predmetu priemyselného vlastníctva, počítačových programov (softvér), návrhov alebo modelov, plánov, výrobno-technických a iných hospodársky využiteľných poznatkov (know-how), </w:t>
      </w:r>
      <w:bookmarkEnd w:id="1005"/>
    </w:p>
    <w:bookmarkEnd w:id="1003"/>
    <w:bookmarkStart w:name="paragraf-16.odsek-1.pismeno-e.bod-2" w:id="1006"/>
    <w:p>
      <w:pPr>
        <w:spacing w:before="225" w:after="225" w:line="264"/>
        <w:ind w:left="495"/>
        <w:jc w:val="left"/>
      </w:pPr>
      <w:r>
        <w:rPr>
          <w:rFonts w:ascii="Times New Roman" w:hAnsi="Times New Roman"/>
          <w:b w:val="false"/>
          <w:i w:val="false"/>
          <w:color w:val="000000"/>
          <w:sz w:val="22"/>
        </w:rPr>
        <w:t xml:space="preserve"> </w:t>
      </w:r>
      <w:bookmarkStart w:name="paragraf-16.odsek-1.pismeno-e.bod-2.oznacenie" w:id="1007"/>
      <w:r>
        <w:rPr>
          <w:rFonts w:ascii="Times New Roman" w:hAnsi="Times New Roman"/>
          <w:b w:val="false"/>
          <w:i w:val="false"/>
          <w:color w:val="000000"/>
          <w:sz w:val="22"/>
        </w:rPr>
        <w:t xml:space="preserve">2. </w:t>
      </w:r>
      <w:bookmarkEnd w:id="1007"/>
      <w:bookmarkStart w:name="paragraf-16.odsek-1.pismeno-e.bod-2.text" w:id="1008"/>
      <w:r>
        <w:rPr>
          <w:rFonts w:ascii="Times New Roman" w:hAnsi="Times New Roman"/>
          <w:b w:val="false"/>
          <w:i w:val="false"/>
          <w:color w:val="000000"/>
          <w:sz w:val="22"/>
        </w:rPr>
        <w:t xml:space="preserve">odplaty za poskytnutie práva na použitie alebo za použitie autorského práva alebo práva príbuzného autorskému právu, </w:t>
      </w:r>
      <w:bookmarkEnd w:id="1008"/>
    </w:p>
    <w:bookmarkEnd w:id="1006"/>
    <w:bookmarkStart w:name="paragraf-16.odsek-1.pismeno-e.bod-3" w:id="1009"/>
    <w:p>
      <w:pPr>
        <w:spacing w:before="225" w:after="225" w:line="264"/>
        <w:ind w:left="495"/>
        <w:jc w:val="left"/>
      </w:pPr>
      <w:r>
        <w:rPr>
          <w:rFonts w:ascii="Times New Roman" w:hAnsi="Times New Roman"/>
          <w:b w:val="false"/>
          <w:i w:val="false"/>
          <w:color w:val="000000"/>
          <w:sz w:val="22"/>
        </w:rPr>
        <w:t xml:space="preserve"> </w:t>
      </w:r>
      <w:bookmarkStart w:name="paragraf-16.odsek-1.pismeno-e.bod-3.oznacenie" w:id="1010"/>
      <w:r>
        <w:rPr>
          <w:rFonts w:ascii="Times New Roman" w:hAnsi="Times New Roman"/>
          <w:b w:val="false"/>
          <w:i w:val="false"/>
          <w:color w:val="000000"/>
          <w:sz w:val="22"/>
        </w:rPr>
        <w:t xml:space="preserve">3. </w:t>
      </w:r>
      <w:bookmarkEnd w:id="1010"/>
      <w:bookmarkStart w:name="paragraf-16.odsek-1.pismeno-e.bod-3.text" w:id="1011"/>
      <w:r>
        <w:rPr>
          <w:rFonts w:ascii="Times New Roman" w:hAnsi="Times New Roman"/>
          <w:b w:val="false"/>
          <w:i w:val="false"/>
          <w:color w:val="000000"/>
          <w:sz w:val="22"/>
        </w:rPr>
        <w:t>úroky a iné výnosy z poskytnutých úverov a pôžičiek a z vkladov na vkladných knižkách, z vkladov peňažných prostriedkov na bežných účtoch a vkladových účtoch, z výnosov z podielových listov, z výnosov z dlhopisov, z výnosov z vkladových certifikátov, depozitných certifikátov, pokladničných poukážok, vkladových listov a z iných cenných papierov im na roveň postavených a z iných investičných nástrojov podľa osobitného predpisu,</w:t>
      </w:r>
      <w:bookmarkEnd w:id="1011"/>
      <w:hyperlink w:anchor="poznamky.poznamka-7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76</w:t>
        </w:r>
        <w:r>
          <w:rPr>
            <w:rFonts w:ascii="Times New Roman" w:hAnsi="Times New Roman"/>
            <w:b w:val="false"/>
            <w:i w:val="false"/>
            <w:color w:val="0000ff"/>
            <w:sz w:val="22"/>
            <w:u w:val="single"/>
          </w:rPr>
          <w:t>)</w:t>
        </w:r>
      </w:hyperlink>
      <w:bookmarkStart w:name="paragraf-16.odsek-1.pismeno-e.bod-3.text" w:id="1012"/>
      <w:r>
        <w:rPr>
          <w:rFonts w:ascii="Times New Roman" w:hAnsi="Times New Roman"/>
          <w:b w:val="false"/>
          <w:i w:val="false"/>
          <w:color w:val="000000"/>
          <w:sz w:val="22"/>
        </w:rPr>
        <w:t xml:space="preserve"> </w:t>
      </w:r>
      <w:bookmarkEnd w:id="1012"/>
    </w:p>
    <w:bookmarkEnd w:id="1009"/>
    <w:bookmarkStart w:name="paragraf-16.odsek-1.pismeno-e.bod-4" w:id="1013"/>
    <w:p>
      <w:pPr>
        <w:spacing w:before="225" w:after="225" w:line="264"/>
        <w:ind w:left="495"/>
        <w:jc w:val="left"/>
      </w:pPr>
      <w:r>
        <w:rPr>
          <w:rFonts w:ascii="Times New Roman" w:hAnsi="Times New Roman"/>
          <w:b w:val="false"/>
          <w:i w:val="false"/>
          <w:color w:val="000000"/>
          <w:sz w:val="22"/>
        </w:rPr>
        <w:t xml:space="preserve"> </w:t>
      </w:r>
      <w:bookmarkStart w:name="paragraf-16.odsek-1.pismeno-e.bod-4.oznacenie" w:id="1014"/>
      <w:r>
        <w:rPr>
          <w:rFonts w:ascii="Times New Roman" w:hAnsi="Times New Roman"/>
          <w:b w:val="false"/>
          <w:i w:val="false"/>
          <w:color w:val="000000"/>
          <w:sz w:val="22"/>
        </w:rPr>
        <w:t xml:space="preserve">4. </w:t>
      </w:r>
      <w:bookmarkEnd w:id="1014"/>
      <w:bookmarkStart w:name="paragraf-16.odsek-1.pismeno-e.bod-4.text" w:id="1015"/>
      <w:r>
        <w:rPr>
          <w:rFonts w:ascii="Times New Roman" w:hAnsi="Times New Roman"/>
          <w:b w:val="false"/>
          <w:i w:val="false"/>
          <w:color w:val="000000"/>
          <w:sz w:val="22"/>
        </w:rPr>
        <w:t xml:space="preserve">nájomné alebo príjmy plynúce z iného využitia nehnuteľností alebo hnuteľných vecí umiestnených na území Slovenskej republiky, </w:t>
      </w:r>
      <w:bookmarkEnd w:id="1015"/>
    </w:p>
    <w:bookmarkEnd w:id="1013"/>
    <w:bookmarkStart w:name="paragraf-16.odsek-1.pismeno-e.bod-5" w:id="1016"/>
    <w:p>
      <w:pPr>
        <w:spacing w:before="225" w:after="225" w:line="264"/>
        <w:ind w:left="495"/>
        <w:jc w:val="left"/>
      </w:pPr>
      <w:r>
        <w:rPr>
          <w:rFonts w:ascii="Times New Roman" w:hAnsi="Times New Roman"/>
          <w:b w:val="false"/>
          <w:i w:val="false"/>
          <w:color w:val="000000"/>
          <w:sz w:val="22"/>
        </w:rPr>
        <w:t xml:space="preserve"> </w:t>
      </w:r>
      <w:bookmarkStart w:name="paragraf-16.odsek-1.pismeno-e.bod-5.oznacenie" w:id="1017"/>
      <w:r>
        <w:rPr>
          <w:rFonts w:ascii="Times New Roman" w:hAnsi="Times New Roman"/>
          <w:b w:val="false"/>
          <w:i w:val="false"/>
          <w:color w:val="000000"/>
          <w:sz w:val="22"/>
        </w:rPr>
        <w:t xml:space="preserve">5. </w:t>
      </w:r>
      <w:bookmarkEnd w:id="1017"/>
      <w:bookmarkStart w:name="paragraf-16.odsek-1.pismeno-e.bod-5.text" w:id="1018"/>
      <w:r>
        <w:rPr>
          <w:rFonts w:ascii="Times New Roman" w:hAnsi="Times New Roman"/>
          <w:b w:val="false"/>
          <w:i w:val="false"/>
          <w:color w:val="000000"/>
          <w:sz w:val="22"/>
        </w:rPr>
        <w:t xml:space="preserve">príjmy z predaja nehnuteľností umiestnených na území Slovenskej republiky, </w:t>
      </w:r>
      <w:bookmarkEnd w:id="1018"/>
    </w:p>
    <w:bookmarkEnd w:id="1016"/>
    <w:bookmarkStart w:name="paragraf-16.odsek-1.pismeno-e.bod-6" w:id="1019"/>
    <w:p>
      <w:pPr>
        <w:spacing w:before="225" w:after="225" w:line="264"/>
        <w:ind w:left="495"/>
        <w:jc w:val="left"/>
      </w:pPr>
      <w:r>
        <w:rPr>
          <w:rFonts w:ascii="Times New Roman" w:hAnsi="Times New Roman"/>
          <w:b w:val="false"/>
          <w:i w:val="false"/>
          <w:color w:val="000000"/>
          <w:sz w:val="22"/>
        </w:rPr>
        <w:t xml:space="preserve"> </w:t>
      </w:r>
      <w:bookmarkStart w:name="paragraf-16.odsek-1.pismeno-e.bod-6.oznacenie" w:id="1020"/>
      <w:r>
        <w:rPr>
          <w:rFonts w:ascii="Times New Roman" w:hAnsi="Times New Roman"/>
          <w:b w:val="false"/>
          <w:i w:val="false"/>
          <w:color w:val="000000"/>
          <w:sz w:val="22"/>
        </w:rPr>
        <w:t xml:space="preserve">6. </w:t>
      </w:r>
      <w:bookmarkEnd w:id="1020"/>
      <w:bookmarkStart w:name="paragraf-16.odsek-1.pismeno-e.bod-6.text" w:id="1021"/>
      <w:r>
        <w:rPr>
          <w:rFonts w:ascii="Times New Roman" w:hAnsi="Times New Roman"/>
          <w:b w:val="false"/>
          <w:i w:val="false"/>
          <w:color w:val="000000"/>
          <w:sz w:val="22"/>
        </w:rPr>
        <w:t xml:space="preserve">príjmy z predaja hnuteľných vecí umiestnených na území Slovenskej republiky, z predaja cenných papierov emitovaných daňovníkmi so sídlom na území Slovenskej republiky, z predaja majetkových práv registrovaných na území Slovenskej republiky a z prevodu účasti alebo podielu na obchodnej spoločnosti alebo členského práva v družstve so sídlom na území Slovenskej republiky, </w:t>
      </w:r>
      <w:bookmarkEnd w:id="1021"/>
    </w:p>
    <w:bookmarkEnd w:id="1019"/>
    <w:bookmarkStart w:name="paragraf-16.odsek-1.pismeno-e.bod-7" w:id="1022"/>
    <w:p>
      <w:pPr>
        <w:spacing w:before="225" w:after="225" w:line="264"/>
        <w:ind w:left="495"/>
        <w:jc w:val="left"/>
      </w:pPr>
      <w:r>
        <w:rPr>
          <w:rFonts w:ascii="Times New Roman" w:hAnsi="Times New Roman"/>
          <w:b w:val="false"/>
          <w:i w:val="false"/>
          <w:color w:val="000000"/>
          <w:sz w:val="22"/>
        </w:rPr>
        <w:t xml:space="preserve"> </w:t>
      </w:r>
      <w:bookmarkStart w:name="paragraf-16.odsek-1.pismeno-e.bod-7.oznacenie" w:id="1023"/>
      <w:r>
        <w:rPr>
          <w:rFonts w:ascii="Times New Roman" w:hAnsi="Times New Roman"/>
          <w:b w:val="false"/>
          <w:i w:val="false"/>
          <w:color w:val="000000"/>
          <w:sz w:val="22"/>
        </w:rPr>
        <w:t xml:space="preserve">7. </w:t>
      </w:r>
      <w:bookmarkEnd w:id="1023"/>
      <w:bookmarkStart w:name="paragraf-16.odsek-1.pismeno-e.bod-7.text" w:id="1024"/>
      <w:r>
        <w:rPr>
          <w:rFonts w:ascii="Times New Roman" w:hAnsi="Times New Roman"/>
          <w:b w:val="false"/>
          <w:i w:val="false"/>
          <w:color w:val="000000"/>
          <w:sz w:val="22"/>
        </w:rPr>
        <w:t xml:space="preserve">odmeny členov štatutárnych orgánov a ďalších orgánov právnických osôb za výkon funkcie, </w:t>
      </w:r>
      <w:bookmarkEnd w:id="1024"/>
    </w:p>
    <w:bookmarkEnd w:id="1022"/>
    <w:bookmarkStart w:name="paragraf-16.odsek-1.pismeno-e.bod-8" w:id="1025"/>
    <w:p>
      <w:pPr>
        <w:spacing w:before="225" w:after="225" w:line="264"/>
        <w:ind w:left="495"/>
        <w:jc w:val="left"/>
      </w:pPr>
      <w:r>
        <w:rPr>
          <w:rFonts w:ascii="Times New Roman" w:hAnsi="Times New Roman"/>
          <w:b w:val="false"/>
          <w:i w:val="false"/>
          <w:color w:val="000000"/>
          <w:sz w:val="22"/>
        </w:rPr>
        <w:t xml:space="preserve"> </w:t>
      </w:r>
      <w:bookmarkStart w:name="paragraf-16.odsek-1.pismeno-e.bod-8.oznacenie" w:id="1026"/>
      <w:r>
        <w:rPr>
          <w:rFonts w:ascii="Times New Roman" w:hAnsi="Times New Roman"/>
          <w:b w:val="false"/>
          <w:i w:val="false"/>
          <w:color w:val="000000"/>
          <w:sz w:val="22"/>
        </w:rPr>
        <w:t xml:space="preserve">8. </w:t>
      </w:r>
      <w:bookmarkEnd w:id="1026"/>
      <w:bookmarkStart w:name="paragraf-16.odsek-1.pismeno-e.bod-8.text" w:id="1027"/>
      <w:r>
        <w:rPr>
          <w:rFonts w:ascii="Times New Roman" w:hAnsi="Times New Roman"/>
          <w:b w:val="false"/>
          <w:i w:val="false"/>
          <w:color w:val="000000"/>
          <w:sz w:val="22"/>
        </w:rPr>
        <w:t xml:space="preserve">výhry v lotériách a iných podobných hrách, výhry z reklamných súťaží a zo žrebovania, ceny z verejných súťaží a zo športových súťaží, </w:t>
      </w:r>
      <w:bookmarkEnd w:id="1027"/>
    </w:p>
    <w:bookmarkEnd w:id="1025"/>
    <w:bookmarkStart w:name="paragraf-16.odsek-1.pismeno-e.bod-9" w:id="1028"/>
    <w:p>
      <w:pPr>
        <w:spacing w:before="225" w:after="225" w:line="264"/>
        <w:ind w:left="495"/>
        <w:jc w:val="left"/>
      </w:pPr>
      <w:r>
        <w:rPr>
          <w:rFonts w:ascii="Times New Roman" w:hAnsi="Times New Roman"/>
          <w:b w:val="false"/>
          <w:i w:val="false"/>
          <w:color w:val="000000"/>
          <w:sz w:val="22"/>
        </w:rPr>
        <w:t xml:space="preserve"> </w:t>
      </w:r>
      <w:bookmarkStart w:name="paragraf-16.odsek-1.pismeno-e.bod-9.oznacenie" w:id="1029"/>
      <w:r>
        <w:rPr>
          <w:rFonts w:ascii="Times New Roman" w:hAnsi="Times New Roman"/>
          <w:b w:val="false"/>
          <w:i w:val="false"/>
          <w:color w:val="000000"/>
          <w:sz w:val="22"/>
        </w:rPr>
        <w:t xml:space="preserve">9. </w:t>
      </w:r>
      <w:bookmarkEnd w:id="1029"/>
      <w:bookmarkStart w:name="paragraf-16.odsek-1.pismeno-e.bod-9.text" w:id="1030"/>
      <w:r>
        <w:rPr>
          <w:rFonts w:ascii="Times New Roman" w:hAnsi="Times New Roman"/>
          <w:b w:val="false"/>
          <w:i w:val="false"/>
          <w:color w:val="000000"/>
          <w:sz w:val="22"/>
        </w:rPr>
        <w:t xml:space="preserve">výživné, dôchodky, renty a podobné plnenia. </w:t>
      </w:r>
      <w:bookmarkEnd w:id="1030"/>
    </w:p>
    <w:bookmarkEnd w:id="1028"/>
    <w:bookmarkEnd w:id="999"/>
    <w:bookmarkEnd w:id="983"/>
    <w:bookmarkStart w:name="paragraf-16.odsek-2" w:id="1031"/>
    <w:p>
      <w:pPr>
        <w:spacing w:before="225" w:after="225" w:line="264"/>
        <w:ind w:left="345"/>
        <w:jc w:val="left"/>
      </w:pPr>
      <w:r>
        <w:rPr>
          <w:rFonts w:ascii="Times New Roman" w:hAnsi="Times New Roman"/>
          <w:b w:val="false"/>
          <w:i w:val="false"/>
          <w:color w:val="000000"/>
          <w:sz w:val="22"/>
        </w:rPr>
        <w:t xml:space="preserve"> </w:t>
      </w:r>
      <w:bookmarkStart w:name="paragraf-16.odsek-2.oznacenie" w:id="1032"/>
      <w:r>
        <w:rPr>
          <w:rFonts w:ascii="Times New Roman" w:hAnsi="Times New Roman"/>
          <w:b w:val="false"/>
          <w:i w:val="false"/>
          <w:color w:val="000000"/>
          <w:sz w:val="22"/>
        </w:rPr>
        <w:t xml:space="preserve">(2) </w:t>
      </w:r>
      <w:bookmarkEnd w:id="1032"/>
      <w:bookmarkStart w:name="paragraf-16.odsek-2.text" w:id="1033"/>
      <w:r>
        <w:rPr>
          <w:rFonts w:ascii="Times New Roman" w:hAnsi="Times New Roman"/>
          <w:b w:val="false"/>
          <w:i w:val="false"/>
          <w:color w:val="000000"/>
          <w:sz w:val="22"/>
        </w:rPr>
        <w:t xml:space="preserve">Stálou prevádzkarňou sa na účely tohto zákona rozumie trvalé miesto alebo zariadenie na výkon činností, ktorého prostredníctvom daňovníci s obmedzenou daňovou povinnosťou vykonávajú úplne alebo sčasti svoju činnosť na území Slovenskej republiky, a to najmä miesto, z ktorého je činnosť daňovníka organizovaná, pobočka, kancelária, dielňa, pracovisko, miesto predaja, technické zariadenie alebo miesto prieskumu a ťažby prírodných zdrojov. Miesto alebo zariadenie na výkon činností je považované za trvalé, ak sa na výkon činnosti využíva sústavne alebo opakovane. Ak ide o jednorazovo vykonávanú činnosť, miesto alebo zariadenie, v ktorom je činnosť vykonávaná, sa považuje za trvalé, ak doba výkonu činnosti presiahne šesť mesiacov, a to súvisle alebo v niekoľkých obdobiach v akomkoľvek období dvanástich po sebe nasledujúcich mesiacov. Stavenisko, miesto vykonávania stavebných projektov a montážnych projektov sa považuje za stálu prevádzkareň, len ak výkon činnosti na nich presiahne šesť mesiacov. Stálou prevádzkarňou je aj osoba, ktorá koná v mene daňovníka s obmedzenou daňovou povinnosťou a sústavne alebo opakovane prerokováva alebo uzatvára v jeho mene zmluvy na základe splnomocnenia. Osoba koná v mene daňovníka, ak koná na základe jeho pokynov, pričom daňovník výsledky jej činnosti kontroluje a nesie za ne podnikateľské riziko. </w:t>
      </w:r>
      <w:bookmarkEnd w:id="1033"/>
    </w:p>
    <w:bookmarkEnd w:id="1031"/>
    <w:bookmarkStart w:name="paragraf-16.odsek-3" w:id="1034"/>
    <w:p>
      <w:pPr>
        <w:spacing w:before="225" w:after="225" w:line="264"/>
        <w:ind w:left="345"/>
        <w:jc w:val="left"/>
      </w:pPr>
      <w:r>
        <w:rPr>
          <w:rFonts w:ascii="Times New Roman" w:hAnsi="Times New Roman"/>
          <w:b w:val="false"/>
          <w:i w:val="false"/>
          <w:color w:val="000000"/>
          <w:sz w:val="22"/>
        </w:rPr>
        <w:t xml:space="preserve"> </w:t>
      </w:r>
      <w:bookmarkStart w:name="paragraf-16.odsek-3.oznacenie" w:id="1035"/>
      <w:r>
        <w:rPr>
          <w:rFonts w:ascii="Times New Roman" w:hAnsi="Times New Roman"/>
          <w:b w:val="false"/>
          <w:i w:val="false"/>
          <w:color w:val="000000"/>
          <w:sz w:val="22"/>
        </w:rPr>
        <w:t xml:space="preserve">(3) </w:t>
      </w:r>
      <w:bookmarkEnd w:id="1035"/>
      <w:bookmarkStart w:name="paragraf-16.odsek-3.text" w:id="1036"/>
      <w:r>
        <w:rPr>
          <w:rFonts w:ascii="Times New Roman" w:hAnsi="Times New Roman"/>
          <w:b w:val="false"/>
          <w:i w:val="false"/>
          <w:color w:val="000000"/>
          <w:sz w:val="22"/>
        </w:rPr>
        <w:t xml:space="preserve">Príjem dosahovaný v stálej prevádzkarni je aj príjem spoločníkov verejnej obchodnej spoločnosti a komplementárov komanditnej spoločnosti, ktorí sú daňovníkmi s obmedzenou daňovou povinnosťou a ktorý im plynie z účasti v týchto spoločnostiach a z úverov a pôžičiek poskytnutých týmto spoločnostiam. Na zabezpečenie dane z uvedených príjmov sa použije </w:t>
      </w:r>
      <w:bookmarkEnd w:id="1036"/>
      <w:hyperlink w:anchor="paragraf-44.odsek-2">
        <w:r>
          <w:rPr>
            <w:rFonts w:ascii="Times New Roman" w:hAnsi="Times New Roman"/>
            <w:b w:val="false"/>
            <w:i w:val="false"/>
            <w:color w:val="0000ff"/>
            <w:sz w:val="22"/>
            <w:u w:val="single"/>
          </w:rPr>
          <w:t>§ 44 ods. 2</w:t>
        </w:r>
      </w:hyperlink>
      <w:bookmarkStart w:name="paragraf-16.odsek-3.text" w:id="1037"/>
      <w:r>
        <w:rPr>
          <w:rFonts w:ascii="Times New Roman" w:hAnsi="Times New Roman"/>
          <w:b w:val="false"/>
          <w:i w:val="false"/>
          <w:color w:val="000000"/>
          <w:sz w:val="22"/>
        </w:rPr>
        <w:t xml:space="preserve">. </w:t>
      </w:r>
      <w:bookmarkEnd w:id="1037"/>
    </w:p>
    <w:bookmarkEnd w:id="1034"/>
    <w:bookmarkEnd w:id="980"/>
    <w:bookmarkStart w:name="paragraf-17" w:id="1038"/>
    <w:p>
      <w:pPr>
        <w:spacing w:before="225" w:after="225" w:line="264"/>
        <w:ind w:left="270"/>
        <w:jc w:val="center"/>
      </w:pPr>
      <w:bookmarkStart w:name="paragraf-17.oznacenie" w:id="1039"/>
      <w:r>
        <w:rPr>
          <w:rFonts w:ascii="Times New Roman" w:hAnsi="Times New Roman"/>
          <w:b/>
          <w:i w:val="false"/>
          <w:color w:val="000000"/>
          <w:sz w:val="22"/>
        </w:rPr>
        <w:t xml:space="preserve"> § 17 </w:t>
      </w:r>
    </w:p>
    <w:bookmarkEnd w:id="1039"/>
    <w:bookmarkStart w:name="paragraf-17.nadpis" w:id="1040"/>
    <w:p>
      <w:pPr>
        <w:spacing w:before="225" w:after="225" w:line="264"/>
        <w:ind w:left="270"/>
        <w:jc w:val="center"/>
      </w:pPr>
      <w:r>
        <w:rPr>
          <w:rFonts w:ascii="Times New Roman" w:hAnsi="Times New Roman"/>
          <w:b/>
          <w:i w:val="false"/>
          <w:color w:val="000000"/>
          <w:sz w:val="22"/>
        </w:rPr>
        <w:t xml:space="preserve"> Všeobecné ustanovenia o zisťovaní základu dane </w:t>
      </w:r>
    </w:p>
    <w:bookmarkEnd w:id="1040"/>
    <w:bookmarkStart w:name="paragraf-17.odsek-1" w:id="1041"/>
    <w:p>
      <w:pPr>
        <w:spacing w:before="0" w:after="0" w:line="264"/>
        <w:ind w:left="345"/>
        <w:jc w:val="left"/>
      </w:pPr>
      <w:bookmarkStart w:name="paragraf-17.odsek-1" w:id="1042"/>
      <w:r>
        <w:rPr>
          <w:rFonts w:ascii="Times New Roman" w:hAnsi="Times New Roman"/>
          <w:b w:val="false"/>
          <w:i w:val="false"/>
          <w:color w:val="000000"/>
          <w:sz w:val="22"/>
        </w:rPr>
        <w:t xml:space="preserve"> </w:t>
      </w:r>
      <w:bookmarkStart w:name="paragraf-17.odsek-1.oznacenie" w:id="1043"/>
      <w:r>
        <w:rPr>
          <w:rFonts w:ascii="Times New Roman" w:hAnsi="Times New Roman"/>
          <w:b w:val="false"/>
          <w:i w:val="false"/>
          <w:color w:val="000000"/>
          <w:sz w:val="22"/>
        </w:rPr>
        <w:t xml:space="preserve">(1) </w:t>
      </w:r>
      <w:bookmarkEnd w:id="1043"/>
      <w:bookmarkStart w:name="paragraf-17.odsek-1.text" w:id="1044"/>
      <w:r>
        <w:rPr>
          <w:rFonts w:ascii="Times New Roman" w:hAnsi="Times New Roman"/>
          <w:b w:val="false"/>
          <w:i w:val="false"/>
          <w:color w:val="000000"/>
          <w:sz w:val="22"/>
        </w:rPr>
        <w:t xml:space="preserve">Pri zisťovaní základu dane alebo daňovej straty sa vychádza </w:t>
      </w:r>
      <w:bookmarkEnd w:id="1044"/>
    </w:p>
    <w:bookmarkEnd w:id="1042"/>
    <w:bookmarkStart w:name="paragraf-17.odsek-1.pismeno-a" w:id="1045"/>
    <w:p>
      <w:pPr>
        <w:spacing w:before="225" w:after="225" w:line="264"/>
        <w:ind w:left="420"/>
        <w:jc w:val="left"/>
      </w:pPr>
      <w:r>
        <w:rPr>
          <w:rFonts w:ascii="Times New Roman" w:hAnsi="Times New Roman"/>
          <w:b w:val="false"/>
          <w:i w:val="false"/>
          <w:color w:val="000000"/>
          <w:sz w:val="22"/>
        </w:rPr>
        <w:t xml:space="preserve"> </w:t>
      </w:r>
      <w:bookmarkStart w:name="paragraf-17.odsek-1.pismeno-a.oznacenie" w:id="1046"/>
      <w:r>
        <w:rPr>
          <w:rFonts w:ascii="Times New Roman" w:hAnsi="Times New Roman"/>
          <w:b w:val="false"/>
          <w:i w:val="false"/>
          <w:color w:val="000000"/>
          <w:sz w:val="22"/>
        </w:rPr>
        <w:t xml:space="preserve">a) </w:t>
      </w:r>
      <w:bookmarkEnd w:id="1046"/>
      <w:bookmarkStart w:name="paragraf-17.odsek-1.pismeno-a.text" w:id="1047"/>
      <w:r>
        <w:rPr>
          <w:rFonts w:ascii="Times New Roman" w:hAnsi="Times New Roman"/>
          <w:b w:val="false"/>
          <w:i w:val="false"/>
          <w:color w:val="000000"/>
          <w:sz w:val="22"/>
        </w:rPr>
        <w:t>u daňovníka účtujúceho v sústave jednoduchého účtovníctva</w:t>
      </w:r>
      <w:bookmarkEnd w:id="1047"/>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7.odsek-1.pismeno-a.text" w:id="1048"/>
      <w:r>
        <w:rPr>
          <w:rFonts w:ascii="Times New Roman" w:hAnsi="Times New Roman"/>
          <w:b w:val="false"/>
          <w:i w:val="false"/>
          <w:color w:val="000000"/>
          <w:sz w:val="22"/>
        </w:rPr>
        <w:t xml:space="preserve"> alebo u daňovníka, ktorý vedie evidenciu podľa </w:t>
      </w:r>
      <w:bookmarkEnd w:id="1048"/>
      <w:hyperlink w:anchor="paragraf-6.odsek-10">
        <w:r>
          <w:rPr>
            <w:rFonts w:ascii="Times New Roman" w:hAnsi="Times New Roman"/>
            <w:b w:val="false"/>
            <w:i w:val="false"/>
            <w:color w:val="0000ff"/>
            <w:sz w:val="22"/>
            <w:u w:val="single"/>
          </w:rPr>
          <w:t>§ 6 ods. 10 alebo ods. 11</w:t>
        </w:r>
      </w:hyperlink>
      <w:bookmarkStart w:name="paragraf-17.odsek-1.pismeno-a.text" w:id="1049"/>
      <w:r>
        <w:rPr>
          <w:rFonts w:ascii="Times New Roman" w:hAnsi="Times New Roman"/>
          <w:b w:val="false"/>
          <w:i w:val="false"/>
          <w:color w:val="000000"/>
          <w:sz w:val="22"/>
        </w:rPr>
        <w:t>, z rozdielu medzi príjmami a výdavkami; daňovník, na ktorého bol vyhlásený konkurz alebo bolo povolené vyrovnanie, alebo potvrdené nútené vyrovnanie, vyčísľuje základ dane z príjmov z podnikania (</w:t>
      </w:r>
      <w:bookmarkEnd w:id="1049"/>
      <w:hyperlink w:anchor="paragraf-6">
        <w:r>
          <w:rPr>
            <w:rFonts w:ascii="Times New Roman" w:hAnsi="Times New Roman"/>
            <w:b w:val="false"/>
            <w:i w:val="false"/>
            <w:color w:val="0000ff"/>
            <w:sz w:val="22"/>
            <w:u w:val="single"/>
          </w:rPr>
          <w:t>§ 6</w:t>
        </w:r>
      </w:hyperlink>
      <w:bookmarkStart w:name="paragraf-17.odsek-1.pismeno-a.text" w:id="1050"/>
      <w:r>
        <w:rPr>
          <w:rFonts w:ascii="Times New Roman" w:hAnsi="Times New Roman"/>
          <w:b w:val="false"/>
          <w:i w:val="false"/>
          <w:color w:val="000000"/>
          <w:sz w:val="22"/>
        </w:rPr>
        <w:t>) za kalendárny rok, v ktorom bol vyhlásený konkurz alebo bolo povolené vyrovnanie, alebo potvrdené nútené vyrovnanie, pričom zostavuje účtovnú závierku podľa osobitného predpisu,</w:t>
      </w:r>
      <w:bookmarkEnd w:id="1050"/>
      <w:hyperlink w:anchor="poznamky.poznamka-7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77</w:t>
        </w:r>
        <w:r>
          <w:rPr>
            <w:rFonts w:ascii="Times New Roman" w:hAnsi="Times New Roman"/>
            <w:b w:val="false"/>
            <w:i w:val="false"/>
            <w:color w:val="0000ff"/>
            <w:sz w:val="22"/>
            <w:u w:val="single"/>
          </w:rPr>
          <w:t>)</w:t>
        </w:r>
      </w:hyperlink>
      <w:bookmarkStart w:name="paragraf-17.odsek-1.pismeno-a.text" w:id="1051"/>
      <w:r>
        <w:rPr>
          <w:rFonts w:ascii="Times New Roman" w:hAnsi="Times New Roman"/>
          <w:b w:val="false"/>
          <w:i w:val="false"/>
          <w:color w:val="000000"/>
          <w:sz w:val="22"/>
        </w:rPr>
        <w:t xml:space="preserve"> </w:t>
      </w:r>
      <w:bookmarkEnd w:id="1051"/>
    </w:p>
    <w:bookmarkEnd w:id="1045"/>
    <w:bookmarkStart w:name="paragraf-17.odsek-1.pismeno-b" w:id="1052"/>
    <w:p>
      <w:pPr>
        <w:spacing w:before="225" w:after="225" w:line="264"/>
        <w:ind w:left="420"/>
        <w:jc w:val="left"/>
      </w:pPr>
      <w:r>
        <w:rPr>
          <w:rFonts w:ascii="Times New Roman" w:hAnsi="Times New Roman"/>
          <w:b w:val="false"/>
          <w:i w:val="false"/>
          <w:color w:val="000000"/>
          <w:sz w:val="22"/>
        </w:rPr>
        <w:t xml:space="preserve"> </w:t>
      </w:r>
      <w:bookmarkStart w:name="paragraf-17.odsek-1.pismeno-b.oznacenie" w:id="1053"/>
      <w:r>
        <w:rPr>
          <w:rFonts w:ascii="Times New Roman" w:hAnsi="Times New Roman"/>
          <w:b w:val="false"/>
          <w:i w:val="false"/>
          <w:color w:val="000000"/>
          <w:sz w:val="22"/>
        </w:rPr>
        <w:t xml:space="preserve">b) </w:t>
      </w:r>
      <w:bookmarkEnd w:id="1053"/>
      <w:bookmarkStart w:name="paragraf-17.odsek-1.pismeno-b.text" w:id="1054"/>
      <w:r>
        <w:rPr>
          <w:rFonts w:ascii="Times New Roman" w:hAnsi="Times New Roman"/>
          <w:b w:val="false"/>
          <w:i w:val="false"/>
          <w:color w:val="000000"/>
          <w:sz w:val="22"/>
        </w:rPr>
        <w:t>u daňovníka účtujúceho v sústave podvojného účtovníctva</w:t>
      </w:r>
      <w:bookmarkEnd w:id="1054"/>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7.odsek-1.pismeno-b.text" w:id="1055"/>
      <w:r>
        <w:rPr>
          <w:rFonts w:ascii="Times New Roman" w:hAnsi="Times New Roman"/>
          <w:b w:val="false"/>
          <w:i w:val="false"/>
          <w:color w:val="000000"/>
          <w:sz w:val="22"/>
        </w:rPr>
        <w:t xml:space="preserve"> z výsledku hospodárenia. </w:t>
      </w:r>
      <w:bookmarkEnd w:id="1055"/>
    </w:p>
    <w:bookmarkEnd w:id="1052"/>
    <w:bookmarkEnd w:id="1041"/>
    <w:bookmarkStart w:name="paragraf-17.odsek-2" w:id="1056"/>
    <w:p>
      <w:pPr>
        <w:spacing w:before="0" w:after="0" w:line="264"/>
        <w:ind w:left="345"/>
        <w:jc w:val="left"/>
      </w:pPr>
      <w:bookmarkStart w:name="paragraf-17.odsek-2" w:id="1057"/>
      <w:r>
        <w:rPr>
          <w:rFonts w:ascii="Times New Roman" w:hAnsi="Times New Roman"/>
          <w:b w:val="false"/>
          <w:i w:val="false"/>
          <w:color w:val="000000"/>
          <w:sz w:val="22"/>
        </w:rPr>
        <w:t xml:space="preserve"> </w:t>
      </w:r>
      <w:bookmarkStart w:name="paragraf-17.odsek-2.oznacenie" w:id="1058"/>
      <w:r>
        <w:rPr>
          <w:rFonts w:ascii="Times New Roman" w:hAnsi="Times New Roman"/>
          <w:b w:val="false"/>
          <w:i w:val="false"/>
          <w:color w:val="000000"/>
          <w:sz w:val="22"/>
        </w:rPr>
        <w:t xml:space="preserve">(2) </w:t>
      </w:r>
      <w:bookmarkEnd w:id="1058"/>
      <w:bookmarkStart w:name="paragraf-17.odsek-2.text" w:id="1059"/>
      <w:r>
        <w:rPr>
          <w:rFonts w:ascii="Times New Roman" w:hAnsi="Times New Roman"/>
          <w:b w:val="false"/>
          <w:i w:val="false"/>
          <w:color w:val="000000"/>
          <w:sz w:val="22"/>
        </w:rPr>
        <w:t xml:space="preserve">Výsledok hospodárenia alebo rozdiel medzi príjmami a výdavkami podľa odseku 1 pri zisťovaní základu dane sa </w:t>
      </w:r>
      <w:bookmarkEnd w:id="1059"/>
    </w:p>
    <w:bookmarkEnd w:id="1057"/>
    <w:bookmarkStart w:name="paragraf-17.odsek-2.pismeno-a" w:id="1060"/>
    <w:p>
      <w:pPr>
        <w:spacing w:before="225" w:after="225" w:line="264"/>
        <w:ind w:left="420"/>
        <w:jc w:val="left"/>
      </w:pPr>
      <w:r>
        <w:rPr>
          <w:rFonts w:ascii="Times New Roman" w:hAnsi="Times New Roman"/>
          <w:b w:val="false"/>
          <w:i w:val="false"/>
          <w:color w:val="000000"/>
          <w:sz w:val="22"/>
        </w:rPr>
        <w:t xml:space="preserve"> </w:t>
      </w:r>
      <w:bookmarkStart w:name="paragraf-17.odsek-2.pismeno-a.oznacenie" w:id="1061"/>
      <w:r>
        <w:rPr>
          <w:rFonts w:ascii="Times New Roman" w:hAnsi="Times New Roman"/>
          <w:b w:val="false"/>
          <w:i w:val="false"/>
          <w:color w:val="000000"/>
          <w:sz w:val="22"/>
        </w:rPr>
        <w:t xml:space="preserve">a) </w:t>
      </w:r>
      <w:bookmarkEnd w:id="1061"/>
      <w:bookmarkStart w:name="paragraf-17.odsek-2.pismeno-a.text" w:id="1062"/>
      <w:r>
        <w:rPr>
          <w:rFonts w:ascii="Times New Roman" w:hAnsi="Times New Roman"/>
          <w:b w:val="false"/>
          <w:i w:val="false"/>
          <w:color w:val="000000"/>
          <w:sz w:val="22"/>
        </w:rPr>
        <w:t xml:space="preserve">zvýši o sumy, ktoré nemožno podľa tohto zákona zahrnúť do daňových výdavkov alebo ktoré boli do daňových výdavkov zahrnuté v nesprávnej výške, </w:t>
      </w:r>
      <w:bookmarkEnd w:id="1062"/>
    </w:p>
    <w:bookmarkEnd w:id="1060"/>
    <w:bookmarkStart w:name="paragraf-17.odsek-2.pismeno-b" w:id="1063"/>
    <w:p>
      <w:pPr>
        <w:spacing w:before="225" w:after="225" w:line="264"/>
        <w:ind w:left="420"/>
        <w:jc w:val="left"/>
      </w:pPr>
      <w:r>
        <w:rPr>
          <w:rFonts w:ascii="Times New Roman" w:hAnsi="Times New Roman"/>
          <w:b w:val="false"/>
          <w:i w:val="false"/>
          <w:color w:val="000000"/>
          <w:sz w:val="22"/>
        </w:rPr>
        <w:t xml:space="preserve"> </w:t>
      </w:r>
      <w:bookmarkStart w:name="paragraf-17.odsek-2.pismeno-b.oznacenie" w:id="1064"/>
      <w:r>
        <w:rPr>
          <w:rFonts w:ascii="Times New Roman" w:hAnsi="Times New Roman"/>
          <w:b w:val="false"/>
          <w:i w:val="false"/>
          <w:color w:val="000000"/>
          <w:sz w:val="22"/>
        </w:rPr>
        <w:t xml:space="preserve">b) </w:t>
      </w:r>
      <w:bookmarkEnd w:id="1064"/>
      <w:bookmarkStart w:name="paragraf-17.odsek-2.pismeno-b.text" w:id="1065"/>
      <w:r>
        <w:rPr>
          <w:rFonts w:ascii="Times New Roman" w:hAnsi="Times New Roman"/>
          <w:b w:val="false"/>
          <w:i w:val="false"/>
          <w:color w:val="000000"/>
          <w:sz w:val="22"/>
        </w:rPr>
        <w:t xml:space="preserve">zvýši o sumy, ktoré nie sú súčasťou výsledku hospodárenia, ale podľa tohto zákona sú zahrnované do základu dane, </w:t>
      </w:r>
      <w:bookmarkEnd w:id="1065"/>
    </w:p>
    <w:bookmarkEnd w:id="1063"/>
    <w:bookmarkStart w:name="paragraf-17.odsek-2.pismeno-c" w:id="1066"/>
    <w:p>
      <w:pPr>
        <w:spacing w:before="225" w:after="225" w:line="264"/>
        <w:ind w:left="420"/>
        <w:jc w:val="left"/>
      </w:pPr>
      <w:r>
        <w:rPr>
          <w:rFonts w:ascii="Times New Roman" w:hAnsi="Times New Roman"/>
          <w:b w:val="false"/>
          <w:i w:val="false"/>
          <w:color w:val="000000"/>
          <w:sz w:val="22"/>
        </w:rPr>
        <w:t xml:space="preserve"> </w:t>
      </w:r>
      <w:bookmarkStart w:name="paragraf-17.odsek-2.pismeno-c.oznacenie" w:id="1067"/>
      <w:r>
        <w:rPr>
          <w:rFonts w:ascii="Times New Roman" w:hAnsi="Times New Roman"/>
          <w:b w:val="false"/>
          <w:i w:val="false"/>
          <w:color w:val="000000"/>
          <w:sz w:val="22"/>
        </w:rPr>
        <w:t xml:space="preserve">c) </w:t>
      </w:r>
      <w:bookmarkEnd w:id="1067"/>
      <w:bookmarkStart w:name="paragraf-17.odsek-2.pismeno-c.text" w:id="1068"/>
      <w:r>
        <w:rPr>
          <w:rFonts w:ascii="Times New Roman" w:hAnsi="Times New Roman"/>
          <w:b w:val="false"/>
          <w:i w:val="false"/>
          <w:color w:val="000000"/>
          <w:sz w:val="22"/>
        </w:rPr>
        <w:t xml:space="preserve">zníži o sumy, ktoré sú súčasťou výsledku hospodárenia, ale podľa tohto zákona sa nezahrnú do základu dane, </w:t>
      </w:r>
      <w:bookmarkEnd w:id="1068"/>
    </w:p>
    <w:bookmarkEnd w:id="1066"/>
    <w:bookmarkEnd w:id="1056"/>
    <w:bookmarkStart w:name="paragraf-17.odsek-3" w:id="1069"/>
    <w:p>
      <w:pPr>
        <w:spacing w:before="0" w:after="0" w:line="264"/>
        <w:ind w:left="345"/>
        <w:jc w:val="left"/>
      </w:pPr>
      <w:bookmarkStart w:name="paragraf-17.odsek-3" w:id="1070"/>
      <w:r>
        <w:rPr>
          <w:rFonts w:ascii="Times New Roman" w:hAnsi="Times New Roman"/>
          <w:b w:val="false"/>
          <w:i w:val="false"/>
          <w:color w:val="000000"/>
          <w:sz w:val="22"/>
        </w:rPr>
        <w:t xml:space="preserve"> </w:t>
      </w:r>
      <w:bookmarkStart w:name="paragraf-17.odsek-3.oznacenie" w:id="1071"/>
      <w:r>
        <w:rPr>
          <w:rFonts w:ascii="Times New Roman" w:hAnsi="Times New Roman"/>
          <w:b w:val="false"/>
          <w:i w:val="false"/>
          <w:color w:val="000000"/>
          <w:sz w:val="22"/>
        </w:rPr>
        <w:t xml:space="preserve">(3) </w:t>
      </w:r>
      <w:bookmarkEnd w:id="1071"/>
      <w:bookmarkStart w:name="paragraf-17.odsek-3.text" w:id="1072"/>
      <w:r>
        <w:rPr>
          <w:rFonts w:ascii="Times New Roman" w:hAnsi="Times New Roman"/>
          <w:b w:val="false"/>
          <w:i w:val="false"/>
          <w:color w:val="000000"/>
          <w:sz w:val="22"/>
        </w:rPr>
        <w:t xml:space="preserve">Do základu dane podľa odseku 1 sa nezahŕňa </w:t>
      </w:r>
      <w:bookmarkEnd w:id="1072"/>
    </w:p>
    <w:bookmarkEnd w:id="1070"/>
    <w:bookmarkStart w:name="paragraf-17.odsek-3.pismeno-a" w:id="1073"/>
    <w:p>
      <w:pPr>
        <w:spacing w:before="225" w:after="225" w:line="264"/>
        <w:ind w:left="420"/>
        <w:jc w:val="left"/>
      </w:pPr>
      <w:r>
        <w:rPr>
          <w:rFonts w:ascii="Times New Roman" w:hAnsi="Times New Roman"/>
          <w:b w:val="false"/>
          <w:i w:val="false"/>
          <w:color w:val="000000"/>
          <w:sz w:val="22"/>
        </w:rPr>
        <w:t xml:space="preserve"> </w:t>
      </w:r>
      <w:bookmarkStart w:name="paragraf-17.odsek-3.pismeno-a.oznacenie" w:id="1074"/>
      <w:r>
        <w:rPr>
          <w:rFonts w:ascii="Times New Roman" w:hAnsi="Times New Roman"/>
          <w:b w:val="false"/>
          <w:i w:val="false"/>
          <w:color w:val="000000"/>
          <w:sz w:val="22"/>
        </w:rPr>
        <w:t xml:space="preserve">a) </w:t>
      </w:r>
      <w:bookmarkEnd w:id="1074"/>
      <w:bookmarkStart w:name="paragraf-17.odsek-3.pismeno-a.text" w:id="1075"/>
      <w:r>
        <w:rPr>
          <w:rFonts w:ascii="Times New Roman" w:hAnsi="Times New Roman"/>
          <w:b w:val="false"/>
          <w:i w:val="false"/>
          <w:color w:val="000000"/>
          <w:sz w:val="22"/>
        </w:rPr>
        <w:t xml:space="preserve">príjem, pre ktorý je ustanovené, že sa daň vybraná podľa </w:t>
      </w:r>
      <w:bookmarkEnd w:id="1075"/>
      <w:hyperlink w:anchor="paragraf-43.odsek-6">
        <w:r>
          <w:rPr>
            <w:rFonts w:ascii="Times New Roman" w:hAnsi="Times New Roman"/>
            <w:b w:val="false"/>
            <w:i w:val="false"/>
            <w:color w:val="0000ff"/>
            <w:sz w:val="22"/>
            <w:u w:val="single"/>
          </w:rPr>
          <w:t>§ 43 ods. 6</w:t>
        </w:r>
      </w:hyperlink>
      <w:bookmarkStart w:name="paragraf-17.odsek-3.pismeno-a.text" w:id="1076"/>
      <w:r>
        <w:rPr>
          <w:rFonts w:ascii="Times New Roman" w:hAnsi="Times New Roman"/>
          <w:b w:val="false"/>
          <w:i w:val="false"/>
          <w:color w:val="000000"/>
          <w:sz w:val="22"/>
        </w:rPr>
        <w:t xml:space="preserve"> považuje za splnenie daňovej povinnosti, alebo pri ktorom daňovník, ktorý je fyzickou osobou a ktorý nie je povinný tento príjem účtovať, nevyužil možnosť odpočítať daň vybranú zrážkou ako preddavok na daň podľa </w:t>
      </w:r>
      <w:bookmarkEnd w:id="1076"/>
      <w:hyperlink w:anchor="paragraf-43.odsek-7">
        <w:r>
          <w:rPr>
            <w:rFonts w:ascii="Times New Roman" w:hAnsi="Times New Roman"/>
            <w:b w:val="false"/>
            <w:i w:val="false"/>
            <w:color w:val="0000ff"/>
            <w:sz w:val="22"/>
            <w:u w:val="single"/>
          </w:rPr>
          <w:t>§ 43 ods. 7</w:t>
        </w:r>
      </w:hyperlink>
      <w:bookmarkStart w:name="paragraf-17.odsek-3.pismeno-a.text" w:id="1077"/>
      <w:r>
        <w:rPr>
          <w:rFonts w:ascii="Times New Roman" w:hAnsi="Times New Roman"/>
          <w:b w:val="false"/>
          <w:i w:val="false"/>
          <w:color w:val="000000"/>
          <w:sz w:val="22"/>
        </w:rPr>
        <w:t xml:space="preserve">, </w:t>
      </w:r>
      <w:bookmarkEnd w:id="1077"/>
    </w:p>
    <w:bookmarkEnd w:id="1073"/>
    <w:bookmarkStart w:name="paragraf-17.odsek-3.pismeno-b" w:id="1078"/>
    <w:p>
      <w:pPr>
        <w:spacing w:before="225" w:after="225" w:line="264"/>
        <w:ind w:left="420"/>
        <w:jc w:val="left"/>
      </w:pPr>
      <w:r>
        <w:rPr>
          <w:rFonts w:ascii="Times New Roman" w:hAnsi="Times New Roman"/>
          <w:b w:val="false"/>
          <w:i w:val="false"/>
          <w:color w:val="000000"/>
          <w:sz w:val="22"/>
        </w:rPr>
        <w:t xml:space="preserve"> </w:t>
      </w:r>
      <w:bookmarkStart w:name="paragraf-17.odsek-3.pismeno-b.oznacenie" w:id="1079"/>
      <w:r>
        <w:rPr>
          <w:rFonts w:ascii="Times New Roman" w:hAnsi="Times New Roman"/>
          <w:b w:val="false"/>
          <w:i w:val="false"/>
          <w:color w:val="000000"/>
          <w:sz w:val="22"/>
        </w:rPr>
        <w:t xml:space="preserve">b) </w:t>
      </w:r>
      <w:bookmarkEnd w:id="1079"/>
      <w:bookmarkStart w:name="paragraf-17.odsek-3.pismeno-b.text" w:id="1080"/>
      <w:r>
        <w:rPr>
          <w:rFonts w:ascii="Times New Roman" w:hAnsi="Times New Roman"/>
          <w:b w:val="false"/>
          <w:i w:val="false"/>
          <w:color w:val="000000"/>
          <w:sz w:val="22"/>
        </w:rPr>
        <w:t xml:space="preserve">príjem z nákupu vlastných akcií za hodnotu nižšiu, ako je ich menovitá hodnota, pri následnom znížení základného imania; za príjem z nákupu sa považuje rozdiel medzi menovitou hodnotou akcií a nižšou hodnotou, za ktorú sa nakúpili, </w:t>
      </w:r>
      <w:bookmarkEnd w:id="1080"/>
    </w:p>
    <w:bookmarkEnd w:id="1078"/>
    <w:bookmarkStart w:name="paragraf-17.odsek-3.pismeno-c" w:id="1081"/>
    <w:p>
      <w:pPr>
        <w:spacing w:before="225" w:after="225" w:line="264"/>
        <w:ind w:left="420"/>
        <w:jc w:val="left"/>
      </w:pPr>
      <w:r>
        <w:rPr>
          <w:rFonts w:ascii="Times New Roman" w:hAnsi="Times New Roman"/>
          <w:b w:val="false"/>
          <w:i w:val="false"/>
          <w:color w:val="000000"/>
          <w:sz w:val="22"/>
        </w:rPr>
        <w:t xml:space="preserve"> </w:t>
      </w:r>
      <w:bookmarkStart w:name="paragraf-17.odsek-3.pismeno-c.oznacenie" w:id="1082"/>
      <w:r>
        <w:rPr>
          <w:rFonts w:ascii="Times New Roman" w:hAnsi="Times New Roman"/>
          <w:b w:val="false"/>
          <w:i w:val="false"/>
          <w:color w:val="000000"/>
          <w:sz w:val="22"/>
        </w:rPr>
        <w:t xml:space="preserve">c) </w:t>
      </w:r>
      <w:bookmarkEnd w:id="1082"/>
      <w:bookmarkStart w:name="paragraf-17.odsek-3.pismeno-c.text" w:id="1083"/>
      <w:r>
        <w:rPr>
          <w:rFonts w:ascii="Times New Roman" w:hAnsi="Times New Roman"/>
          <w:b w:val="false"/>
          <w:i w:val="false"/>
          <w:color w:val="000000"/>
          <w:sz w:val="22"/>
        </w:rPr>
        <w:t xml:space="preserve">suma, ktorá už bola u toho istého daňovníka zdanená podľa tohto zákona alebo podľa doterajších predpisov, </w:t>
      </w:r>
      <w:bookmarkEnd w:id="1083"/>
    </w:p>
    <w:bookmarkEnd w:id="1081"/>
    <w:bookmarkStart w:name="paragraf-17.odsek-3.pismeno-d" w:id="1084"/>
    <w:p>
      <w:pPr>
        <w:spacing w:before="0" w:after="0" w:line="264"/>
        <w:ind w:left="420"/>
        <w:jc w:val="left"/>
      </w:pPr>
      <w:bookmarkStart w:name="paragraf-17.odsek-3.pismeno-d" w:id="1085"/>
      <w:r>
        <w:rPr>
          <w:rFonts w:ascii="Times New Roman" w:hAnsi="Times New Roman"/>
          <w:b w:val="false"/>
          <w:i w:val="false"/>
          <w:color w:val="000000"/>
          <w:sz w:val="22"/>
        </w:rPr>
        <w:t xml:space="preserve"> </w:t>
      </w:r>
      <w:bookmarkStart w:name="paragraf-17.odsek-3.pismeno-d.oznacenie" w:id="1086"/>
      <w:r>
        <w:rPr>
          <w:rFonts w:ascii="Times New Roman" w:hAnsi="Times New Roman"/>
          <w:b w:val="false"/>
          <w:i w:val="false"/>
          <w:color w:val="000000"/>
          <w:sz w:val="22"/>
        </w:rPr>
        <w:t xml:space="preserve">d) </w:t>
      </w:r>
      <w:bookmarkEnd w:id="1086"/>
      <w:bookmarkStart w:name="paragraf-17.odsek-3.pismeno-d.text" w:id="1087"/>
      <w:r>
        <w:rPr>
          <w:rFonts w:ascii="Times New Roman" w:hAnsi="Times New Roman"/>
          <w:b w:val="false"/>
          <w:i w:val="false"/>
          <w:color w:val="000000"/>
          <w:sz w:val="22"/>
        </w:rPr>
        <w:t xml:space="preserve">daň z pridanej hodnoty vzťahujúca sa na hmotný majetok a nehmotný majetok, </w:t>
      </w:r>
      <w:bookmarkEnd w:id="1087"/>
    </w:p>
    <w:bookmarkEnd w:id="1085"/>
    <w:bookmarkStart w:name="paragraf-17.odsek-3.pismeno-d.bod-1" w:id="1088"/>
    <w:p>
      <w:pPr>
        <w:spacing w:before="225" w:after="225" w:line="264"/>
        <w:ind w:left="495"/>
        <w:jc w:val="left"/>
      </w:pPr>
      <w:r>
        <w:rPr>
          <w:rFonts w:ascii="Times New Roman" w:hAnsi="Times New Roman"/>
          <w:b w:val="false"/>
          <w:i w:val="false"/>
          <w:color w:val="000000"/>
          <w:sz w:val="22"/>
        </w:rPr>
        <w:t xml:space="preserve"> </w:t>
      </w:r>
      <w:bookmarkStart w:name="paragraf-17.odsek-3.pismeno-d.bod-1.oznacenie" w:id="1089"/>
      <w:r>
        <w:rPr>
          <w:rFonts w:ascii="Times New Roman" w:hAnsi="Times New Roman"/>
          <w:b w:val="false"/>
          <w:i w:val="false"/>
          <w:color w:val="000000"/>
          <w:sz w:val="22"/>
        </w:rPr>
        <w:t xml:space="preserve">1. </w:t>
      </w:r>
      <w:bookmarkEnd w:id="1089"/>
      <w:bookmarkStart w:name="paragraf-17.odsek-3.pismeno-d.bod-1.text" w:id="1090"/>
      <w:r>
        <w:rPr>
          <w:rFonts w:ascii="Times New Roman" w:hAnsi="Times New Roman"/>
          <w:b w:val="false"/>
          <w:i w:val="false"/>
          <w:color w:val="000000"/>
          <w:sz w:val="22"/>
        </w:rPr>
        <w:t>na ktorú si platiteľ dane z pridanej hodnoty</w:t>
      </w:r>
      <w:bookmarkEnd w:id="1090"/>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aragraf-17.odsek-3.pismeno-d.bod-1.text" w:id="1091"/>
      <w:r>
        <w:rPr>
          <w:rFonts w:ascii="Times New Roman" w:hAnsi="Times New Roman"/>
          <w:b w:val="false"/>
          <w:i w:val="false"/>
          <w:color w:val="000000"/>
          <w:sz w:val="22"/>
        </w:rPr>
        <w:t xml:space="preserve"> uplatnil nárok na odpočet pri registrácii podľa osobitného predpisu, pričom o daň z pridanej hodnoty</w:t>
      </w:r>
      <w:bookmarkEnd w:id="1091"/>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aragraf-17.odsek-3.pismeno-d.bod-1.text" w:id="1092"/>
      <w:r>
        <w:rPr>
          <w:rFonts w:ascii="Times New Roman" w:hAnsi="Times New Roman"/>
          <w:b w:val="false"/>
          <w:i w:val="false"/>
          <w:color w:val="000000"/>
          <w:sz w:val="22"/>
        </w:rPr>
        <w:t xml:space="preserve"> je daňovník povinný znížiť vstupnú cenu hmotného majetku a nehmotného majetku, </w:t>
      </w:r>
      <w:bookmarkEnd w:id="1092"/>
    </w:p>
    <w:bookmarkEnd w:id="1088"/>
    <w:bookmarkStart w:name="paragraf-17.odsek-3.pismeno-d.bod-2" w:id="1093"/>
    <w:p>
      <w:pPr>
        <w:spacing w:before="225" w:after="225" w:line="264"/>
        <w:ind w:left="495"/>
        <w:jc w:val="left"/>
      </w:pPr>
      <w:r>
        <w:rPr>
          <w:rFonts w:ascii="Times New Roman" w:hAnsi="Times New Roman"/>
          <w:b w:val="false"/>
          <w:i w:val="false"/>
          <w:color w:val="000000"/>
          <w:sz w:val="22"/>
        </w:rPr>
        <w:t xml:space="preserve"> </w:t>
      </w:r>
      <w:bookmarkStart w:name="paragraf-17.odsek-3.pismeno-d.bod-2.oznacenie" w:id="1094"/>
      <w:r>
        <w:rPr>
          <w:rFonts w:ascii="Times New Roman" w:hAnsi="Times New Roman"/>
          <w:b w:val="false"/>
          <w:i w:val="false"/>
          <w:color w:val="000000"/>
          <w:sz w:val="22"/>
        </w:rPr>
        <w:t xml:space="preserve">2. </w:t>
      </w:r>
      <w:bookmarkEnd w:id="1094"/>
      <w:bookmarkStart w:name="paragraf-17.odsek-3.pismeno-d.bod-2.text" w:id="1095"/>
      <w:r>
        <w:rPr>
          <w:rFonts w:ascii="Times New Roman" w:hAnsi="Times New Roman"/>
          <w:b w:val="false"/>
          <w:i w:val="false"/>
          <w:color w:val="000000"/>
          <w:sz w:val="22"/>
        </w:rPr>
        <w:t>ktorú je platiteľ dane z pridanej hodnoty povinný odviesť pri zrušení registrácie podľa osobitného predpisu,</w:t>
      </w:r>
      <w:bookmarkEnd w:id="1095"/>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aragraf-17.odsek-3.pismeno-d.bod-2.text" w:id="1096"/>
      <w:r>
        <w:rPr>
          <w:rFonts w:ascii="Times New Roman" w:hAnsi="Times New Roman"/>
          <w:b w:val="false"/>
          <w:i w:val="false"/>
          <w:color w:val="000000"/>
          <w:sz w:val="22"/>
        </w:rPr>
        <w:t xml:space="preserve"> o ktorú upraví vstupnú cenu hmotného majetku a nehmotného majetku, </w:t>
      </w:r>
      <w:bookmarkEnd w:id="1096"/>
    </w:p>
    <w:bookmarkEnd w:id="1093"/>
    <w:bookmarkEnd w:id="1084"/>
    <w:bookmarkStart w:name="paragraf-17.odsek-3.pismeno-e" w:id="1097"/>
    <w:p>
      <w:pPr>
        <w:spacing w:before="225" w:after="225" w:line="264"/>
        <w:ind w:left="420"/>
        <w:jc w:val="left"/>
      </w:pPr>
      <w:r>
        <w:rPr>
          <w:rFonts w:ascii="Times New Roman" w:hAnsi="Times New Roman"/>
          <w:b w:val="false"/>
          <w:i w:val="false"/>
          <w:color w:val="000000"/>
          <w:sz w:val="22"/>
        </w:rPr>
        <w:t xml:space="preserve"> </w:t>
      </w:r>
      <w:bookmarkStart w:name="paragraf-17.odsek-3.pismeno-e.oznacenie" w:id="1098"/>
      <w:r>
        <w:rPr>
          <w:rFonts w:ascii="Times New Roman" w:hAnsi="Times New Roman"/>
          <w:b w:val="false"/>
          <w:i w:val="false"/>
          <w:color w:val="000000"/>
          <w:sz w:val="22"/>
        </w:rPr>
        <w:t xml:space="preserve">e) </w:t>
      </w:r>
      <w:bookmarkEnd w:id="1098"/>
      <w:bookmarkStart w:name="paragraf-17.odsek-3.pismeno-e.text" w:id="1099"/>
      <w:r>
        <w:rPr>
          <w:rFonts w:ascii="Times New Roman" w:hAnsi="Times New Roman"/>
          <w:b w:val="false"/>
          <w:i w:val="false"/>
          <w:color w:val="000000"/>
          <w:sz w:val="22"/>
        </w:rPr>
        <w:t xml:space="preserve">suma rovnajúca sa hodnote 45 % z rozdielu, o ktorý úhrn výdavkov (nákladov) z prevádzky vlastného stravovacieho zariadenia prevyšuje úhrn príjmov z jeho prevádzky, </w:t>
      </w:r>
      <w:bookmarkEnd w:id="1099"/>
    </w:p>
    <w:bookmarkEnd w:id="1097"/>
    <w:bookmarkStart w:name="paragraf-17.odsek-3.pismeno-f" w:id="1100"/>
    <w:p>
      <w:pPr>
        <w:spacing w:before="225" w:after="225" w:line="264"/>
        <w:ind w:left="420"/>
        <w:jc w:val="left"/>
      </w:pPr>
      <w:r>
        <w:rPr>
          <w:rFonts w:ascii="Times New Roman" w:hAnsi="Times New Roman"/>
          <w:b w:val="false"/>
          <w:i w:val="false"/>
          <w:color w:val="000000"/>
          <w:sz w:val="22"/>
        </w:rPr>
        <w:t xml:space="preserve"> </w:t>
      </w:r>
      <w:bookmarkStart w:name="paragraf-17.odsek-3.pismeno-f.oznacenie" w:id="1101"/>
      <w:r>
        <w:rPr>
          <w:rFonts w:ascii="Times New Roman" w:hAnsi="Times New Roman"/>
          <w:b w:val="false"/>
          <w:i w:val="false"/>
          <w:color w:val="000000"/>
          <w:sz w:val="22"/>
        </w:rPr>
        <w:t xml:space="preserve">f) </w:t>
      </w:r>
      <w:bookmarkEnd w:id="1101"/>
      <w:bookmarkStart w:name="paragraf-17.odsek-3.pismeno-f.text" w:id="1102"/>
      <w:r>
        <w:rPr>
          <w:rFonts w:ascii="Times New Roman" w:hAnsi="Times New Roman"/>
          <w:b w:val="false"/>
          <w:i w:val="false"/>
          <w:color w:val="000000"/>
          <w:sz w:val="22"/>
        </w:rPr>
        <w:t xml:space="preserve">výnos z odpísaného záväzku, ktorého plnenie prevzal nový dlžník, </w:t>
      </w:r>
      <w:bookmarkEnd w:id="1102"/>
    </w:p>
    <w:bookmarkEnd w:id="1100"/>
    <w:bookmarkStart w:name="paragraf-17.odsek-3.pismeno-g" w:id="1103"/>
    <w:p>
      <w:pPr>
        <w:spacing w:before="225" w:after="225" w:line="264"/>
        <w:ind w:left="420"/>
        <w:jc w:val="left"/>
      </w:pPr>
      <w:r>
        <w:rPr>
          <w:rFonts w:ascii="Times New Roman" w:hAnsi="Times New Roman"/>
          <w:b w:val="false"/>
          <w:i w:val="false"/>
          <w:color w:val="000000"/>
          <w:sz w:val="22"/>
        </w:rPr>
        <w:t xml:space="preserve"> </w:t>
      </w:r>
      <w:bookmarkStart w:name="paragraf-17.odsek-3.pismeno-g.oznacenie" w:id="1104"/>
      <w:r>
        <w:rPr>
          <w:rFonts w:ascii="Times New Roman" w:hAnsi="Times New Roman"/>
          <w:b w:val="false"/>
          <w:i w:val="false"/>
          <w:color w:val="000000"/>
          <w:sz w:val="22"/>
        </w:rPr>
        <w:t xml:space="preserve">g) </w:t>
      </w:r>
      <w:bookmarkEnd w:id="1104"/>
      <w:bookmarkStart w:name="paragraf-17.odsek-3.pismeno-g.text" w:id="1105"/>
      <w:r>
        <w:rPr>
          <w:rFonts w:ascii="Times New Roman" w:hAnsi="Times New Roman"/>
          <w:b w:val="false"/>
          <w:i w:val="false"/>
          <w:color w:val="000000"/>
          <w:sz w:val="22"/>
        </w:rPr>
        <w:t xml:space="preserve">príjem prislúchajúci k výdavku (nákladu), ktorý nebol uznaný za daňový výdavok podľa </w:t>
      </w:r>
      <w:bookmarkEnd w:id="1105"/>
      <w:hyperlink w:anchor="paragraf-19">
        <w:r>
          <w:rPr>
            <w:rFonts w:ascii="Times New Roman" w:hAnsi="Times New Roman"/>
            <w:b w:val="false"/>
            <w:i w:val="false"/>
            <w:color w:val="0000ff"/>
            <w:sz w:val="22"/>
            <w:u w:val="single"/>
          </w:rPr>
          <w:t>§ 19</w:t>
        </w:r>
      </w:hyperlink>
      <w:bookmarkStart w:name="paragraf-17.odsek-3.pismeno-g.text" w:id="1106"/>
      <w:r>
        <w:rPr>
          <w:rFonts w:ascii="Times New Roman" w:hAnsi="Times New Roman"/>
          <w:b w:val="false"/>
          <w:i w:val="false"/>
          <w:color w:val="000000"/>
          <w:sz w:val="22"/>
        </w:rPr>
        <w:t xml:space="preserve">, ktorý bol daňovník povinný účtovať, </w:t>
      </w:r>
      <w:bookmarkEnd w:id="1106"/>
    </w:p>
    <w:bookmarkEnd w:id="1103"/>
    <w:bookmarkStart w:name="paragraf-17.odsek-3.pismeno-h" w:id="1107"/>
    <w:p>
      <w:pPr>
        <w:spacing w:before="0" w:after="0" w:line="264"/>
        <w:ind w:left="420"/>
        <w:jc w:val="left"/>
      </w:pPr>
      <w:bookmarkStart w:name="paragraf-17.odsek-3.pismeno-h" w:id="1108"/>
      <w:r>
        <w:rPr>
          <w:rFonts w:ascii="Times New Roman" w:hAnsi="Times New Roman"/>
          <w:b w:val="false"/>
          <w:i w:val="false"/>
          <w:color w:val="000000"/>
          <w:sz w:val="22"/>
        </w:rPr>
        <w:t xml:space="preserve"> </w:t>
      </w:r>
      <w:bookmarkStart w:name="paragraf-17.odsek-3.pismeno-h.oznacenie" w:id="1109"/>
      <w:r>
        <w:rPr>
          <w:rFonts w:ascii="Times New Roman" w:hAnsi="Times New Roman"/>
          <w:b w:val="false"/>
          <w:i w:val="false"/>
          <w:color w:val="000000"/>
          <w:sz w:val="22"/>
        </w:rPr>
        <w:t xml:space="preserve">h) </w:t>
      </w:r>
      <w:bookmarkEnd w:id="1109"/>
      <w:bookmarkStart w:name="paragraf-17.odsek-3.pismeno-h.text" w:id="1110"/>
      <w:r>
        <w:rPr>
          <w:rFonts w:ascii="Times New Roman" w:hAnsi="Times New Roman"/>
          <w:b w:val="false"/>
          <w:i w:val="false"/>
          <w:color w:val="000000"/>
          <w:sz w:val="22"/>
        </w:rPr>
        <w:t xml:space="preserve">dotácia, podpora a príspevok u daňovníka, ktorý účtuje v sústave jednoduchého účtovníctva v zdaňovacom období, v ktorom ich prijal, ak neboli použité na úhradu daňových výdavkov; tieto príjmy nepoužité na úhradu daňových výdavkov sú zahrnované do základu dane </w:t>
      </w:r>
      <w:bookmarkEnd w:id="1110"/>
    </w:p>
    <w:bookmarkEnd w:id="1108"/>
    <w:bookmarkStart w:name="paragraf-17.odsek-3.pismeno-h.bod-1" w:id="1111"/>
    <w:p>
      <w:pPr>
        <w:spacing w:before="225" w:after="225" w:line="264"/>
        <w:ind w:left="495"/>
        <w:jc w:val="left"/>
      </w:pPr>
      <w:r>
        <w:rPr>
          <w:rFonts w:ascii="Times New Roman" w:hAnsi="Times New Roman"/>
          <w:b w:val="false"/>
          <w:i w:val="false"/>
          <w:color w:val="000000"/>
          <w:sz w:val="22"/>
        </w:rPr>
        <w:t xml:space="preserve"> </w:t>
      </w:r>
      <w:bookmarkStart w:name="paragraf-17.odsek-3.pismeno-h.bod-1.oznacenie" w:id="1112"/>
      <w:r>
        <w:rPr>
          <w:rFonts w:ascii="Times New Roman" w:hAnsi="Times New Roman"/>
          <w:b w:val="false"/>
          <w:i w:val="false"/>
          <w:color w:val="000000"/>
          <w:sz w:val="22"/>
        </w:rPr>
        <w:t xml:space="preserve">1. </w:t>
      </w:r>
      <w:bookmarkEnd w:id="1112"/>
      <w:bookmarkStart w:name="paragraf-17.odsek-3.pismeno-h.bod-1.text" w:id="1113"/>
      <w:r>
        <w:rPr>
          <w:rFonts w:ascii="Times New Roman" w:hAnsi="Times New Roman"/>
          <w:b w:val="false"/>
          <w:i w:val="false"/>
          <w:color w:val="000000"/>
          <w:sz w:val="22"/>
        </w:rPr>
        <w:t xml:space="preserve">postupne vo výške odpisov majetku nadobudnutého z týchto príjmov alebo v pomernej časti zodpovedajúcej výške použitej dotácie, podpory a príspevku na obstaranie odpisovaného majetku, </w:t>
      </w:r>
      <w:bookmarkEnd w:id="1113"/>
    </w:p>
    <w:bookmarkEnd w:id="1111"/>
    <w:bookmarkStart w:name="paragraf-17.odsek-3.pismeno-h.bod-2" w:id="1114"/>
    <w:p>
      <w:pPr>
        <w:spacing w:before="225" w:after="225" w:line="264"/>
        <w:ind w:left="495"/>
        <w:jc w:val="left"/>
      </w:pPr>
      <w:r>
        <w:rPr>
          <w:rFonts w:ascii="Times New Roman" w:hAnsi="Times New Roman"/>
          <w:b w:val="false"/>
          <w:i w:val="false"/>
          <w:color w:val="000000"/>
          <w:sz w:val="22"/>
        </w:rPr>
        <w:t xml:space="preserve"> </w:t>
      </w:r>
      <w:bookmarkStart w:name="paragraf-17.odsek-3.pismeno-h.bod-2.oznacenie" w:id="1115"/>
      <w:r>
        <w:rPr>
          <w:rFonts w:ascii="Times New Roman" w:hAnsi="Times New Roman"/>
          <w:b w:val="false"/>
          <w:i w:val="false"/>
          <w:color w:val="000000"/>
          <w:sz w:val="22"/>
        </w:rPr>
        <w:t xml:space="preserve">2. </w:t>
      </w:r>
      <w:bookmarkEnd w:id="1115"/>
      <w:bookmarkStart w:name="paragraf-17.odsek-3.pismeno-h.bod-2.text" w:id="1116"/>
      <w:r>
        <w:rPr>
          <w:rFonts w:ascii="Times New Roman" w:hAnsi="Times New Roman"/>
          <w:b w:val="false"/>
          <w:i w:val="false"/>
          <w:color w:val="000000"/>
          <w:sz w:val="22"/>
        </w:rPr>
        <w:t xml:space="preserve">v období čerpania dotácie, podpory a príspevku, ak tieto príjmy nesúvisia s výdavkom účtovaným v zdaňovacom období, v ktorom boli prijaté. </w:t>
      </w:r>
      <w:bookmarkEnd w:id="1116"/>
    </w:p>
    <w:bookmarkEnd w:id="1114"/>
    <w:bookmarkEnd w:id="1107"/>
    <w:bookmarkEnd w:id="1069"/>
    <w:bookmarkStart w:name="paragraf-17.odsek-4" w:id="1117"/>
    <w:p>
      <w:pPr>
        <w:spacing w:before="225" w:after="225" w:line="264"/>
        <w:ind w:left="345"/>
        <w:jc w:val="left"/>
      </w:pPr>
      <w:r>
        <w:rPr>
          <w:rFonts w:ascii="Times New Roman" w:hAnsi="Times New Roman"/>
          <w:b w:val="false"/>
          <w:i w:val="false"/>
          <w:color w:val="000000"/>
          <w:sz w:val="22"/>
        </w:rPr>
        <w:t xml:space="preserve"> </w:t>
      </w:r>
      <w:bookmarkStart w:name="paragraf-17.odsek-4.oznacenie" w:id="1118"/>
      <w:r>
        <w:rPr>
          <w:rFonts w:ascii="Times New Roman" w:hAnsi="Times New Roman"/>
          <w:b w:val="false"/>
          <w:i w:val="false"/>
          <w:color w:val="000000"/>
          <w:sz w:val="22"/>
        </w:rPr>
        <w:t xml:space="preserve">(4) </w:t>
      </w:r>
      <w:bookmarkEnd w:id="1118"/>
      <w:bookmarkStart w:name="paragraf-17.odsek-4.text" w:id="1119"/>
      <w:r>
        <w:rPr>
          <w:rFonts w:ascii="Times New Roman" w:hAnsi="Times New Roman"/>
          <w:b w:val="false"/>
          <w:i w:val="false"/>
          <w:color w:val="000000"/>
          <w:sz w:val="22"/>
        </w:rPr>
        <w:t xml:space="preserve">Súčasťou základu dane je aj príjem, z ktorého sa daň vyberá zrážkou podľa </w:t>
      </w:r>
      <w:bookmarkEnd w:id="1119"/>
      <w:hyperlink w:anchor="paragraf-43">
        <w:r>
          <w:rPr>
            <w:rFonts w:ascii="Times New Roman" w:hAnsi="Times New Roman"/>
            <w:b w:val="false"/>
            <w:i w:val="false"/>
            <w:color w:val="0000ff"/>
            <w:sz w:val="22"/>
            <w:u w:val="single"/>
          </w:rPr>
          <w:t>§ 43</w:t>
        </w:r>
      </w:hyperlink>
      <w:bookmarkStart w:name="paragraf-17.odsek-4.text" w:id="1120"/>
      <w:r>
        <w:rPr>
          <w:rFonts w:ascii="Times New Roman" w:hAnsi="Times New Roman"/>
          <w:b w:val="false"/>
          <w:i w:val="false"/>
          <w:color w:val="000000"/>
          <w:sz w:val="22"/>
        </w:rPr>
        <w:t xml:space="preserve">, ak vybraním zrážky nie je splnená daňová povinnosť alebo ak daňovník, ktorý je fyzickou osobou a nie je povinný tieto príjmy účtovať, využil možnosť odpočítať daň vybranú zrážkou ako preddavok na daň podľa </w:t>
      </w:r>
      <w:bookmarkEnd w:id="1120"/>
      <w:hyperlink w:anchor="paragraf-43.odsek-7">
        <w:r>
          <w:rPr>
            <w:rFonts w:ascii="Times New Roman" w:hAnsi="Times New Roman"/>
            <w:b w:val="false"/>
            <w:i w:val="false"/>
            <w:color w:val="0000ff"/>
            <w:sz w:val="22"/>
            <w:u w:val="single"/>
          </w:rPr>
          <w:t>§ 43 ods. 7</w:t>
        </w:r>
      </w:hyperlink>
      <w:bookmarkStart w:name="paragraf-17.odsek-4.text" w:id="1121"/>
      <w:r>
        <w:rPr>
          <w:rFonts w:ascii="Times New Roman" w:hAnsi="Times New Roman"/>
          <w:b w:val="false"/>
          <w:i w:val="false"/>
          <w:color w:val="000000"/>
          <w:sz w:val="22"/>
        </w:rPr>
        <w:t xml:space="preserve">. Súčasťou základu dane daňovníka s neobmedzenou daňovou povinnosťou je aj výnos z dlhopisov a pokladničných poukážok. </w:t>
      </w:r>
      <w:bookmarkEnd w:id="1121"/>
    </w:p>
    <w:bookmarkEnd w:id="1117"/>
    <w:bookmarkStart w:name="paragraf-17.odsek-5" w:id="1122"/>
    <w:p>
      <w:pPr>
        <w:spacing w:before="0" w:after="0" w:line="264"/>
        <w:ind w:left="345"/>
        <w:jc w:val="left"/>
      </w:pPr>
      <w:bookmarkStart w:name="paragraf-17.odsek-5" w:id="1123"/>
      <w:r>
        <w:rPr>
          <w:rFonts w:ascii="Times New Roman" w:hAnsi="Times New Roman"/>
          <w:b w:val="false"/>
          <w:i w:val="false"/>
          <w:color w:val="000000"/>
          <w:sz w:val="22"/>
        </w:rPr>
        <w:t xml:space="preserve"> </w:t>
      </w:r>
      <w:bookmarkStart w:name="paragraf-17.odsek-5.oznacenie" w:id="1124"/>
      <w:r>
        <w:rPr>
          <w:rFonts w:ascii="Times New Roman" w:hAnsi="Times New Roman"/>
          <w:b w:val="false"/>
          <w:i w:val="false"/>
          <w:color w:val="000000"/>
          <w:sz w:val="22"/>
        </w:rPr>
        <w:t xml:space="preserve">(5) </w:t>
      </w:r>
      <w:bookmarkEnd w:id="1124"/>
      <w:bookmarkStart w:name="paragraf-17.odsek-5.text" w:id="1125"/>
      <w:r>
        <w:rPr>
          <w:rFonts w:ascii="Times New Roman" w:hAnsi="Times New Roman"/>
          <w:b w:val="false"/>
          <w:i w:val="false"/>
          <w:color w:val="000000"/>
          <w:sz w:val="22"/>
        </w:rPr>
        <w:t xml:space="preserve">Súčasťou základu dane zahraničnej závislej osoby je aj rozdiel, o ktorý sa ceny pri vzájomných obchodných vzťahoch zahraničných závislých osôb vrátane cien za poskytnuté služby, pôžičky a úvery líšia od cien používaných medzi nezávislými osobami v porovnateľných obchodných vzťahoch, pričom tento rozdiel znížil základ dane. Pri určení rozdielu sa použije postup podľa </w:t>
      </w:r>
      <w:bookmarkEnd w:id="1125"/>
      <w:hyperlink w:anchor="paragraf-18">
        <w:r>
          <w:rPr>
            <w:rFonts w:ascii="Times New Roman" w:hAnsi="Times New Roman"/>
            <w:b w:val="false"/>
            <w:i w:val="false"/>
            <w:color w:val="0000ff"/>
            <w:sz w:val="22"/>
            <w:u w:val="single"/>
          </w:rPr>
          <w:t>§ 18</w:t>
        </w:r>
      </w:hyperlink>
      <w:bookmarkStart w:name="paragraf-17.odsek-5.text" w:id="1126"/>
      <w:r>
        <w:rPr>
          <w:rFonts w:ascii="Times New Roman" w:hAnsi="Times New Roman"/>
          <w:b w:val="false"/>
          <w:i w:val="false"/>
          <w:color w:val="000000"/>
          <w:sz w:val="22"/>
        </w:rPr>
        <w:t xml:space="preserve">. Pri určení základu dane zahraničnej závislej osoby sa povoľuje zahrnúť do daňových výdavkov aj pomerná časť výdavkov (nákladov) na služby vynaložených inou osobou, voči ktorej je závislou osobou, ak </w:t>
      </w:r>
      <w:bookmarkEnd w:id="1126"/>
    </w:p>
    <w:bookmarkEnd w:id="1123"/>
    <w:bookmarkStart w:name="paragraf-17.odsek-5.pismeno-a" w:id="1127"/>
    <w:p>
      <w:pPr>
        <w:spacing w:before="225" w:after="225" w:line="264"/>
        <w:ind w:left="420"/>
        <w:jc w:val="left"/>
      </w:pPr>
      <w:r>
        <w:rPr>
          <w:rFonts w:ascii="Times New Roman" w:hAnsi="Times New Roman"/>
          <w:b w:val="false"/>
          <w:i w:val="false"/>
          <w:color w:val="000000"/>
          <w:sz w:val="22"/>
        </w:rPr>
        <w:t xml:space="preserve"> </w:t>
      </w:r>
      <w:bookmarkStart w:name="paragraf-17.odsek-5.pismeno-a.oznacenie" w:id="1128"/>
      <w:r>
        <w:rPr>
          <w:rFonts w:ascii="Times New Roman" w:hAnsi="Times New Roman"/>
          <w:b w:val="false"/>
          <w:i w:val="false"/>
          <w:color w:val="000000"/>
          <w:sz w:val="22"/>
        </w:rPr>
        <w:t xml:space="preserve">a) </w:t>
      </w:r>
      <w:bookmarkEnd w:id="1128"/>
      <w:bookmarkStart w:name="paragraf-17.odsek-5.pismeno-a.text" w:id="1129"/>
      <w:r>
        <w:rPr>
          <w:rFonts w:ascii="Times New Roman" w:hAnsi="Times New Roman"/>
          <w:b w:val="false"/>
          <w:i w:val="false"/>
          <w:color w:val="000000"/>
          <w:sz w:val="22"/>
        </w:rPr>
        <w:t xml:space="preserve">služba preukázateľne súvisí s predmetom činnosti tejto závislej osoby, </w:t>
      </w:r>
      <w:bookmarkEnd w:id="1129"/>
    </w:p>
    <w:bookmarkEnd w:id="1127"/>
    <w:bookmarkStart w:name="paragraf-17.odsek-5.pismeno-b" w:id="1130"/>
    <w:p>
      <w:pPr>
        <w:spacing w:before="225" w:after="225" w:line="264"/>
        <w:ind w:left="420"/>
        <w:jc w:val="left"/>
      </w:pPr>
      <w:r>
        <w:rPr>
          <w:rFonts w:ascii="Times New Roman" w:hAnsi="Times New Roman"/>
          <w:b w:val="false"/>
          <w:i w:val="false"/>
          <w:color w:val="000000"/>
          <w:sz w:val="22"/>
        </w:rPr>
        <w:t xml:space="preserve"> </w:t>
      </w:r>
      <w:bookmarkStart w:name="paragraf-17.odsek-5.pismeno-b.oznacenie" w:id="1131"/>
      <w:r>
        <w:rPr>
          <w:rFonts w:ascii="Times New Roman" w:hAnsi="Times New Roman"/>
          <w:b w:val="false"/>
          <w:i w:val="false"/>
          <w:color w:val="000000"/>
          <w:sz w:val="22"/>
        </w:rPr>
        <w:t xml:space="preserve">b) </w:t>
      </w:r>
      <w:bookmarkEnd w:id="1131"/>
      <w:bookmarkStart w:name="paragraf-17.odsek-5.pismeno-b.text" w:id="1132"/>
      <w:r>
        <w:rPr>
          <w:rFonts w:ascii="Times New Roman" w:hAnsi="Times New Roman"/>
          <w:b w:val="false"/>
          <w:i w:val="false"/>
          <w:color w:val="000000"/>
          <w:sz w:val="22"/>
        </w:rPr>
        <w:t xml:space="preserve">by si musela objednať túto službu u nezávislých osôb alebo takúto činnosť vykonať sama, keby jej ju neposkytla osoba, voči ktorej je závislou osobou, </w:t>
      </w:r>
      <w:bookmarkEnd w:id="1132"/>
    </w:p>
    <w:bookmarkEnd w:id="1130"/>
    <w:bookmarkStart w:name="paragraf-17.odsek-5.pismeno-c" w:id="1133"/>
    <w:p>
      <w:pPr>
        <w:spacing w:before="225" w:after="225" w:line="264"/>
        <w:ind w:left="420"/>
        <w:jc w:val="left"/>
      </w:pPr>
      <w:r>
        <w:rPr>
          <w:rFonts w:ascii="Times New Roman" w:hAnsi="Times New Roman"/>
          <w:b w:val="false"/>
          <w:i w:val="false"/>
          <w:color w:val="000000"/>
          <w:sz w:val="22"/>
        </w:rPr>
        <w:t xml:space="preserve"> </w:t>
      </w:r>
      <w:bookmarkStart w:name="paragraf-17.odsek-5.pismeno-c.oznacenie" w:id="1134"/>
      <w:r>
        <w:rPr>
          <w:rFonts w:ascii="Times New Roman" w:hAnsi="Times New Roman"/>
          <w:b w:val="false"/>
          <w:i w:val="false"/>
          <w:color w:val="000000"/>
          <w:sz w:val="22"/>
        </w:rPr>
        <w:t xml:space="preserve">c) </w:t>
      </w:r>
      <w:bookmarkEnd w:id="1134"/>
      <w:bookmarkStart w:name="paragraf-17.odsek-5.pismeno-c.text" w:id="1135"/>
      <w:r>
        <w:rPr>
          <w:rFonts w:ascii="Times New Roman" w:hAnsi="Times New Roman"/>
          <w:b w:val="false"/>
          <w:i w:val="false"/>
          <w:color w:val="000000"/>
          <w:sz w:val="22"/>
        </w:rPr>
        <w:t>cena služby zodpovedá princípu nezávislého vzťahu (</w:t>
      </w:r>
      <w:bookmarkEnd w:id="1135"/>
      <w:hyperlink w:anchor="paragraf-18.odsek-1">
        <w:r>
          <w:rPr>
            <w:rFonts w:ascii="Times New Roman" w:hAnsi="Times New Roman"/>
            <w:b w:val="false"/>
            <w:i w:val="false"/>
            <w:color w:val="0000ff"/>
            <w:sz w:val="22"/>
            <w:u w:val="single"/>
          </w:rPr>
          <w:t>§ 18 ods. 1</w:t>
        </w:r>
      </w:hyperlink>
      <w:bookmarkStart w:name="paragraf-17.odsek-5.pismeno-c.text" w:id="1136"/>
      <w:r>
        <w:rPr>
          <w:rFonts w:ascii="Times New Roman" w:hAnsi="Times New Roman"/>
          <w:b w:val="false"/>
          <w:i w:val="false"/>
          <w:color w:val="000000"/>
          <w:sz w:val="22"/>
        </w:rPr>
        <w:t xml:space="preserve">), </w:t>
      </w:r>
      <w:bookmarkEnd w:id="1136"/>
    </w:p>
    <w:bookmarkEnd w:id="1133"/>
    <w:bookmarkStart w:name="paragraf-17.odsek-5.pismeno-d" w:id="1137"/>
    <w:p>
      <w:pPr>
        <w:spacing w:before="225" w:after="225" w:line="264"/>
        <w:ind w:left="420"/>
        <w:jc w:val="left"/>
      </w:pPr>
      <w:r>
        <w:rPr>
          <w:rFonts w:ascii="Times New Roman" w:hAnsi="Times New Roman"/>
          <w:b w:val="false"/>
          <w:i w:val="false"/>
          <w:color w:val="000000"/>
          <w:sz w:val="22"/>
        </w:rPr>
        <w:t xml:space="preserve"> </w:t>
      </w:r>
      <w:bookmarkStart w:name="paragraf-17.odsek-5.pismeno-d.oznacenie" w:id="1138"/>
      <w:r>
        <w:rPr>
          <w:rFonts w:ascii="Times New Roman" w:hAnsi="Times New Roman"/>
          <w:b w:val="false"/>
          <w:i w:val="false"/>
          <w:color w:val="000000"/>
          <w:sz w:val="22"/>
        </w:rPr>
        <w:t xml:space="preserve">d) </w:t>
      </w:r>
      <w:bookmarkEnd w:id="1138"/>
      <w:bookmarkStart w:name="paragraf-17.odsek-5.pismeno-d.text" w:id="1139"/>
      <w:r>
        <w:rPr>
          <w:rFonts w:ascii="Times New Roman" w:hAnsi="Times New Roman"/>
          <w:b w:val="false"/>
          <w:i w:val="false"/>
          <w:color w:val="000000"/>
          <w:sz w:val="22"/>
        </w:rPr>
        <w:t xml:space="preserve">preukáže úhrnnú výšku výdavkov (nákladov) vynaložených na túto službu a spôsob ich delenia medzi osoby dosahujúce úžitok z tejto služby. </w:t>
      </w:r>
      <w:bookmarkEnd w:id="1139"/>
    </w:p>
    <w:bookmarkEnd w:id="1137"/>
    <w:bookmarkEnd w:id="1122"/>
    <w:bookmarkStart w:name="paragraf-17.odsek-6" w:id="1140"/>
    <w:p>
      <w:pPr>
        <w:spacing w:before="225" w:after="225" w:line="264"/>
        <w:ind w:left="345"/>
        <w:jc w:val="left"/>
      </w:pPr>
      <w:r>
        <w:rPr>
          <w:rFonts w:ascii="Times New Roman" w:hAnsi="Times New Roman"/>
          <w:b w:val="false"/>
          <w:i w:val="false"/>
          <w:color w:val="000000"/>
          <w:sz w:val="22"/>
        </w:rPr>
        <w:t xml:space="preserve"> </w:t>
      </w:r>
      <w:bookmarkStart w:name="paragraf-17.odsek-6.oznacenie" w:id="1141"/>
      <w:r>
        <w:rPr>
          <w:rFonts w:ascii="Times New Roman" w:hAnsi="Times New Roman"/>
          <w:b w:val="false"/>
          <w:i w:val="false"/>
          <w:color w:val="000000"/>
          <w:sz w:val="22"/>
        </w:rPr>
        <w:t xml:space="preserve">(6) </w:t>
      </w:r>
      <w:bookmarkEnd w:id="1141"/>
      <w:bookmarkStart w:name="paragraf-17.odsek-6.text" w:id="1142"/>
      <w:r>
        <w:rPr>
          <w:rFonts w:ascii="Times New Roman" w:hAnsi="Times New Roman"/>
          <w:b w:val="false"/>
          <w:i w:val="false"/>
          <w:color w:val="000000"/>
          <w:sz w:val="22"/>
        </w:rPr>
        <w:t xml:space="preserve">Úpravu základu dane zahraničnej závislej osoby na území Slovenskej republiky povolí správca dane, ak daňová správa štátu, s ktorým má Slovenská republika uzavretú medzinárodnú zmluvu, vykonala úpravu základu dane závislej osoby v zahraničí. Povolenie takejto úpravy správca dane písomne oznámi daňovníkovi. </w:t>
      </w:r>
      <w:bookmarkEnd w:id="1142"/>
    </w:p>
    <w:bookmarkEnd w:id="1140"/>
    <w:bookmarkStart w:name="paragraf-17.odsek-7" w:id="1143"/>
    <w:p>
      <w:pPr>
        <w:spacing w:before="225" w:after="225" w:line="264"/>
        <w:ind w:left="345"/>
        <w:jc w:val="left"/>
      </w:pPr>
      <w:r>
        <w:rPr>
          <w:rFonts w:ascii="Times New Roman" w:hAnsi="Times New Roman"/>
          <w:b w:val="false"/>
          <w:i w:val="false"/>
          <w:color w:val="000000"/>
          <w:sz w:val="22"/>
        </w:rPr>
        <w:t xml:space="preserve"> </w:t>
      </w:r>
      <w:bookmarkStart w:name="paragraf-17.odsek-7.oznacenie" w:id="1144"/>
      <w:r>
        <w:rPr>
          <w:rFonts w:ascii="Times New Roman" w:hAnsi="Times New Roman"/>
          <w:b w:val="false"/>
          <w:i w:val="false"/>
          <w:color w:val="000000"/>
          <w:sz w:val="22"/>
        </w:rPr>
        <w:t xml:space="preserve">(7) </w:t>
      </w:r>
      <w:bookmarkEnd w:id="1144"/>
      <w:bookmarkStart w:name="paragraf-17.odsek-7.text" w:id="1145"/>
      <w:r>
        <w:rPr>
          <w:rFonts w:ascii="Times New Roman" w:hAnsi="Times New Roman"/>
          <w:b w:val="false"/>
          <w:i w:val="false"/>
          <w:color w:val="000000"/>
          <w:sz w:val="22"/>
        </w:rPr>
        <w:t xml:space="preserve">Základ dane daňovníka s obmedzenou daňovou povinnosťou, ktorý vykonáva činnosť na území Slovenskej republiky prostredníctvom stálej prevádzkarne, vykázaný podľa odseku 1, nemôže byť nižší, ako by bol dosiahnutý, keby ako nezávislá osoba vykonávala rovnaké alebo podobné činnosti nezávisle od jej zriaďovateľa. Na úpravu základu dane stálej prevádzkarne sa primerane použije postup podľa </w:t>
      </w:r>
      <w:bookmarkEnd w:id="1145"/>
      <w:hyperlink w:anchor="paragraf-18">
        <w:r>
          <w:rPr>
            <w:rFonts w:ascii="Times New Roman" w:hAnsi="Times New Roman"/>
            <w:b w:val="false"/>
            <w:i w:val="false"/>
            <w:color w:val="0000ff"/>
            <w:sz w:val="22"/>
            <w:u w:val="single"/>
          </w:rPr>
          <w:t>§ 18</w:t>
        </w:r>
      </w:hyperlink>
      <w:bookmarkStart w:name="paragraf-17.odsek-7.text" w:id="1146"/>
      <w:r>
        <w:rPr>
          <w:rFonts w:ascii="Times New Roman" w:hAnsi="Times New Roman"/>
          <w:b w:val="false"/>
          <w:i w:val="false"/>
          <w:color w:val="000000"/>
          <w:sz w:val="22"/>
        </w:rPr>
        <w:t>. Do zdaniteľných príjmov sa zahŕňa príjem dosiahnutý činnosťou stálej prevádzkarne. Do daňových výdavkov sa môžu zahrnúť aj náklady preukázateľne vynaložené zriaďovateľom stálej prevádzkarne na účely tejto stálej prevádzkarne vrátane nákladov na vedenie a všeobecných správnych výdavkov bez ohľadu na miesto ich vzniku, ak zriaďovateľ stálej prevádzkarne preukáže úhrnnú výšku týchto nákladov za podnik ako celok, zdôvodní spôsob ich delenia medzi jednotlivé časti podniku daňovníka a preukáže tok výrobkov alebo služieb smerujúcich do tejto stálej prevádzkarne. Ak nemožno určiť základ dane týmto spôsobom, na jeho určenie možno použiť aj pomer zisku alebo straty k nákladom alebo k hrubým príjmom pri porovnateľných činnostiach u porovnateľných daňovníkov alebo porovnateľnú výšku obchodného rozpätia a podobné porovnateľné ukazovatele, ak sa na ich základe preukázateľne vyčísli základ dane. Ďalej možno použiť metódu rozdelenia celkových ziskov podniku daňovníka jeho rôznym častiam alebo organizačným zložkám, ak sa dodrží princíp nezávislého vzťahu (</w:t>
      </w:r>
      <w:bookmarkEnd w:id="1146"/>
      <w:hyperlink w:anchor="paragraf-18">
        <w:r>
          <w:rPr>
            <w:rFonts w:ascii="Times New Roman" w:hAnsi="Times New Roman"/>
            <w:b w:val="false"/>
            <w:i w:val="false"/>
            <w:color w:val="0000ff"/>
            <w:sz w:val="22"/>
            <w:u w:val="single"/>
          </w:rPr>
          <w:t>§ 18</w:t>
        </w:r>
      </w:hyperlink>
      <w:bookmarkStart w:name="paragraf-17.odsek-7.text" w:id="1147"/>
      <w:r>
        <w:rPr>
          <w:rFonts w:ascii="Times New Roman" w:hAnsi="Times New Roman"/>
          <w:b w:val="false"/>
          <w:i w:val="false"/>
          <w:color w:val="000000"/>
          <w:sz w:val="22"/>
        </w:rPr>
        <w:t xml:space="preserve">). Daňovník môže písomne požiadať správcu dane o odsúhlasenie konkrétnej metódy určenia základu dane stálej prevádzkarne. Ak správca dane odsúhlasí navrhovanú metódu určenia základu dane, uplatňuje sa táto daňovníkom navrhnutá a odôvodnená metóda najmenej počas jedného zdaňovacieho obdobia, pričom k zmene metódy nemôže dôjsť v priebehu zdaňovacieho obdobia. </w:t>
      </w:r>
      <w:bookmarkEnd w:id="1147"/>
    </w:p>
    <w:bookmarkEnd w:id="1143"/>
    <w:bookmarkStart w:name="paragraf-17.odsek-8" w:id="1148"/>
    <w:p>
      <w:pPr>
        <w:spacing w:before="0" w:after="0" w:line="264"/>
        <w:ind w:left="345"/>
        <w:jc w:val="left"/>
      </w:pPr>
      <w:bookmarkStart w:name="paragraf-17.odsek-8" w:id="1149"/>
      <w:r>
        <w:rPr>
          <w:rFonts w:ascii="Times New Roman" w:hAnsi="Times New Roman"/>
          <w:b w:val="false"/>
          <w:i w:val="false"/>
          <w:color w:val="000000"/>
          <w:sz w:val="22"/>
        </w:rPr>
        <w:t xml:space="preserve"> </w:t>
      </w:r>
      <w:bookmarkStart w:name="paragraf-17.odsek-8.oznacenie" w:id="1150"/>
      <w:r>
        <w:rPr>
          <w:rFonts w:ascii="Times New Roman" w:hAnsi="Times New Roman"/>
          <w:b w:val="false"/>
          <w:i w:val="false"/>
          <w:color w:val="000000"/>
          <w:sz w:val="22"/>
        </w:rPr>
        <w:t xml:space="preserve">(8) </w:t>
      </w:r>
      <w:bookmarkEnd w:id="1150"/>
      <w:bookmarkStart w:name="paragraf-17.odsek-8.text" w:id="1151"/>
      <w:r>
        <w:rPr>
          <w:rFonts w:ascii="Times New Roman" w:hAnsi="Times New Roman"/>
          <w:b w:val="false"/>
          <w:i w:val="false"/>
          <w:color w:val="000000"/>
          <w:sz w:val="22"/>
        </w:rPr>
        <w:t>Základ dane v zdaňovacom období, v ktorom dochádza k zrušeniu daňovníka s likvidáciou (</w:t>
      </w:r>
      <w:bookmarkEnd w:id="1151"/>
      <w:hyperlink w:anchor="paragraf-41.odsek-3">
        <w:r>
          <w:rPr>
            <w:rFonts w:ascii="Times New Roman" w:hAnsi="Times New Roman"/>
            <w:b w:val="false"/>
            <w:i w:val="false"/>
            <w:color w:val="0000ff"/>
            <w:sz w:val="22"/>
            <w:u w:val="single"/>
          </w:rPr>
          <w:t>§ 41 ods. 3</w:t>
        </w:r>
      </w:hyperlink>
      <w:bookmarkStart w:name="paragraf-17.odsek-8.text" w:id="1152"/>
      <w:r>
        <w:rPr>
          <w:rFonts w:ascii="Times New Roman" w:hAnsi="Times New Roman"/>
          <w:b w:val="false"/>
          <w:i w:val="false"/>
          <w:color w:val="000000"/>
          <w:sz w:val="22"/>
        </w:rPr>
        <w:t>) alebo v ktorom bol na daňovníka vyhlásený konkurz alebo povolené vyrovnanie (</w:t>
      </w:r>
      <w:bookmarkEnd w:id="1152"/>
      <w:hyperlink w:anchor="paragraf-41.odsek-5">
        <w:r>
          <w:rPr>
            <w:rFonts w:ascii="Times New Roman" w:hAnsi="Times New Roman"/>
            <w:b w:val="false"/>
            <w:i w:val="false"/>
            <w:color w:val="0000ff"/>
            <w:sz w:val="22"/>
            <w:u w:val="single"/>
          </w:rPr>
          <w:t>§ 41 ods. 5</w:t>
        </w:r>
      </w:hyperlink>
      <w:bookmarkStart w:name="paragraf-17.odsek-8.text" w:id="1153"/>
      <w:r>
        <w:rPr>
          <w:rFonts w:ascii="Times New Roman" w:hAnsi="Times New Roman"/>
          <w:b w:val="false"/>
          <w:i w:val="false"/>
          <w:color w:val="000000"/>
          <w:sz w:val="22"/>
        </w:rPr>
        <w:t>), alebo v ktorom dochádza k skončeniu podnikania daňovníka (</w:t>
      </w:r>
      <w:bookmarkEnd w:id="1153"/>
      <w:hyperlink w:anchor="paragraf-6">
        <w:r>
          <w:rPr>
            <w:rFonts w:ascii="Times New Roman" w:hAnsi="Times New Roman"/>
            <w:b w:val="false"/>
            <w:i w:val="false"/>
            <w:color w:val="0000ff"/>
            <w:sz w:val="22"/>
            <w:u w:val="single"/>
          </w:rPr>
          <w:t>§ 6</w:t>
        </w:r>
      </w:hyperlink>
      <w:bookmarkStart w:name="paragraf-17.odsek-8.text" w:id="1154"/>
      <w:r>
        <w:rPr>
          <w:rFonts w:ascii="Times New Roman" w:hAnsi="Times New Roman"/>
          <w:b w:val="false"/>
          <w:i w:val="false"/>
          <w:color w:val="000000"/>
          <w:sz w:val="22"/>
        </w:rPr>
        <w:t>) alebo k skončeniu inej samostatnej zárobkovej činnosti, alebo prenájmu (</w:t>
      </w:r>
      <w:bookmarkEnd w:id="1154"/>
      <w:hyperlink w:anchor="paragraf-6">
        <w:r>
          <w:rPr>
            <w:rFonts w:ascii="Times New Roman" w:hAnsi="Times New Roman"/>
            <w:b w:val="false"/>
            <w:i w:val="false"/>
            <w:color w:val="0000ff"/>
            <w:sz w:val="22"/>
            <w:u w:val="single"/>
          </w:rPr>
          <w:t>§ 6</w:t>
        </w:r>
      </w:hyperlink>
      <w:bookmarkStart w:name="paragraf-17.odsek-8.text" w:id="1155"/>
      <w:r>
        <w:rPr>
          <w:rFonts w:ascii="Times New Roman" w:hAnsi="Times New Roman"/>
          <w:b w:val="false"/>
          <w:i w:val="false"/>
          <w:color w:val="000000"/>
          <w:sz w:val="22"/>
        </w:rPr>
        <w:t xml:space="preserve">), upraví daňovník, ktorý </w:t>
      </w:r>
      <w:bookmarkEnd w:id="1155"/>
    </w:p>
    <w:bookmarkEnd w:id="1149"/>
    <w:bookmarkStart w:name="paragraf-17.odsek-8.pismeno-a" w:id="1156"/>
    <w:p>
      <w:pPr>
        <w:spacing w:before="225" w:after="225" w:line="264"/>
        <w:ind w:left="420"/>
        <w:jc w:val="left"/>
      </w:pPr>
      <w:r>
        <w:rPr>
          <w:rFonts w:ascii="Times New Roman" w:hAnsi="Times New Roman"/>
          <w:b w:val="false"/>
          <w:i w:val="false"/>
          <w:color w:val="000000"/>
          <w:sz w:val="22"/>
        </w:rPr>
        <w:t xml:space="preserve"> </w:t>
      </w:r>
      <w:bookmarkStart w:name="paragraf-17.odsek-8.pismeno-a.oznacenie" w:id="1157"/>
      <w:r>
        <w:rPr>
          <w:rFonts w:ascii="Times New Roman" w:hAnsi="Times New Roman"/>
          <w:b w:val="false"/>
          <w:i w:val="false"/>
          <w:color w:val="000000"/>
          <w:sz w:val="22"/>
        </w:rPr>
        <w:t xml:space="preserve">a) </w:t>
      </w:r>
      <w:bookmarkEnd w:id="1157"/>
      <w:bookmarkStart w:name="paragraf-17.odsek-8.pismeno-a.text" w:id="1158"/>
      <w:r>
        <w:rPr>
          <w:rFonts w:ascii="Times New Roman" w:hAnsi="Times New Roman"/>
          <w:b w:val="false"/>
          <w:i w:val="false"/>
          <w:color w:val="000000"/>
          <w:sz w:val="22"/>
        </w:rPr>
        <w:t xml:space="preserve">účtuje v sústave jednoduchého účtovníctva alebo ktorý vedie evidenciu podľa </w:t>
      </w:r>
      <w:bookmarkEnd w:id="1158"/>
      <w:hyperlink w:anchor="paragraf-6.odsek-11">
        <w:r>
          <w:rPr>
            <w:rFonts w:ascii="Times New Roman" w:hAnsi="Times New Roman"/>
            <w:b w:val="false"/>
            <w:i w:val="false"/>
            <w:color w:val="0000ff"/>
            <w:sz w:val="22"/>
            <w:u w:val="single"/>
          </w:rPr>
          <w:t>§ 6 ods. 11</w:t>
        </w:r>
      </w:hyperlink>
      <w:bookmarkStart w:name="paragraf-17.odsek-8.pismeno-a.text" w:id="1159"/>
      <w:r>
        <w:rPr>
          <w:rFonts w:ascii="Times New Roman" w:hAnsi="Times New Roman"/>
          <w:b w:val="false"/>
          <w:i w:val="false"/>
          <w:color w:val="000000"/>
          <w:sz w:val="22"/>
        </w:rPr>
        <w:t xml:space="preserve">, o cenu nespotrebovaných zásob, zostatky vytvorených rezerv na lesnú pestovnú činnosť a opravných položiek k nadobudnutému majetku, výšku záväzkov, ktorých úhrada sa považuje za daňový výdavok podľa </w:t>
      </w:r>
      <w:bookmarkEnd w:id="1159"/>
      <w:hyperlink w:anchor="paragraf-19">
        <w:r>
          <w:rPr>
            <w:rFonts w:ascii="Times New Roman" w:hAnsi="Times New Roman"/>
            <w:b w:val="false"/>
            <w:i w:val="false"/>
            <w:color w:val="0000ff"/>
            <w:sz w:val="22"/>
            <w:u w:val="single"/>
          </w:rPr>
          <w:t>§ 19</w:t>
        </w:r>
      </w:hyperlink>
      <w:bookmarkStart w:name="paragraf-17.odsek-8.pismeno-a.text" w:id="1160"/>
      <w:r>
        <w:rPr>
          <w:rFonts w:ascii="Times New Roman" w:hAnsi="Times New Roman"/>
          <w:b w:val="false"/>
          <w:i w:val="false"/>
          <w:color w:val="000000"/>
          <w:sz w:val="22"/>
        </w:rPr>
        <w:t xml:space="preserve">, a výšku pohľadávok s výnimkou pohľadávok uvedených v </w:t>
      </w:r>
      <w:bookmarkEnd w:id="1160"/>
      <w:hyperlink w:anchor="paragraf-19.odsek-2.pismeno-h">
        <w:r>
          <w:rPr>
            <w:rFonts w:ascii="Times New Roman" w:hAnsi="Times New Roman"/>
            <w:b w:val="false"/>
            <w:i w:val="false"/>
            <w:color w:val="0000ff"/>
            <w:sz w:val="22"/>
            <w:u w:val="single"/>
          </w:rPr>
          <w:t>§ 19 ods. 2 písm. h) a i)</w:t>
        </w:r>
      </w:hyperlink>
      <w:bookmarkStart w:name="paragraf-17.odsek-8.pismeno-a.text" w:id="1161"/>
      <w:r>
        <w:rPr>
          <w:rFonts w:ascii="Times New Roman" w:hAnsi="Times New Roman"/>
          <w:b w:val="false"/>
          <w:i w:val="false"/>
          <w:color w:val="000000"/>
          <w:sz w:val="22"/>
        </w:rPr>
        <w:t xml:space="preserve"> a o pomernú výšku nájomného vrátane finančného prenájmu, ktorá pripadá na príslušné zdaňovacie obdobie alebo jeho časť; pri ďalšom predaji nespotrebovaných zásob sa zahrnie do základu dane iba rozdiel, o ktorý prevyšuje cena, za ktorú boli nespotrebované zásoby predané, cenu nespotrebovaných zásob už zahrnutých do základu dane, </w:t>
      </w:r>
      <w:bookmarkEnd w:id="1161"/>
    </w:p>
    <w:bookmarkEnd w:id="1156"/>
    <w:bookmarkStart w:name="paragraf-17.odsek-8.pismeno-b" w:id="1162"/>
    <w:p>
      <w:pPr>
        <w:spacing w:before="225" w:after="225" w:line="264"/>
        <w:ind w:left="420"/>
        <w:jc w:val="left"/>
      </w:pPr>
      <w:r>
        <w:rPr>
          <w:rFonts w:ascii="Times New Roman" w:hAnsi="Times New Roman"/>
          <w:b w:val="false"/>
          <w:i w:val="false"/>
          <w:color w:val="000000"/>
          <w:sz w:val="22"/>
        </w:rPr>
        <w:t xml:space="preserve"> </w:t>
      </w:r>
      <w:bookmarkStart w:name="paragraf-17.odsek-8.pismeno-b.oznacenie" w:id="1163"/>
      <w:r>
        <w:rPr>
          <w:rFonts w:ascii="Times New Roman" w:hAnsi="Times New Roman"/>
          <w:b w:val="false"/>
          <w:i w:val="false"/>
          <w:color w:val="000000"/>
          <w:sz w:val="22"/>
        </w:rPr>
        <w:t xml:space="preserve">b) </w:t>
      </w:r>
      <w:bookmarkEnd w:id="1163"/>
      <w:bookmarkStart w:name="paragraf-17.odsek-8.pismeno-b.text" w:id="1164"/>
      <w:r>
        <w:rPr>
          <w:rFonts w:ascii="Times New Roman" w:hAnsi="Times New Roman"/>
          <w:b w:val="false"/>
          <w:i w:val="false"/>
          <w:color w:val="000000"/>
          <w:sz w:val="22"/>
        </w:rPr>
        <w:t xml:space="preserve">účtuje v sústave podvojného účtovníctva, o zostatky vytvorených rezerv a opravných položiek, príjmov budúcich období, výnosov budúcich období, výdavkov budúcich období a nákladov budúcich období s výnimkou tých, ktoré preukázateľne súvisia s obdobím likvidácie alebo konkurzu, </w:t>
      </w:r>
      <w:bookmarkEnd w:id="1164"/>
    </w:p>
    <w:bookmarkEnd w:id="1162"/>
    <w:bookmarkStart w:name="paragraf-17.odsek-8.pismeno-c" w:id="1165"/>
    <w:p>
      <w:pPr>
        <w:spacing w:before="225" w:after="225" w:line="264"/>
        <w:ind w:left="420"/>
        <w:jc w:val="left"/>
      </w:pPr>
      <w:r>
        <w:rPr>
          <w:rFonts w:ascii="Times New Roman" w:hAnsi="Times New Roman"/>
          <w:b w:val="false"/>
          <w:i w:val="false"/>
          <w:color w:val="000000"/>
          <w:sz w:val="22"/>
        </w:rPr>
        <w:t xml:space="preserve"> </w:t>
      </w:r>
      <w:bookmarkStart w:name="paragraf-17.odsek-8.pismeno-c.oznacenie" w:id="1166"/>
      <w:r>
        <w:rPr>
          <w:rFonts w:ascii="Times New Roman" w:hAnsi="Times New Roman"/>
          <w:b w:val="false"/>
          <w:i w:val="false"/>
          <w:color w:val="000000"/>
          <w:sz w:val="22"/>
        </w:rPr>
        <w:t xml:space="preserve">c) </w:t>
      </w:r>
      <w:bookmarkEnd w:id="1166"/>
      <w:bookmarkStart w:name="paragraf-17.odsek-8.pismeno-c.text" w:id="1167"/>
      <w:r>
        <w:rPr>
          <w:rFonts w:ascii="Times New Roman" w:hAnsi="Times New Roman"/>
          <w:b w:val="false"/>
          <w:i w:val="false"/>
          <w:color w:val="000000"/>
          <w:sz w:val="22"/>
        </w:rPr>
        <w:t xml:space="preserve">uplatňuje výdavky podľa </w:t>
      </w:r>
      <w:bookmarkEnd w:id="1167"/>
      <w:hyperlink w:anchor="paragraf-6.odsek-10">
        <w:r>
          <w:rPr>
            <w:rFonts w:ascii="Times New Roman" w:hAnsi="Times New Roman"/>
            <w:b w:val="false"/>
            <w:i w:val="false"/>
            <w:color w:val="0000ff"/>
            <w:sz w:val="22"/>
            <w:u w:val="single"/>
          </w:rPr>
          <w:t>§ 6 ods. 10</w:t>
        </w:r>
      </w:hyperlink>
      <w:bookmarkStart w:name="paragraf-17.odsek-8.pismeno-c.text" w:id="1168"/>
      <w:r>
        <w:rPr>
          <w:rFonts w:ascii="Times New Roman" w:hAnsi="Times New Roman"/>
          <w:b w:val="false"/>
          <w:i w:val="false"/>
          <w:color w:val="000000"/>
          <w:sz w:val="22"/>
        </w:rPr>
        <w:t xml:space="preserve">, o cenu nespotrebovaných zásob a o výšku pohľadávok s výnimkou pohľadávok uvedených v </w:t>
      </w:r>
      <w:bookmarkEnd w:id="1168"/>
      <w:hyperlink w:anchor="paragraf-19.odsek-2.pismeno-h">
        <w:r>
          <w:rPr>
            <w:rFonts w:ascii="Times New Roman" w:hAnsi="Times New Roman"/>
            <w:b w:val="false"/>
            <w:i w:val="false"/>
            <w:color w:val="0000ff"/>
            <w:sz w:val="22"/>
            <w:u w:val="single"/>
          </w:rPr>
          <w:t>§ 19 ods. 2 písm. h) a i)</w:t>
        </w:r>
      </w:hyperlink>
      <w:bookmarkStart w:name="paragraf-17.odsek-8.pismeno-c.text" w:id="1169"/>
      <w:r>
        <w:rPr>
          <w:rFonts w:ascii="Times New Roman" w:hAnsi="Times New Roman"/>
          <w:b w:val="false"/>
          <w:i w:val="false"/>
          <w:color w:val="000000"/>
          <w:sz w:val="22"/>
        </w:rPr>
        <w:t xml:space="preserve">. </w:t>
      </w:r>
      <w:bookmarkEnd w:id="1169"/>
    </w:p>
    <w:bookmarkEnd w:id="1165"/>
    <w:bookmarkEnd w:id="1148"/>
    <w:bookmarkStart w:name="paragraf-17.odsek-9" w:id="1170"/>
    <w:p>
      <w:pPr>
        <w:spacing w:before="225" w:after="225" w:line="264"/>
        <w:ind w:left="345"/>
        <w:jc w:val="left"/>
      </w:pPr>
      <w:r>
        <w:rPr>
          <w:rFonts w:ascii="Times New Roman" w:hAnsi="Times New Roman"/>
          <w:b w:val="false"/>
          <w:i w:val="false"/>
          <w:color w:val="000000"/>
          <w:sz w:val="22"/>
        </w:rPr>
        <w:t xml:space="preserve"> </w:t>
      </w:r>
      <w:bookmarkStart w:name="paragraf-17.odsek-9.oznacenie" w:id="1171"/>
      <w:r>
        <w:rPr>
          <w:rFonts w:ascii="Times New Roman" w:hAnsi="Times New Roman"/>
          <w:b w:val="false"/>
          <w:i w:val="false"/>
          <w:color w:val="000000"/>
          <w:sz w:val="22"/>
        </w:rPr>
        <w:t xml:space="preserve">(9) </w:t>
      </w:r>
      <w:bookmarkEnd w:id="1171"/>
      <w:bookmarkStart w:name="paragraf-17.odsek-9.text" w:id="1172"/>
      <w:r>
        <w:rPr>
          <w:rFonts w:ascii="Times New Roman" w:hAnsi="Times New Roman"/>
          <w:b w:val="false"/>
          <w:i w:val="false"/>
          <w:color w:val="000000"/>
          <w:sz w:val="22"/>
        </w:rPr>
        <w:t xml:space="preserve">Na účely zistenia základu dane podľa odseku 8 daňovníka, ktorý je fyzickou osobou, skončením podnikania, inej samostatnej zárobkovej činnosti alebo prenájmu je zánik oprávnenia, osvedčenia alebo iného rozhodnutia na výkon činnosti, prerušenie alebo pozastavenie a neobnovenie podnikania do lehoty na podanie daňového priznania s výnimkou sezónnych činností alebo skončenie poberania príjmov z podnikania, inej samostatnej zárobkovej činnosti alebo poberania príjmov z prenájmu. </w:t>
      </w:r>
      <w:bookmarkEnd w:id="1172"/>
    </w:p>
    <w:bookmarkEnd w:id="1170"/>
    <w:bookmarkStart w:name="paragraf-17.odsek-10" w:id="1173"/>
    <w:p>
      <w:pPr>
        <w:spacing w:before="225" w:after="225" w:line="264"/>
        <w:ind w:left="345"/>
        <w:jc w:val="left"/>
      </w:pPr>
      <w:r>
        <w:rPr>
          <w:rFonts w:ascii="Times New Roman" w:hAnsi="Times New Roman"/>
          <w:b w:val="false"/>
          <w:i w:val="false"/>
          <w:color w:val="000000"/>
          <w:sz w:val="22"/>
        </w:rPr>
        <w:t xml:space="preserve"> </w:t>
      </w:r>
      <w:bookmarkStart w:name="paragraf-17.odsek-10.oznacenie" w:id="1174"/>
      <w:r>
        <w:rPr>
          <w:rFonts w:ascii="Times New Roman" w:hAnsi="Times New Roman"/>
          <w:b w:val="false"/>
          <w:i w:val="false"/>
          <w:color w:val="000000"/>
          <w:sz w:val="22"/>
        </w:rPr>
        <w:t xml:space="preserve">(10) </w:t>
      </w:r>
      <w:bookmarkEnd w:id="1174"/>
      <w:bookmarkStart w:name="paragraf-17.odsek-10.text" w:id="1175"/>
      <w:r>
        <w:rPr>
          <w:rFonts w:ascii="Times New Roman" w:hAnsi="Times New Roman"/>
          <w:b w:val="false"/>
          <w:i w:val="false"/>
          <w:color w:val="000000"/>
          <w:sz w:val="22"/>
        </w:rPr>
        <w:t xml:space="preserve">Daňovník, ktorý zmenil spôsob uplatňovania výdavkov podľa </w:t>
      </w:r>
      <w:bookmarkEnd w:id="1175"/>
      <w:hyperlink w:anchor="paragraf-19">
        <w:r>
          <w:rPr>
            <w:rFonts w:ascii="Times New Roman" w:hAnsi="Times New Roman"/>
            <w:b w:val="false"/>
            <w:i w:val="false"/>
            <w:color w:val="0000ff"/>
            <w:sz w:val="22"/>
            <w:u w:val="single"/>
          </w:rPr>
          <w:t>§ 19</w:t>
        </w:r>
      </w:hyperlink>
      <w:bookmarkStart w:name="paragraf-17.odsek-10.text" w:id="1176"/>
      <w:r>
        <w:rPr>
          <w:rFonts w:ascii="Times New Roman" w:hAnsi="Times New Roman"/>
          <w:b w:val="false"/>
          <w:i w:val="false"/>
          <w:color w:val="000000"/>
          <w:sz w:val="22"/>
        </w:rPr>
        <w:t xml:space="preserve"> na spôsob podľa </w:t>
      </w:r>
      <w:bookmarkEnd w:id="1176"/>
      <w:hyperlink w:anchor="paragraf-6.odsek-10">
        <w:r>
          <w:rPr>
            <w:rFonts w:ascii="Times New Roman" w:hAnsi="Times New Roman"/>
            <w:b w:val="false"/>
            <w:i w:val="false"/>
            <w:color w:val="0000ff"/>
            <w:sz w:val="22"/>
            <w:u w:val="single"/>
          </w:rPr>
          <w:t>§ 6 ods. 10</w:t>
        </w:r>
      </w:hyperlink>
      <w:bookmarkStart w:name="paragraf-17.odsek-10.text" w:id="1177"/>
      <w:r>
        <w:rPr>
          <w:rFonts w:ascii="Times New Roman" w:hAnsi="Times New Roman"/>
          <w:b w:val="false"/>
          <w:i w:val="false"/>
          <w:color w:val="000000"/>
          <w:sz w:val="22"/>
        </w:rPr>
        <w:t xml:space="preserve"> alebo ak začal účtovať po období, v ktorom nebol účtovnou jednotkou,</w:t>
      </w:r>
      <w:bookmarkEnd w:id="1177"/>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7.odsek-10.text" w:id="1178"/>
      <w:r>
        <w:rPr>
          <w:rFonts w:ascii="Times New Roman" w:hAnsi="Times New Roman"/>
          <w:b w:val="false"/>
          <w:i w:val="false"/>
          <w:color w:val="000000"/>
          <w:sz w:val="22"/>
        </w:rPr>
        <w:t xml:space="preserve"> upraví základ dane podľa odseku 8 za zdaňovacie obdobie, ktoré predchádzalo tejto zmene. </w:t>
      </w:r>
      <w:bookmarkEnd w:id="1178"/>
    </w:p>
    <w:bookmarkEnd w:id="1173"/>
    <w:bookmarkStart w:name="paragraf-17.odsek-11" w:id="1179"/>
    <w:p>
      <w:pPr>
        <w:spacing w:before="225" w:after="225" w:line="264"/>
        <w:ind w:left="345"/>
        <w:jc w:val="left"/>
      </w:pPr>
      <w:r>
        <w:rPr>
          <w:rFonts w:ascii="Times New Roman" w:hAnsi="Times New Roman"/>
          <w:b w:val="false"/>
          <w:i w:val="false"/>
          <w:color w:val="000000"/>
          <w:sz w:val="22"/>
        </w:rPr>
        <w:t xml:space="preserve"> </w:t>
      </w:r>
      <w:bookmarkStart w:name="paragraf-17.odsek-11.oznacenie" w:id="1180"/>
      <w:r>
        <w:rPr>
          <w:rFonts w:ascii="Times New Roman" w:hAnsi="Times New Roman"/>
          <w:b w:val="false"/>
          <w:i w:val="false"/>
          <w:color w:val="000000"/>
          <w:sz w:val="22"/>
        </w:rPr>
        <w:t xml:space="preserve">(11) </w:t>
      </w:r>
      <w:bookmarkEnd w:id="1180"/>
      <w:bookmarkStart w:name="paragraf-17.odsek-11.text" w:id="1181"/>
      <w:r>
        <w:rPr>
          <w:rFonts w:ascii="Times New Roman" w:hAnsi="Times New Roman"/>
          <w:b w:val="false"/>
          <w:i w:val="false"/>
          <w:color w:val="000000"/>
          <w:sz w:val="22"/>
        </w:rPr>
        <w:t>Do základu dane daňovníka, ktorý predáva podnik alebo jeho časť, sa zahrnie aj rozdiel, o ktorý príjem z predaja podniku v dohodnutej kúpnej cene zvýšenej o záväzky a zníženej o stav prevádzaných peňažných prostriedkov na bankových účtoch alebo v hotovosti prevyšuje hodnotu predávaného podniku alebo jeho časti zahŕňanú do daňových výdavkov. Daňovník, ktorý vedie jednoduché účtovníctvo, zahrnie do daňových výdavkov aj hodnotu záväzkov vzťahujúcich sa na výdavky, ktoré, ak by boli uhradené pred predajom podniku, boli by u predávajúceho daňovým výdavkom. Príjem z predaja podniku alebo jeho časti sa zahrnie do základu dane daňovníka v zdaňovacom období, v ktorom nastane účinnosť zmluvy o predaji podniku.</w:t>
      </w:r>
      <w:bookmarkEnd w:id="1181"/>
      <w:hyperlink w:anchor="poznamky.poznamka-3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30</w:t>
        </w:r>
        <w:r>
          <w:rPr>
            <w:rFonts w:ascii="Times New Roman" w:hAnsi="Times New Roman"/>
            <w:b w:val="false"/>
            <w:i w:val="false"/>
            <w:color w:val="0000ff"/>
            <w:sz w:val="22"/>
            <w:u w:val="single"/>
          </w:rPr>
          <w:t>)</w:t>
        </w:r>
      </w:hyperlink>
      <w:bookmarkStart w:name="paragraf-17.odsek-11.text" w:id="1182"/>
      <w:r>
        <w:rPr>
          <w:rFonts w:ascii="Times New Roman" w:hAnsi="Times New Roman"/>
          <w:b w:val="false"/>
          <w:i w:val="false"/>
          <w:color w:val="000000"/>
          <w:sz w:val="22"/>
        </w:rPr>
        <w:t xml:space="preserve"> </w:t>
      </w:r>
      <w:bookmarkEnd w:id="1182"/>
    </w:p>
    <w:bookmarkEnd w:id="1179"/>
    <w:bookmarkStart w:name="paragraf-17.odsek-12" w:id="1183"/>
    <w:p>
      <w:pPr>
        <w:spacing w:before="0" w:after="0" w:line="264"/>
        <w:ind w:left="345"/>
        <w:jc w:val="left"/>
      </w:pPr>
      <w:bookmarkStart w:name="paragraf-17.odsek-12" w:id="1184"/>
      <w:r>
        <w:rPr>
          <w:rFonts w:ascii="Times New Roman" w:hAnsi="Times New Roman"/>
          <w:b w:val="false"/>
          <w:i w:val="false"/>
          <w:color w:val="000000"/>
          <w:sz w:val="22"/>
        </w:rPr>
        <w:t xml:space="preserve"> </w:t>
      </w:r>
      <w:bookmarkStart w:name="paragraf-17.odsek-12.oznacenie" w:id="1185"/>
      <w:r>
        <w:rPr>
          <w:rFonts w:ascii="Times New Roman" w:hAnsi="Times New Roman"/>
          <w:b w:val="false"/>
          <w:i w:val="false"/>
          <w:color w:val="000000"/>
          <w:sz w:val="22"/>
        </w:rPr>
        <w:t xml:space="preserve">(12) </w:t>
      </w:r>
      <w:bookmarkEnd w:id="1185"/>
      <w:bookmarkStart w:name="paragraf-17.odsek-12.text" w:id="1186"/>
      <w:r>
        <w:rPr>
          <w:rFonts w:ascii="Times New Roman" w:hAnsi="Times New Roman"/>
          <w:b w:val="false"/>
          <w:i w:val="false"/>
          <w:color w:val="000000"/>
          <w:sz w:val="22"/>
        </w:rPr>
        <w:t xml:space="preserve">Súčasťou základu dane daňovníka s príjmami podľa </w:t>
      </w:r>
      <w:bookmarkEnd w:id="1186"/>
      <w:hyperlink w:anchor="paragraf-6">
        <w:r>
          <w:rPr>
            <w:rFonts w:ascii="Times New Roman" w:hAnsi="Times New Roman"/>
            <w:b w:val="false"/>
            <w:i w:val="false"/>
            <w:color w:val="0000ff"/>
            <w:sz w:val="22"/>
            <w:u w:val="single"/>
          </w:rPr>
          <w:t>§ 6</w:t>
        </w:r>
      </w:hyperlink>
      <w:bookmarkStart w:name="paragraf-17.odsek-12.text" w:id="1187"/>
      <w:r>
        <w:rPr>
          <w:rFonts w:ascii="Times New Roman" w:hAnsi="Times New Roman"/>
          <w:b w:val="false"/>
          <w:i w:val="false"/>
          <w:color w:val="000000"/>
          <w:sz w:val="22"/>
        </w:rPr>
        <w:t xml:space="preserve">, ktorý účtuje v sústave jednoduchého účtovníctva alebo ktorý vedie evidenciu podľa </w:t>
      </w:r>
      <w:bookmarkEnd w:id="1187"/>
      <w:hyperlink w:anchor="paragraf-6.odsek-11">
        <w:r>
          <w:rPr>
            <w:rFonts w:ascii="Times New Roman" w:hAnsi="Times New Roman"/>
            <w:b w:val="false"/>
            <w:i w:val="false"/>
            <w:color w:val="0000ff"/>
            <w:sz w:val="22"/>
            <w:u w:val="single"/>
          </w:rPr>
          <w:t>§ 6 ods. 11</w:t>
        </w:r>
      </w:hyperlink>
      <w:bookmarkStart w:name="paragraf-17.odsek-12.text" w:id="1188"/>
      <w:r>
        <w:rPr>
          <w:rFonts w:ascii="Times New Roman" w:hAnsi="Times New Roman"/>
          <w:b w:val="false"/>
          <w:i w:val="false"/>
          <w:color w:val="000000"/>
          <w:sz w:val="22"/>
        </w:rPr>
        <w:t xml:space="preserve">, alebo ktorý uplatňuje výdavky podľa </w:t>
      </w:r>
      <w:bookmarkEnd w:id="1188"/>
      <w:hyperlink w:anchor="paragraf-6.odsek-10">
        <w:r>
          <w:rPr>
            <w:rFonts w:ascii="Times New Roman" w:hAnsi="Times New Roman"/>
            <w:b w:val="false"/>
            <w:i w:val="false"/>
            <w:color w:val="0000ff"/>
            <w:sz w:val="22"/>
            <w:u w:val="single"/>
          </w:rPr>
          <w:t>§ 6 ods. 10</w:t>
        </w:r>
      </w:hyperlink>
      <w:bookmarkStart w:name="paragraf-17.odsek-12.text" w:id="1189"/>
      <w:r>
        <w:rPr>
          <w:rFonts w:ascii="Times New Roman" w:hAnsi="Times New Roman"/>
          <w:b w:val="false"/>
          <w:i w:val="false"/>
          <w:color w:val="000000"/>
          <w:sz w:val="22"/>
        </w:rPr>
        <w:t xml:space="preserve">, je </w:t>
      </w:r>
      <w:bookmarkEnd w:id="1189"/>
    </w:p>
    <w:bookmarkEnd w:id="1184"/>
    <w:bookmarkStart w:name="paragraf-17.odsek-12.pismeno-a" w:id="1190"/>
    <w:p>
      <w:pPr>
        <w:spacing w:before="225" w:after="225" w:line="264"/>
        <w:ind w:left="420"/>
        <w:jc w:val="left"/>
      </w:pPr>
      <w:r>
        <w:rPr>
          <w:rFonts w:ascii="Times New Roman" w:hAnsi="Times New Roman"/>
          <w:b w:val="false"/>
          <w:i w:val="false"/>
          <w:color w:val="000000"/>
          <w:sz w:val="22"/>
        </w:rPr>
        <w:t xml:space="preserve"> </w:t>
      </w:r>
      <w:bookmarkStart w:name="paragraf-17.odsek-12.pismeno-a.oznacenie" w:id="1191"/>
      <w:r>
        <w:rPr>
          <w:rFonts w:ascii="Times New Roman" w:hAnsi="Times New Roman"/>
          <w:b w:val="false"/>
          <w:i w:val="false"/>
          <w:color w:val="000000"/>
          <w:sz w:val="22"/>
        </w:rPr>
        <w:t xml:space="preserve">a) </w:t>
      </w:r>
      <w:bookmarkEnd w:id="1191"/>
      <w:bookmarkStart w:name="paragraf-17.odsek-12.pismeno-a.text" w:id="1192"/>
      <w:r>
        <w:rPr>
          <w:rFonts w:ascii="Times New Roman" w:hAnsi="Times New Roman"/>
          <w:b w:val="false"/>
          <w:i w:val="false"/>
          <w:color w:val="000000"/>
          <w:sz w:val="22"/>
        </w:rPr>
        <w:t xml:space="preserve">pri vklade pohľadávky do obchodnej spoločnosti alebo družstva alebo pri postúpení pohľadávky, hodnota tejto pohľadávky, a to aj v prípade, ak ide o pohľadávku, ktorú daňovník vložil alebo postúpil za cenu nižšiu, ako je jej menovitá hodnota; pri vklade pohľadávky alebo jej postúpení za cenu vyššiu, ako je jej menovitá hodnota, sa za príjem považuje táto vyššia cena, </w:t>
      </w:r>
      <w:bookmarkEnd w:id="1192"/>
    </w:p>
    <w:bookmarkEnd w:id="1190"/>
    <w:bookmarkStart w:name="paragraf-17.odsek-12.pismeno-b" w:id="1193"/>
    <w:p>
      <w:pPr>
        <w:spacing w:before="225" w:after="225" w:line="264"/>
        <w:ind w:left="420"/>
        <w:jc w:val="left"/>
      </w:pPr>
      <w:r>
        <w:rPr>
          <w:rFonts w:ascii="Times New Roman" w:hAnsi="Times New Roman"/>
          <w:b w:val="false"/>
          <w:i w:val="false"/>
          <w:color w:val="000000"/>
          <w:sz w:val="22"/>
        </w:rPr>
        <w:t xml:space="preserve"> </w:t>
      </w:r>
      <w:bookmarkStart w:name="paragraf-17.odsek-12.pismeno-b.oznacenie" w:id="1194"/>
      <w:r>
        <w:rPr>
          <w:rFonts w:ascii="Times New Roman" w:hAnsi="Times New Roman"/>
          <w:b w:val="false"/>
          <w:i w:val="false"/>
          <w:color w:val="000000"/>
          <w:sz w:val="22"/>
        </w:rPr>
        <w:t xml:space="preserve">b) </w:t>
      </w:r>
      <w:bookmarkEnd w:id="1194"/>
      <w:bookmarkStart w:name="paragraf-17.odsek-12.pismeno-b.text" w:id="1195"/>
      <w:r>
        <w:rPr>
          <w:rFonts w:ascii="Times New Roman" w:hAnsi="Times New Roman"/>
          <w:b w:val="false"/>
          <w:i w:val="false"/>
          <w:color w:val="000000"/>
          <w:sz w:val="22"/>
        </w:rPr>
        <w:t xml:space="preserve">poskytnutý alebo prijatý preddavok, a to v tom zdaňovacom období, v ktorom došlo k splneniu dodávky tovaru, služby alebo iných plnení, na ktorých úhradu bol prijatý alebo poskytnutý. </w:t>
      </w:r>
      <w:bookmarkEnd w:id="1195"/>
    </w:p>
    <w:bookmarkEnd w:id="1193"/>
    <w:bookmarkEnd w:id="1183"/>
    <w:bookmarkStart w:name="paragraf-17.odsek-13" w:id="1196"/>
    <w:p>
      <w:pPr>
        <w:spacing w:before="225" w:after="225" w:line="264"/>
        <w:ind w:left="345"/>
        <w:jc w:val="left"/>
      </w:pPr>
      <w:r>
        <w:rPr>
          <w:rFonts w:ascii="Times New Roman" w:hAnsi="Times New Roman"/>
          <w:b w:val="false"/>
          <w:i w:val="false"/>
          <w:color w:val="000000"/>
          <w:sz w:val="22"/>
        </w:rPr>
        <w:t xml:space="preserve"> </w:t>
      </w:r>
      <w:bookmarkStart w:name="paragraf-17.odsek-13.oznacenie" w:id="1197"/>
      <w:r>
        <w:rPr>
          <w:rFonts w:ascii="Times New Roman" w:hAnsi="Times New Roman"/>
          <w:b w:val="false"/>
          <w:i w:val="false"/>
          <w:color w:val="000000"/>
          <w:sz w:val="22"/>
        </w:rPr>
        <w:t xml:space="preserve">(13) </w:t>
      </w:r>
      <w:bookmarkEnd w:id="1197"/>
      <w:bookmarkStart w:name="paragraf-17.odsek-13.text" w:id="1198"/>
      <w:r>
        <w:rPr>
          <w:rFonts w:ascii="Times New Roman" w:hAnsi="Times New Roman"/>
          <w:b w:val="false"/>
          <w:i w:val="false"/>
          <w:color w:val="000000"/>
          <w:sz w:val="22"/>
        </w:rPr>
        <w:t xml:space="preserve">Pri zrušení daňovníka účtujúceho v sústave podvojného účtovníctva bez likvidácie sa základ dane ku dňu jeho zániku upraví o zostatky vytvorených rezerv a opravných položiek vrátane opravnej položky k odplatne nadobudnutému majetku, príjmov budúcich období, výnosov budúcich období, výdavkov budúcich období a nákladov budúcich období okrem tých položiek, ktoré preberá právny nástupca zaniknutej obchodnej spoločnosti alebo družstva, ak sa preukázateľne vzťahujú k právam a záväzkom právneho nástupcu. Rovnaký postup sa uplatní pri splynutí, zlúčení a rozdelení obchodnej spoločnosti alebo družstva, ak súčasťou splynutia, zlúčenia a rozdelenia obchodnej spoločnosti alebo družstva je aj majetok obchodnej spoločnosti alebo družstva so sídlom v členských štátoch Európskej únie. </w:t>
      </w:r>
      <w:bookmarkEnd w:id="1198"/>
    </w:p>
    <w:bookmarkEnd w:id="1196"/>
    <w:bookmarkStart w:name="paragraf-17.odsek-14" w:id="1199"/>
    <w:p>
      <w:pPr>
        <w:spacing w:before="225" w:after="225" w:line="264"/>
        <w:ind w:left="345"/>
        <w:jc w:val="left"/>
      </w:pPr>
      <w:r>
        <w:rPr>
          <w:rFonts w:ascii="Times New Roman" w:hAnsi="Times New Roman"/>
          <w:b w:val="false"/>
          <w:i w:val="false"/>
          <w:color w:val="000000"/>
          <w:sz w:val="22"/>
        </w:rPr>
        <w:t xml:space="preserve"> </w:t>
      </w:r>
      <w:bookmarkStart w:name="paragraf-17.odsek-14.oznacenie" w:id="1200"/>
      <w:r>
        <w:rPr>
          <w:rFonts w:ascii="Times New Roman" w:hAnsi="Times New Roman"/>
          <w:b w:val="false"/>
          <w:i w:val="false"/>
          <w:color w:val="000000"/>
          <w:sz w:val="22"/>
        </w:rPr>
        <w:t xml:space="preserve">(14) </w:t>
      </w:r>
      <w:bookmarkEnd w:id="1200"/>
      <w:bookmarkStart w:name="paragraf-17.odsek-14.text" w:id="1201"/>
      <w:r>
        <w:rPr>
          <w:rFonts w:ascii="Times New Roman" w:hAnsi="Times New Roman"/>
          <w:b w:val="false"/>
          <w:i w:val="false"/>
          <w:color w:val="000000"/>
          <w:sz w:val="22"/>
        </w:rPr>
        <w:t xml:space="preserve">Súčasťou základu dane daňovníka s neobmedzenou daňovou povinnosťou je aj základ dane stálej prevádzkarne umiestnenej v zahraničí s výnimkou, ak základom dane stálej prevádzkarne je daňová strata, o ktorú podľa daňovej legislatívy štátu, v ktorom je zdroj príjmu, možno znižovať základ dane. Pri jeho zisťovaní sa postupuje podľa odseku 1 s výnimkou výdavkov, ktoré je daňovník povinný uhrádzať podľa právnych predpisov platných v štáte, v ktorom je zdroj príjmu, ktoré možno uplatniť do daňových výdavkov v rozsahu ustanovenom v týchto právnych predpisoch. </w:t>
      </w:r>
      <w:bookmarkEnd w:id="1201"/>
    </w:p>
    <w:bookmarkEnd w:id="1199"/>
    <w:bookmarkStart w:name="paragraf-17.odsek-15" w:id="1202"/>
    <w:p>
      <w:pPr>
        <w:spacing w:before="225" w:after="225" w:line="264"/>
        <w:ind w:left="345"/>
        <w:jc w:val="left"/>
      </w:pPr>
      <w:r>
        <w:rPr>
          <w:rFonts w:ascii="Times New Roman" w:hAnsi="Times New Roman"/>
          <w:b w:val="false"/>
          <w:i w:val="false"/>
          <w:color w:val="000000"/>
          <w:sz w:val="22"/>
        </w:rPr>
        <w:t xml:space="preserve"> </w:t>
      </w:r>
      <w:bookmarkStart w:name="paragraf-17.odsek-15.oznacenie" w:id="1203"/>
      <w:r>
        <w:rPr>
          <w:rFonts w:ascii="Times New Roman" w:hAnsi="Times New Roman"/>
          <w:b w:val="false"/>
          <w:i w:val="false"/>
          <w:color w:val="000000"/>
          <w:sz w:val="22"/>
        </w:rPr>
        <w:t xml:space="preserve">(15) </w:t>
      </w:r>
      <w:bookmarkEnd w:id="1203"/>
      <w:bookmarkStart w:name="paragraf-17.odsek-15.text" w:id="1204"/>
      <w:r>
        <w:rPr>
          <w:rFonts w:ascii="Times New Roman" w:hAnsi="Times New Roman"/>
          <w:b w:val="false"/>
          <w:i w:val="false"/>
          <w:color w:val="000000"/>
          <w:sz w:val="22"/>
        </w:rPr>
        <w:t>Pri zrušení opravných položiek, zrušení rezerv a rozpustení zostatkov ostatných účtov nákladov na účet nerozdelený zisk minulých rokov</w:t>
      </w:r>
      <w:bookmarkEnd w:id="1204"/>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7.odsek-15.text" w:id="1205"/>
      <w:r>
        <w:rPr>
          <w:rFonts w:ascii="Times New Roman" w:hAnsi="Times New Roman"/>
          <w:b w:val="false"/>
          <w:i w:val="false"/>
          <w:color w:val="000000"/>
          <w:sz w:val="22"/>
        </w:rPr>
        <w:t xml:space="preserve"> sa základ dane zvyšuje o zaúčtovanú výšku zostatkov týchto účtov, ak ich tvorba je považovaná za daňový výdavok. </w:t>
      </w:r>
      <w:bookmarkEnd w:id="1205"/>
    </w:p>
    <w:bookmarkEnd w:id="1202"/>
    <w:bookmarkStart w:name="paragraf-17.odsek-16" w:id="1206"/>
    <w:p>
      <w:pPr>
        <w:spacing w:before="225" w:after="225" w:line="264"/>
        <w:ind w:left="345"/>
        <w:jc w:val="left"/>
      </w:pPr>
      <w:r>
        <w:rPr>
          <w:rFonts w:ascii="Times New Roman" w:hAnsi="Times New Roman"/>
          <w:b w:val="false"/>
          <w:i w:val="false"/>
          <w:color w:val="000000"/>
          <w:sz w:val="22"/>
        </w:rPr>
        <w:t xml:space="preserve"> </w:t>
      </w:r>
      <w:bookmarkStart w:name="paragraf-17.odsek-16.oznacenie" w:id="1207"/>
      <w:r>
        <w:rPr>
          <w:rFonts w:ascii="Times New Roman" w:hAnsi="Times New Roman"/>
          <w:b w:val="false"/>
          <w:i w:val="false"/>
          <w:color w:val="000000"/>
          <w:sz w:val="22"/>
        </w:rPr>
        <w:t xml:space="preserve">(16) </w:t>
      </w:r>
      <w:bookmarkEnd w:id="1207"/>
      <w:bookmarkStart w:name="paragraf-17.odsek-16.text" w:id="1208"/>
      <w:r>
        <w:rPr>
          <w:rFonts w:ascii="Times New Roman" w:hAnsi="Times New Roman"/>
          <w:b w:val="false"/>
          <w:i w:val="false"/>
          <w:color w:val="000000"/>
          <w:sz w:val="22"/>
        </w:rPr>
        <w:t>Do základu dane daňovníka nezaloženého alebo nezriadeného na podnikanie (</w:t>
      </w:r>
      <w:bookmarkEnd w:id="1208"/>
      <w:hyperlink w:anchor="paragraf-12.odsek-2">
        <w:r>
          <w:rPr>
            <w:rFonts w:ascii="Times New Roman" w:hAnsi="Times New Roman"/>
            <w:b w:val="false"/>
            <w:i w:val="false"/>
            <w:color w:val="0000ff"/>
            <w:sz w:val="22"/>
            <w:u w:val="single"/>
          </w:rPr>
          <w:t>§ 12 ods. 2</w:t>
        </w:r>
      </w:hyperlink>
      <w:bookmarkStart w:name="paragraf-17.odsek-16.text" w:id="1209"/>
      <w:r>
        <w:rPr>
          <w:rFonts w:ascii="Times New Roman" w:hAnsi="Times New Roman"/>
          <w:b w:val="false"/>
          <w:i w:val="false"/>
          <w:color w:val="000000"/>
          <w:sz w:val="22"/>
        </w:rPr>
        <w:t xml:space="preserve">) sa pri predaji majetku, ktorý bol používaný na činnosť, z ktorej príjmy sú predmetom dane, zahrnie rozdiel, o ktorý príjem z jeho predaja prevyšuje cenu, v ktorej bol majetok ocenený v účtovníctve pri jeho nadobudnutí, zníženú o odpisy uplatnené v daňových výdavkoch vypočítané podľa </w:t>
      </w:r>
      <w:bookmarkEnd w:id="1209"/>
      <w:hyperlink w:anchor="paragraf-27">
        <w:r>
          <w:rPr>
            <w:rFonts w:ascii="Times New Roman" w:hAnsi="Times New Roman"/>
            <w:b w:val="false"/>
            <w:i w:val="false"/>
            <w:color w:val="0000ff"/>
            <w:sz w:val="22"/>
            <w:u w:val="single"/>
          </w:rPr>
          <w:t>§ 27 alebo § 28</w:t>
        </w:r>
      </w:hyperlink>
      <w:bookmarkStart w:name="paragraf-17.odsek-16.text" w:id="1210"/>
      <w:r>
        <w:rPr>
          <w:rFonts w:ascii="Times New Roman" w:hAnsi="Times New Roman"/>
          <w:b w:val="false"/>
          <w:i w:val="false"/>
          <w:color w:val="000000"/>
          <w:sz w:val="22"/>
        </w:rPr>
        <w:t xml:space="preserve">. </w:t>
      </w:r>
      <w:bookmarkEnd w:id="1210"/>
    </w:p>
    <w:bookmarkEnd w:id="1206"/>
    <w:bookmarkStart w:name="paragraf-17.odsek-17" w:id="1211"/>
    <w:p>
      <w:pPr>
        <w:spacing w:before="225" w:after="225" w:line="264"/>
        <w:ind w:left="345"/>
        <w:jc w:val="left"/>
      </w:pPr>
      <w:r>
        <w:rPr>
          <w:rFonts w:ascii="Times New Roman" w:hAnsi="Times New Roman"/>
          <w:b w:val="false"/>
          <w:i w:val="false"/>
          <w:color w:val="000000"/>
          <w:sz w:val="22"/>
        </w:rPr>
        <w:t xml:space="preserve"> </w:t>
      </w:r>
      <w:bookmarkStart w:name="paragraf-17.odsek-17.oznacenie" w:id="1212"/>
      <w:r>
        <w:rPr>
          <w:rFonts w:ascii="Times New Roman" w:hAnsi="Times New Roman"/>
          <w:b w:val="false"/>
          <w:i w:val="false"/>
          <w:color w:val="000000"/>
          <w:sz w:val="22"/>
        </w:rPr>
        <w:t xml:space="preserve">(17) </w:t>
      </w:r>
      <w:bookmarkEnd w:id="1212"/>
      <w:bookmarkStart w:name="paragraf-17.odsek-17.text" w:id="1213"/>
      <w:r>
        <w:rPr>
          <w:rFonts w:ascii="Times New Roman" w:hAnsi="Times New Roman"/>
          <w:b w:val="false"/>
          <w:i w:val="false"/>
          <w:color w:val="000000"/>
          <w:sz w:val="22"/>
        </w:rPr>
        <w:t xml:space="preserve">Súčasťou základu dane nie sú kurzové rozdiely z ocenenia majetku a záväzkov a rozdiely z precenenia derivátov a cenných papierov pri ich oceňovaní reálnou hodnotou účtované do nákladov alebo výnosov. </w:t>
      </w:r>
      <w:bookmarkEnd w:id="1213"/>
    </w:p>
    <w:bookmarkEnd w:id="1211"/>
    <w:bookmarkStart w:name="paragraf-17.odsek-18" w:id="1214"/>
    <w:p>
      <w:pPr>
        <w:spacing w:before="225" w:after="225" w:line="264"/>
        <w:ind w:left="345"/>
        <w:jc w:val="left"/>
      </w:pPr>
      <w:r>
        <w:rPr>
          <w:rFonts w:ascii="Times New Roman" w:hAnsi="Times New Roman"/>
          <w:b w:val="false"/>
          <w:i w:val="false"/>
          <w:color w:val="000000"/>
          <w:sz w:val="22"/>
        </w:rPr>
        <w:t xml:space="preserve"> </w:t>
      </w:r>
      <w:bookmarkStart w:name="paragraf-17.odsek-18.oznacenie" w:id="1215"/>
      <w:r>
        <w:rPr>
          <w:rFonts w:ascii="Times New Roman" w:hAnsi="Times New Roman"/>
          <w:b w:val="false"/>
          <w:i w:val="false"/>
          <w:color w:val="000000"/>
          <w:sz w:val="22"/>
        </w:rPr>
        <w:t xml:space="preserve">(18) </w:t>
      </w:r>
      <w:bookmarkEnd w:id="1215"/>
      <w:bookmarkStart w:name="paragraf-17.odsek-18.text" w:id="1216"/>
      <w:r>
        <w:rPr>
          <w:rFonts w:ascii="Times New Roman" w:hAnsi="Times New Roman"/>
          <w:b w:val="false"/>
          <w:i w:val="false"/>
          <w:color w:val="000000"/>
          <w:sz w:val="22"/>
        </w:rPr>
        <w:t>Súčasťou základu dane nie sú rozdiely z ocenenia jednotlivých zložiek odpisovaného majetku vykonaného podľa osobitného predpisu</w:t>
      </w:r>
      <w:bookmarkEnd w:id="1216"/>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7.odsek-18.text" w:id="1217"/>
      <w:r>
        <w:rPr>
          <w:rFonts w:ascii="Times New Roman" w:hAnsi="Times New Roman"/>
          <w:b w:val="false"/>
          <w:i w:val="false"/>
          <w:color w:val="000000"/>
          <w:sz w:val="22"/>
        </w:rPr>
        <w:t xml:space="preserve"> ku dňu zrušenia daňovníka bez likvidácie, ktoré ovplyvnili výsledok hospodárenia, vzťahujúce sa k majetku daňovníka, pri ktorom právny nástupca pokračuje v odpisovaní. Rovnako nie je zahrnovaný do základu dane nadobúdateľom zaúčtovaný goodwill a badwill. </w:t>
      </w:r>
      <w:bookmarkEnd w:id="1217"/>
    </w:p>
    <w:bookmarkEnd w:id="1214"/>
    <w:bookmarkStart w:name="paragraf-17.odsek-19" w:id="1218"/>
    <w:p>
      <w:pPr>
        <w:spacing w:before="225" w:after="225" w:line="264"/>
        <w:ind w:left="345"/>
        <w:jc w:val="left"/>
      </w:pPr>
      <w:r>
        <w:rPr>
          <w:rFonts w:ascii="Times New Roman" w:hAnsi="Times New Roman"/>
          <w:b w:val="false"/>
          <w:i w:val="false"/>
          <w:color w:val="000000"/>
          <w:sz w:val="22"/>
        </w:rPr>
        <w:t xml:space="preserve"> </w:t>
      </w:r>
      <w:bookmarkStart w:name="paragraf-17.odsek-19.oznacenie" w:id="1219"/>
      <w:r>
        <w:rPr>
          <w:rFonts w:ascii="Times New Roman" w:hAnsi="Times New Roman"/>
          <w:b w:val="false"/>
          <w:i w:val="false"/>
          <w:color w:val="000000"/>
          <w:sz w:val="22"/>
        </w:rPr>
        <w:t xml:space="preserve">(19) </w:t>
      </w:r>
      <w:bookmarkEnd w:id="1219"/>
      <w:bookmarkStart w:name="paragraf-17.odsek-19.text" w:id="1220"/>
      <w:r>
        <w:rPr>
          <w:rFonts w:ascii="Times New Roman" w:hAnsi="Times New Roman"/>
          <w:b w:val="false"/>
          <w:i w:val="false"/>
          <w:color w:val="000000"/>
          <w:sz w:val="22"/>
        </w:rPr>
        <w:t xml:space="preserve">Súčasťou základu dane nie sú oceňovacie rozdiely z kapitálových účastí účtované ako náklady alebo výnosy, ak sa vzťahujú na vložený majetok, ktorý nadobúdateľ vkladu odpisuje zo zostatkovej ceny určenej podľa </w:t>
      </w:r>
      <w:bookmarkEnd w:id="1220"/>
      <w:hyperlink w:anchor="paragraf-25.odsek-1.pismeno-f">
        <w:r>
          <w:rPr>
            <w:rFonts w:ascii="Times New Roman" w:hAnsi="Times New Roman"/>
            <w:b w:val="false"/>
            <w:i w:val="false"/>
            <w:color w:val="0000ff"/>
            <w:sz w:val="22"/>
            <w:u w:val="single"/>
          </w:rPr>
          <w:t>§ 25 ods. 1 písm. f)</w:t>
        </w:r>
      </w:hyperlink>
      <w:bookmarkStart w:name="paragraf-17.odsek-19.text" w:id="1221"/>
      <w:r>
        <w:rPr>
          <w:rFonts w:ascii="Times New Roman" w:hAnsi="Times New Roman"/>
          <w:b w:val="false"/>
          <w:i w:val="false"/>
          <w:color w:val="000000"/>
          <w:sz w:val="22"/>
        </w:rPr>
        <w:t xml:space="preserve">. </w:t>
      </w:r>
      <w:bookmarkEnd w:id="1221"/>
    </w:p>
    <w:bookmarkEnd w:id="1218"/>
    <w:bookmarkStart w:name="paragraf-17.odsek-20" w:id="1222"/>
    <w:p>
      <w:pPr>
        <w:spacing w:before="0" w:after="0" w:line="264"/>
        <w:ind w:left="345"/>
        <w:jc w:val="left"/>
      </w:pPr>
      <w:bookmarkStart w:name="paragraf-17.odsek-20" w:id="1223"/>
      <w:r>
        <w:rPr>
          <w:rFonts w:ascii="Times New Roman" w:hAnsi="Times New Roman"/>
          <w:b w:val="false"/>
          <w:i w:val="false"/>
          <w:color w:val="000000"/>
          <w:sz w:val="22"/>
        </w:rPr>
        <w:t xml:space="preserve"> </w:t>
      </w:r>
      <w:bookmarkStart w:name="paragraf-17.odsek-20.oznacenie" w:id="1224"/>
      <w:r>
        <w:rPr>
          <w:rFonts w:ascii="Times New Roman" w:hAnsi="Times New Roman"/>
          <w:b w:val="false"/>
          <w:i w:val="false"/>
          <w:color w:val="000000"/>
          <w:sz w:val="22"/>
        </w:rPr>
        <w:t xml:space="preserve">(20) </w:t>
      </w:r>
      <w:bookmarkEnd w:id="1224"/>
      <w:bookmarkStart w:name="paragraf-17.odsek-20.text" w:id="1225"/>
      <w:r>
        <w:rPr>
          <w:rFonts w:ascii="Times New Roman" w:hAnsi="Times New Roman"/>
          <w:b w:val="false"/>
          <w:i w:val="false"/>
          <w:color w:val="000000"/>
          <w:sz w:val="22"/>
        </w:rPr>
        <w:t xml:space="preserve">Súčasťou základu dane je aj daň z pridanej hodnoty, </w:t>
      </w:r>
      <w:bookmarkEnd w:id="1225"/>
    </w:p>
    <w:bookmarkEnd w:id="1223"/>
    <w:bookmarkStart w:name="paragraf-17.odsek-20.pismeno-a" w:id="1226"/>
    <w:p>
      <w:pPr>
        <w:spacing w:before="225" w:after="225" w:line="264"/>
        <w:ind w:left="420"/>
        <w:jc w:val="left"/>
      </w:pPr>
      <w:r>
        <w:rPr>
          <w:rFonts w:ascii="Times New Roman" w:hAnsi="Times New Roman"/>
          <w:b w:val="false"/>
          <w:i w:val="false"/>
          <w:color w:val="000000"/>
          <w:sz w:val="22"/>
        </w:rPr>
        <w:t xml:space="preserve"> </w:t>
      </w:r>
      <w:bookmarkStart w:name="paragraf-17.odsek-20.pismeno-a.oznacenie" w:id="1227"/>
      <w:r>
        <w:rPr>
          <w:rFonts w:ascii="Times New Roman" w:hAnsi="Times New Roman"/>
          <w:b w:val="false"/>
          <w:i w:val="false"/>
          <w:color w:val="000000"/>
          <w:sz w:val="22"/>
        </w:rPr>
        <w:t xml:space="preserve">a) </w:t>
      </w:r>
      <w:bookmarkEnd w:id="1227"/>
      <w:bookmarkStart w:name="paragraf-17.odsek-20.pismeno-a.text" w:id="1228"/>
      <w:r>
        <w:rPr>
          <w:rFonts w:ascii="Times New Roman" w:hAnsi="Times New Roman"/>
          <w:b w:val="false"/>
          <w:i w:val="false"/>
          <w:color w:val="000000"/>
          <w:sz w:val="22"/>
        </w:rPr>
        <w:t>na ktorú si platiteľ dane z pridanej hodnoty uplatnil nárok na odpočítanie pri registrácii podľa osobitného predpisu</w:t>
      </w:r>
      <w:bookmarkEnd w:id="1228"/>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aragraf-17.odsek-20.pismeno-a.text" w:id="1229"/>
      <w:r>
        <w:rPr>
          <w:rFonts w:ascii="Times New Roman" w:hAnsi="Times New Roman"/>
          <w:b w:val="false"/>
          <w:i w:val="false"/>
          <w:color w:val="000000"/>
          <w:sz w:val="22"/>
        </w:rPr>
        <w:t xml:space="preserve"> s výnimkou podľa odseku 3 písm. d), </w:t>
      </w:r>
      <w:bookmarkEnd w:id="1229"/>
    </w:p>
    <w:bookmarkEnd w:id="1226"/>
    <w:bookmarkStart w:name="paragraf-17.odsek-20.pismeno-b" w:id="1230"/>
    <w:p>
      <w:pPr>
        <w:spacing w:before="225" w:after="225" w:line="264"/>
        <w:ind w:left="420"/>
        <w:jc w:val="left"/>
      </w:pPr>
      <w:r>
        <w:rPr>
          <w:rFonts w:ascii="Times New Roman" w:hAnsi="Times New Roman"/>
          <w:b w:val="false"/>
          <w:i w:val="false"/>
          <w:color w:val="000000"/>
          <w:sz w:val="22"/>
        </w:rPr>
        <w:t xml:space="preserve"> </w:t>
      </w:r>
      <w:bookmarkStart w:name="paragraf-17.odsek-20.pismeno-b.oznacenie" w:id="1231"/>
      <w:r>
        <w:rPr>
          <w:rFonts w:ascii="Times New Roman" w:hAnsi="Times New Roman"/>
          <w:b w:val="false"/>
          <w:i w:val="false"/>
          <w:color w:val="000000"/>
          <w:sz w:val="22"/>
        </w:rPr>
        <w:t xml:space="preserve">b) </w:t>
      </w:r>
      <w:bookmarkEnd w:id="1231"/>
      <w:bookmarkStart w:name="paragraf-17.odsek-20.pismeno-b.text" w:id="1232"/>
      <w:r>
        <w:rPr>
          <w:rFonts w:ascii="Times New Roman" w:hAnsi="Times New Roman"/>
          <w:b w:val="false"/>
          <w:i w:val="false"/>
          <w:color w:val="000000"/>
          <w:sz w:val="22"/>
        </w:rPr>
        <w:t>ktorá je dodatočne odpočítateľná alebo dodatočne neodpočítateľná, ak platiteľ dane z pridanej hodnoty zmenil účel použitia hmotného majetku podľa osobitného predpisu.</w:t>
      </w:r>
      <w:bookmarkEnd w:id="1232"/>
      <w:hyperlink w:anchor="poznamky.poznamka-7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78</w:t>
        </w:r>
        <w:r>
          <w:rPr>
            <w:rFonts w:ascii="Times New Roman" w:hAnsi="Times New Roman"/>
            <w:b w:val="false"/>
            <w:i w:val="false"/>
            <w:color w:val="0000ff"/>
            <w:sz w:val="22"/>
            <w:u w:val="single"/>
          </w:rPr>
          <w:t>)</w:t>
        </w:r>
      </w:hyperlink>
      <w:bookmarkStart w:name="paragraf-17.odsek-20.pismeno-b.text" w:id="1233"/>
      <w:r>
        <w:rPr>
          <w:rFonts w:ascii="Times New Roman" w:hAnsi="Times New Roman"/>
          <w:b w:val="false"/>
          <w:i w:val="false"/>
          <w:color w:val="000000"/>
          <w:sz w:val="22"/>
        </w:rPr>
        <w:t xml:space="preserve"> </w:t>
      </w:r>
      <w:bookmarkEnd w:id="1233"/>
    </w:p>
    <w:bookmarkEnd w:id="1230"/>
    <w:bookmarkEnd w:id="1222"/>
    <w:bookmarkStart w:name="paragraf-17.odsek-21" w:id="1234"/>
    <w:p>
      <w:pPr>
        <w:spacing w:before="225" w:after="225" w:line="264"/>
        <w:ind w:left="345"/>
        <w:jc w:val="left"/>
      </w:pPr>
      <w:r>
        <w:rPr>
          <w:rFonts w:ascii="Times New Roman" w:hAnsi="Times New Roman"/>
          <w:b w:val="false"/>
          <w:i w:val="false"/>
          <w:color w:val="000000"/>
          <w:sz w:val="22"/>
        </w:rPr>
        <w:t xml:space="preserve"> </w:t>
      </w:r>
      <w:bookmarkStart w:name="paragraf-17.odsek-21.oznacenie" w:id="1235"/>
      <w:r>
        <w:rPr>
          <w:rFonts w:ascii="Times New Roman" w:hAnsi="Times New Roman"/>
          <w:b w:val="false"/>
          <w:i w:val="false"/>
          <w:color w:val="000000"/>
          <w:sz w:val="22"/>
        </w:rPr>
        <w:t xml:space="preserve">(21) </w:t>
      </w:r>
      <w:bookmarkEnd w:id="1235"/>
      <w:bookmarkStart w:name="paragraf-17.odsek-21.text" w:id="1236"/>
      <w:r>
        <w:rPr>
          <w:rFonts w:ascii="Times New Roman" w:hAnsi="Times New Roman"/>
          <w:b w:val="false"/>
          <w:i w:val="false"/>
          <w:color w:val="000000"/>
          <w:sz w:val="22"/>
        </w:rPr>
        <w:t>Zmluvné pokuty, poplatky z omeškania a úroky z omeškania</w:t>
      </w:r>
      <w:bookmarkEnd w:id="1236"/>
      <w:hyperlink w:anchor="poznamky.poznamka-7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79</w:t>
        </w:r>
        <w:r>
          <w:rPr>
            <w:rFonts w:ascii="Times New Roman" w:hAnsi="Times New Roman"/>
            <w:b w:val="false"/>
            <w:i w:val="false"/>
            <w:color w:val="0000ff"/>
            <w:sz w:val="22"/>
            <w:u w:val="single"/>
          </w:rPr>
          <w:t>)</w:t>
        </w:r>
      </w:hyperlink>
      <w:bookmarkStart w:name="paragraf-17.odsek-21.text" w:id="1237"/>
      <w:r>
        <w:rPr>
          <w:rFonts w:ascii="Times New Roman" w:hAnsi="Times New Roman"/>
          <w:b w:val="false"/>
          <w:i w:val="false"/>
          <w:color w:val="000000"/>
          <w:sz w:val="22"/>
        </w:rPr>
        <w:t xml:space="preserve"> sa zahrnú do základu dane u veriteľa po prijatí úhrady alebo u dlžníka po ich zaplatení. </w:t>
      </w:r>
      <w:bookmarkEnd w:id="1237"/>
    </w:p>
    <w:bookmarkEnd w:id="1234"/>
    <w:bookmarkStart w:name="paragraf-17.odsek-22" w:id="1238"/>
    <w:p>
      <w:pPr>
        <w:spacing w:before="0" w:after="0" w:line="264"/>
        <w:ind w:left="345"/>
        <w:jc w:val="left"/>
      </w:pPr>
      <w:bookmarkStart w:name="paragraf-17.odsek-22" w:id="1239"/>
      <w:r>
        <w:rPr>
          <w:rFonts w:ascii="Times New Roman" w:hAnsi="Times New Roman"/>
          <w:b w:val="false"/>
          <w:i w:val="false"/>
          <w:color w:val="000000"/>
          <w:sz w:val="22"/>
        </w:rPr>
        <w:t xml:space="preserve"> </w:t>
      </w:r>
      <w:bookmarkStart w:name="paragraf-17.odsek-22.oznacenie" w:id="1240"/>
      <w:r>
        <w:rPr>
          <w:rFonts w:ascii="Times New Roman" w:hAnsi="Times New Roman"/>
          <w:b w:val="false"/>
          <w:i w:val="false"/>
          <w:color w:val="000000"/>
          <w:sz w:val="22"/>
        </w:rPr>
        <w:t xml:space="preserve">(22) </w:t>
      </w:r>
      <w:bookmarkEnd w:id="1240"/>
      <w:bookmarkStart w:name="paragraf-17.odsek-22.text" w:id="1241"/>
      <w:r>
        <w:rPr>
          <w:rFonts w:ascii="Times New Roman" w:hAnsi="Times New Roman"/>
          <w:b w:val="false"/>
          <w:i w:val="false"/>
          <w:color w:val="000000"/>
          <w:sz w:val="22"/>
        </w:rPr>
        <w:t xml:space="preserve">Súčasťou základu dane je aj nepeňažný príjem prenajímateľa, ktorý je vlastníkom prenajatej veci, a to vo výške výdavkov vynaložených nájomcom, po predchádzajúcom písomnom súhlase prenajímateľa, na technické zhodnotenie tejto veci nad rámec povinností dohodnutých v nájomnej zmluve a neuhradených prenajímateľom, a to v zdaňovacom období, v ktorom </w:t>
      </w:r>
      <w:bookmarkEnd w:id="1241"/>
    </w:p>
    <w:bookmarkEnd w:id="1239"/>
    <w:bookmarkStart w:name="paragraf-17.odsek-22.pismeno-a" w:id="1242"/>
    <w:p>
      <w:pPr>
        <w:spacing w:before="225" w:after="225" w:line="264"/>
        <w:ind w:left="420"/>
        <w:jc w:val="left"/>
      </w:pPr>
      <w:r>
        <w:rPr>
          <w:rFonts w:ascii="Times New Roman" w:hAnsi="Times New Roman"/>
          <w:b w:val="false"/>
          <w:i w:val="false"/>
          <w:color w:val="000000"/>
          <w:sz w:val="22"/>
        </w:rPr>
        <w:t xml:space="preserve"> </w:t>
      </w:r>
      <w:bookmarkStart w:name="paragraf-17.odsek-22.pismeno-a.oznacenie" w:id="1243"/>
      <w:r>
        <w:rPr>
          <w:rFonts w:ascii="Times New Roman" w:hAnsi="Times New Roman"/>
          <w:b w:val="false"/>
          <w:i w:val="false"/>
          <w:color w:val="000000"/>
          <w:sz w:val="22"/>
        </w:rPr>
        <w:t xml:space="preserve">a) </w:t>
      </w:r>
      <w:bookmarkEnd w:id="1243"/>
      <w:bookmarkStart w:name="paragraf-17.odsek-22.pismeno-a.text" w:id="1244"/>
      <w:r>
        <w:rPr>
          <w:rFonts w:ascii="Times New Roman" w:hAnsi="Times New Roman"/>
          <w:b w:val="false"/>
          <w:i w:val="false"/>
          <w:color w:val="000000"/>
          <w:sz w:val="22"/>
        </w:rPr>
        <w:t xml:space="preserve">bolo technické zhodnotenie uvedené do užívania, ak o hodnotu technického zhodnotenia vlastník zvýšil vstupnú (zostatkovú) cenu tohto majetku, </w:t>
      </w:r>
      <w:bookmarkEnd w:id="1244"/>
    </w:p>
    <w:bookmarkEnd w:id="1242"/>
    <w:bookmarkStart w:name="paragraf-17.odsek-22.pismeno-b" w:id="1245"/>
    <w:p>
      <w:pPr>
        <w:spacing w:before="225" w:after="225" w:line="264"/>
        <w:ind w:left="420"/>
        <w:jc w:val="left"/>
      </w:pPr>
      <w:r>
        <w:rPr>
          <w:rFonts w:ascii="Times New Roman" w:hAnsi="Times New Roman"/>
          <w:b w:val="false"/>
          <w:i w:val="false"/>
          <w:color w:val="000000"/>
          <w:sz w:val="22"/>
        </w:rPr>
        <w:t xml:space="preserve"> </w:t>
      </w:r>
      <w:bookmarkStart w:name="paragraf-17.odsek-22.pismeno-b.oznacenie" w:id="1246"/>
      <w:r>
        <w:rPr>
          <w:rFonts w:ascii="Times New Roman" w:hAnsi="Times New Roman"/>
          <w:b w:val="false"/>
          <w:i w:val="false"/>
          <w:color w:val="000000"/>
          <w:sz w:val="22"/>
        </w:rPr>
        <w:t xml:space="preserve">b) </w:t>
      </w:r>
      <w:bookmarkEnd w:id="1246"/>
      <w:bookmarkStart w:name="paragraf-17.odsek-22.pismeno-b.text" w:id="1247"/>
      <w:r>
        <w:rPr>
          <w:rFonts w:ascii="Times New Roman" w:hAnsi="Times New Roman"/>
          <w:b w:val="false"/>
          <w:i w:val="false"/>
          <w:color w:val="000000"/>
          <w:sz w:val="22"/>
        </w:rPr>
        <w:t>došlo k skončeniu nájmu, ak prenajímateľ nezvýšil vstupnú cenu o hodnotu vykonaného technického zhodnotenia; nepeňažný príjem sa určí vo výške zostatkovej ceny, ktorú by malo technické zhodnotenie pri použití rovnomerného odpisovania (</w:t>
      </w:r>
      <w:bookmarkEnd w:id="1247"/>
      <w:hyperlink w:anchor="paragraf-27">
        <w:r>
          <w:rPr>
            <w:rFonts w:ascii="Times New Roman" w:hAnsi="Times New Roman"/>
            <w:b w:val="false"/>
            <w:i w:val="false"/>
            <w:color w:val="0000ff"/>
            <w:sz w:val="22"/>
            <w:u w:val="single"/>
          </w:rPr>
          <w:t>§ 27</w:t>
        </w:r>
      </w:hyperlink>
      <w:bookmarkStart w:name="paragraf-17.odsek-22.pismeno-b.text" w:id="1248"/>
      <w:r>
        <w:rPr>
          <w:rFonts w:ascii="Times New Roman" w:hAnsi="Times New Roman"/>
          <w:b w:val="false"/>
          <w:i w:val="false"/>
          <w:color w:val="000000"/>
          <w:sz w:val="22"/>
        </w:rPr>
        <w:t xml:space="preserve">). </w:t>
      </w:r>
      <w:bookmarkEnd w:id="1248"/>
    </w:p>
    <w:bookmarkEnd w:id="1245"/>
    <w:bookmarkEnd w:id="1238"/>
    <w:bookmarkStart w:name="paragraf-17.odsek-23" w:id="1249"/>
    <w:p>
      <w:pPr>
        <w:spacing w:before="225" w:after="225" w:line="264"/>
        <w:ind w:left="345"/>
        <w:jc w:val="left"/>
      </w:pPr>
      <w:r>
        <w:rPr>
          <w:rFonts w:ascii="Times New Roman" w:hAnsi="Times New Roman"/>
          <w:b w:val="false"/>
          <w:i w:val="false"/>
          <w:color w:val="000000"/>
          <w:sz w:val="22"/>
        </w:rPr>
        <w:t xml:space="preserve"> </w:t>
      </w:r>
      <w:bookmarkStart w:name="paragraf-17.odsek-23.oznacenie" w:id="1250"/>
      <w:r>
        <w:rPr>
          <w:rFonts w:ascii="Times New Roman" w:hAnsi="Times New Roman"/>
          <w:b w:val="false"/>
          <w:i w:val="false"/>
          <w:color w:val="000000"/>
          <w:sz w:val="22"/>
        </w:rPr>
        <w:t xml:space="preserve">(23) </w:t>
      </w:r>
      <w:bookmarkEnd w:id="1250"/>
      <w:bookmarkStart w:name="paragraf-17.odsek-23.text" w:id="1251"/>
      <w:r>
        <w:rPr>
          <w:rFonts w:ascii="Times New Roman" w:hAnsi="Times New Roman"/>
          <w:b w:val="false"/>
          <w:i w:val="false"/>
          <w:color w:val="000000"/>
          <w:sz w:val="22"/>
        </w:rPr>
        <w:t>Nepeňažným príjmom prenajímateľa sú aj výdavky vynaložené nájomcom na opravy prenajatého hmotného majetku zahrnuté do daňových výdavkov nájomcu nad rámec povinností nájomcu dohodnutých v nájomnej zmluve.</w:t>
      </w:r>
      <w:bookmarkEnd w:id="1251"/>
      <w:hyperlink w:anchor="poznamky.poznamka-8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80</w:t>
        </w:r>
        <w:r>
          <w:rPr>
            <w:rFonts w:ascii="Times New Roman" w:hAnsi="Times New Roman"/>
            <w:b w:val="false"/>
            <w:i w:val="false"/>
            <w:color w:val="0000ff"/>
            <w:sz w:val="22"/>
            <w:u w:val="single"/>
          </w:rPr>
          <w:t>)</w:t>
        </w:r>
      </w:hyperlink>
      <w:bookmarkStart w:name="paragraf-17.odsek-23.text" w:id="1252"/>
      <w:r>
        <w:rPr>
          <w:rFonts w:ascii="Times New Roman" w:hAnsi="Times New Roman"/>
          <w:b w:val="false"/>
          <w:i w:val="false"/>
          <w:color w:val="000000"/>
          <w:sz w:val="22"/>
        </w:rPr>
        <w:t xml:space="preserve"> </w:t>
      </w:r>
      <w:bookmarkEnd w:id="1252"/>
    </w:p>
    <w:bookmarkEnd w:id="1249"/>
    <w:bookmarkStart w:name="paragraf-17.odsek-24" w:id="1253"/>
    <w:p>
      <w:pPr>
        <w:spacing w:before="225" w:after="225" w:line="264"/>
        <w:ind w:left="345"/>
        <w:jc w:val="left"/>
      </w:pPr>
      <w:r>
        <w:rPr>
          <w:rFonts w:ascii="Times New Roman" w:hAnsi="Times New Roman"/>
          <w:b w:val="false"/>
          <w:i w:val="false"/>
          <w:color w:val="000000"/>
          <w:sz w:val="22"/>
        </w:rPr>
        <w:t xml:space="preserve"> </w:t>
      </w:r>
      <w:bookmarkStart w:name="paragraf-17.odsek-24.oznacenie" w:id="1254"/>
      <w:r>
        <w:rPr>
          <w:rFonts w:ascii="Times New Roman" w:hAnsi="Times New Roman"/>
          <w:b w:val="false"/>
          <w:i w:val="false"/>
          <w:color w:val="000000"/>
          <w:sz w:val="22"/>
        </w:rPr>
        <w:t xml:space="preserve">(24) </w:t>
      </w:r>
      <w:bookmarkEnd w:id="1254"/>
      <w:bookmarkStart w:name="paragraf-17.odsek-24.text" w:id="1255"/>
      <w:r>
        <w:rPr>
          <w:rFonts w:ascii="Times New Roman" w:hAnsi="Times New Roman"/>
          <w:b w:val="false"/>
          <w:i w:val="false"/>
          <w:color w:val="000000"/>
          <w:sz w:val="22"/>
        </w:rPr>
        <w:t xml:space="preserve">Pri zisťovaní daňovej straty sa postupuje rovnako, ako pri zisťovaní základu dane. </w:t>
      </w:r>
      <w:bookmarkEnd w:id="1255"/>
    </w:p>
    <w:bookmarkEnd w:id="1253"/>
    <w:bookmarkStart w:name="paragraf-17.odsek-25" w:id="1256"/>
    <w:p>
      <w:pPr>
        <w:spacing w:before="225" w:after="225" w:line="264"/>
        <w:ind w:left="345"/>
        <w:jc w:val="left"/>
      </w:pPr>
      <w:r>
        <w:rPr>
          <w:rFonts w:ascii="Times New Roman" w:hAnsi="Times New Roman"/>
          <w:b w:val="false"/>
          <w:i w:val="false"/>
          <w:color w:val="000000"/>
          <w:sz w:val="22"/>
        </w:rPr>
        <w:t xml:space="preserve"> </w:t>
      </w:r>
      <w:bookmarkStart w:name="paragraf-17.odsek-25.oznacenie" w:id="1257"/>
      <w:r>
        <w:rPr>
          <w:rFonts w:ascii="Times New Roman" w:hAnsi="Times New Roman"/>
          <w:b w:val="false"/>
          <w:i w:val="false"/>
          <w:color w:val="000000"/>
          <w:sz w:val="22"/>
        </w:rPr>
        <w:t xml:space="preserve">(25) </w:t>
      </w:r>
      <w:bookmarkEnd w:id="1257"/>
      <w:bookmarkStart w:name="paragraf-17.odsek-25.text" w:id="1258"/>
      <w:r>
        <w:rPr>
          <w:rFonts w:ascii="Times New Roman" w:hAnsi="Times New Roman"/>
          <w:b w:val="false"/>
          <w:i w:val="false"/>
          <w:color w:val="000000"/>
          <w:sz w:val="22"/>
        </w:rPr>
        <w:t>Náklad, na ktorý bola tvorená rezerva podľa osobitného predpisu,</w:t>
      </w:r>
      <w:bookmarkEnd w:id="1258"/>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7.odsek-25.text" w:id="1259"/>
      <w:r>
        <w:rPr>
          <w:rFonts w:ascii="Times New Roman" w:hAnsi="Times New Roman"/>
          <w:b w:val="false"/>
          <w:i w:val="false"/>
          <w:color w:val="000000"/>
          <w:sz w:val="22"/>
        </w:rPr>
        <w:t xml:space="preserve"> ktorej tvorba nie je uznaná za daňový výdavok, sa zahrnie do základu dane v tom zdaňovacom období, v ktorom dôjde k vzniku nákladu, na ktorý bola rezerva tvorená, ak tento náklad je súčasne uznaný za daňový výdavok podľa </w:t>
      </w:r>
      <w:bookmarkEnd w:id="1259"/>
      <w:hyperlink w:anchor="paragraf-19">
        <w:r>
          <w:rPr>
            <w:rFonts w:ascii="Times New Roman" w:hAnsi="Times New Roman"/>
            <w:b w:val="false"/>
            <w:i w:val="false"/>
            <w:color w:val="0000ff"/>
            <w:sz w:val="22"/>
            <w:u w:val="single"/>
          </w:rPr>
          <w:t>§ 19</w:t>
        </w:r>
      </w:hyperlink>
      <w:bookmarkStart w:name="paragraf-17.odsek-25.text" w:id="1260"/>
      <w:r>
        <w:rPr>
          <w:rFonts w:ascii="Times New Roman" w:hAnsi="Times New Roman"/>
          <w:b w:val="false"/>
          <w:i w:val="false"/>
          <w:color w:val="000000"/>
          <w:sz w:val="22"/>
        </w:rPr>
        <w:t xml:space="preserve">. </w:t>
      </w:r>
      <w:bookmarkEnd w:id="1260"/>
    </w:p>
    <w:bookmarkEnd w:id="1256"/>
    <w:bookmarkEnd w:id="1038"/>
    <w:bookmarkStart w:name="paragraf-18" w:id="1261"/>
    <w:p>
      <w:pPr>
        <w:spacing w:before="225" w:after="225" w:line="264"/>
        <w:ind w:left="270"/>
        <w:jc w:val="center"/>
      </w:pPr>
      <w:bookmarkStart w:name="paragraf-18.oznacenie" w:id="1262"/>
      <w:r>
        <w:rPr>
          <w:rFonts w:ascii="Times New Roman" w:hAnsi="Times New Roman"/>
          <w:b/>
          <w:i w:val="false"/>
          <w:color w:val="000000"/>
          <w:sz w:val="22"/>
        </w:rPr>
        <w:t xml:space="preserve"> § 18 </w:t>
      </w:r>
    </w:p>
    <w:bookmarkEnd w:id="1262"/>
    <w:bookmarkStart w:name="paragraf-18.nadpis" w:id="1263"/>
    <w:p>
      <w:pPr>
        <w:spacing w:before="225" w:after="225" w:line="264"/>
        <w:ind w:left="270"/>
        <w:jc w:val="center"/>
      </w:pPr>
      <w:r>
        <w:rPr>
          <w:rFonts w:ascii="Times New Roman" w:hAnsi="Times New Roman"/>
          <w:b/>
          <w:i w:val="false"/>
          <w:color w:val="000000"/>
          <w:sz w:val="22"/>
        </w:rPr>
        <w:t xml:space="preserve"> Úprava základu dane zahraničných závislých osôb </w:t>
      </w:r>
    </w:p>
    <w:bookmarkEnd w:id="1263"/>
    <w:bookmarkStart w:name="paragraf-18.odsek-1" w:id="1264"/>
    <w:p>
      <w:pPr>
        <w:spacing w:before="225" w:after="225" w:line="264"/>
        <w:ind w:left="345"/>
        <w:jc w:val="left"/>
      </w:pPr>
      <w:r>
        <w:rPr>
          <w:rFonts w:ascii="Times New Roman" w:hAnsi="Times New Roman"/>
          <w:b w:val="false"/>
          <w:i w:val="false"/>
          <w:color w:val="000000"/>
          <w:sz w:val="22"/>
        </w:rPr>
        <w:t xml:space="preserve"> </w:t>
      </w:r>
      <w:bookmarkStart w:name="paragraf-18.odsek-1.oznacenie" w:id="1265"/>
      <w:r>
        <w:rPr>
          <w:rFonts w:ascii="Times New Roman" w:hAnsi="Times New Roman"/>
          <w:b w:val="false"/>
          <w:i w:val="false"/>
          <w:color w:val="000000"/>
          <w:sz w:val="22"/>
        </w:rPr>
        <w:t xml:space="preserve">(1) </w:t>
      </w:r>
      <w:bookmarkEnd w:id="1265"/>
      <w:bookmarkStart w:name="paragraf-18.odsek-1.text" w:id="1266"/>
      <w:r>
        <w:rPr>
          <w:rFonts w:ascii="Times New Roman" w:hAnsi="Times New Roman"/>
          <w:b w:val="false"/>
          <w:i w:val="false"/>
          <w:color w:val="000000"/>
          <w:sz w:val="22"/>
        </w:rPr>
        <w:t xml:space="preserve">Na zistenie rozdielu podľa </w:t>
      </w:r>
      <w:bookmarkEnd w:id="1266"/>
      <w:hyperlink w:anchor="paragraf-17.odsek-5">
        <w:r>
          <w:rPr>
            <w:rFonts w:ascii="Times New Roman" w:hAnsi="Times New Roman"/>
            <w:b w:val="false"/>
            <w:i w:val="false"/>
            <w:color w:val="0000ff"/>
            <w:sz w:val="22"/>
            <w:u w:val="single"/>
          </w:rPr>
          <w:t>§ 17 ods. 5</w:t>
        </w:r>
      </w:hyperlink>
      <w:bookmarkStart w:name="paragraf-18.odsek-1.text" w:id="1267"/>
      <w:r>
        <w:rPr>
          <w:rFonts w:ascii="Times New Roman" w:hAnsi="Times New Roman"/>
          <w:b w:val="false"/>
          <w:i w:val="false"/>
          <w:color w:val="000000"/>
          <w:sz w:val="22"/>
        </w:rPr>
        <w:t xml:space="preserve"> sa použije niektorá z metód vychádzajúcich z porovnávania ceny. Ak nemožno spoľahlivo použiť niektorú z metód vychádzajúcich z porovnávania ceny, použijú sa metódy vychádzajúce z porovnávania zisku alebo ich vzájomná kombinácia, alebo iné metódy, ktoré nie sú uvedené v odseku 2 alebo odseku 3. Použiť možno len takú metódu, ktorej použitie je v súlade s princípom nezávislého vzťahu. Princíp nezávislého vzťahu je založený na porovnávaní podmienok dohodnutých v obchodných vzťahoch alebo finančných vzťahoch medzi zahraničnými závislými osobami s podmienkami, ktoré by medzi sebou dohodli nezávislé osoby v porovnateľných obchodných alebo finančných vzťahoch za porovnateľných okolností. Pri porovnávaní sa zohľadňujú najmä činnosti vykonávané porovnávanými osobami, a to ich výroba, montážne práce, výskum a vývoj, nákup a predaj a podobne, rozsah ich podnikateľských rizík, vlastnosti porovnávaného majetku alebo služby, dohodnuté zmluvné podmienky, ekonomické prostredie trhu, ako aj obchodná stratégia. Podmienky sú vzájomne porovnateľné, ak medzi nimi nie je žiaden rozdiel alebo ak možno vplyv týchto rozdielov odstrániť. </w:t>
      </w:r>
      <w:bookmarkEnd w:id="1267"/>
    </w:p>
    <w:bookmarkEnd w:id="1264"/>
    <w:bookmarkStart w:name="paragraf-18.odsek-2" w:id="1268"/>
    <w:p>
      <w:pPr>
        <w:spacing w:before="0" w:after="0" w:line="264"/>
        <w:ind w:left="345"/>
        <w:jc w:val="left"/>
      </w:pPr>
      <w:bookmarkStart w:name="paragraf-18.odsek-2" w:id="1269"/>
      <w:r>
        <w:rPr>
          <w:rFonts w:ascii="Times New Roman" w:hAnsi="Times New Roman"/>
          <w:b w:val="false"/>
          <w:i w:val="false"/>
          <w:color w:val="000000"/>
          <w:sz w:val="22"/>
        </w:rPr>
        <w:t xml:space="preserve"> </w:t>
      </w:r>
      <w:bookmarkStart w:name="paragraf-18.odsek-2.oznacenie" w:id="1270"/>
      <w:r>
        <w:rPr>
          <w:rFonts w:ascii="Times New Roman" w:hAnsi="Times New Roman"/>
          <w:b w:val="false"/>
          <w:i w:val="false"/>
          <w:color w:val="000000"/>
          <w:sz w:val="22"/>
        </w:rPr>
        <w:t xml:space="preserve">(2) </w:t>
      </w:r>
      <w:bookmarkEnd w:id="1270"/>
      <w:bookmarkStart w:name="paragraf-18.odsek-2.text" w:id="1271"/>
      <w:r>
        <w:rPr>
          <w:rFonts w:ascii="Times New Roman" w:hAnsi="Times New Roman"/>
          <w:b w:val="false"/>
          <w:i w:val="false"/>
          <w:color w:val="000000"/>
          <w:sz w:val="22"/>
        </w:rPr>
        <w:t xml:space="preserve">Metódy, ktoré vychádzajú z porovnávania ceny, sú: </w:t>
      </w:r>
      <w:bookmarkEnd w:id="1271"/>
    </w:p>
    <w:bookmarkEnd w:id="1269"/>
    <w:bookmarkStart w:name="paragraf-18.odsek-2.pismeno-a" w:id="1272"/>
    <w:p>
      <w:pPr>
        <w:spacing w:before="225" w:after="225" w:line="264"/>
        <w:ind w:left="420"/>
        <w:jc w:val="left"/>
      </w:pPr>
      <w:r>
        <w:rPr>
          <w:rFonts w:ascii="Times New Roman" w:hAnsi="Times New Roman"/>
          <w:b w:val="false"/>
          <w:i w:val="false"/>
          <w:color w:val="000000"/>
          <w:sz w:val="22"/>
        </w:rPr>
        <w:t xml:space="preserve"> </w:t>
      </w:r>
      <w:bookmarkStart w:name="paragraf-18.odsek-2.pismeno-a.oznacenie" w:id="1273"/>
      <w:r>
        <w:rPr>
          <w:rFonts w:ascii="Times New Roman" w:hAnsi="Times New Roman"/>
          <w:b w:val="false"/>
          <w:i w:val="false"/>
          <w:color w:val="000000"/>
          <w:sz w:val="22"/>
        </w:rPr>
        <w:t xml:space="preserve">a) </w:t>
      </w:r>
      <w:bookmarkEnd w:id="1273"/>
      <w:bookmarkStart w:name="paragraf-18.odsek-2.pismeno-a.text" w:id="1274"/>
      <w:r>
        <w:rPr>
          <w:rFonts w:ascii="Times New Roman" w:hAnsi="Times New Roman"/>
          <w:b w:val="false"/>
          <w:i w:val="false"/>
          <w:color w:val="000000"/>
          <w:sz w:val="22"/>
        </w:rPr>
        <w:t xml:space="preserve">metóda nezávislej trhovej ceny, pri ktorej sa porovnáva cena prevodu majetku alebo služby dohodnutá medzi zahraničnými závislými osobami s porovnateľnou nezávislou trhovou cenou dohodnutou medzi nezávislými osobami; ak je medzi týmito cenami rozdiel, cena dohodnutá medzi zahraničnými závislými osobami sa nahradí nezávislou trhovou cenou, ktorú by použili nezávislé osoby v porovnateľných obchodných alebo finančných vzťahoch za porovnateľných podmienok, </w:t>
      </w:r>
      <w:bookmarkEnd w:id="1274"/>
    </w:p>
    <w:bookmarkEnd w:id="1272"/>
    <w:bookmarkStart w:name="paragraf-18.odsek-2.pismeno-b" w:id="1275"/>
    <w:p>
      <w:pPr>
        <w:spacing w:before="225" w:after="225" w:line="264"/>
        <w:ind w:left="420"/>
        <w:jc w:val="left"/>
      </w:pPr>
      <w:r>
        <w:rPr>
          <w:rFonts w:ascii="Times New Roman" w:hAnsi="Times New Roman"/>
          <w:b w:val="false"/>
          <w:i w:val="false"/>
          <w:color w:val="000000"/>
          <w:sz w:val="22"/>
        </w:rPr>
        <w:t xml:space="preserve"> </w:t>
      </w:r>
      <w:bookmarkStart w:name="paragraf-18.odsek-2.pismeno-b.oznacenie" w:id="1276"/>
      <w:r>
        <w:rPr>
          <w:rFonts w:ascii="Times New Roman" w:hAnsi="Times New Roman"/>
          <w:b w:val="false"/>
          <w:i w:val="false"/>
          <w:color w:val="000000"/>
          <w:sz w:val="22"/>
        </w:rPr>
        <w:t xml:space="preserve">b) </w:t>
      </w:r>
      <w:bookmarkEnd w:id="1276"/>
      <w:bookmarkStart w:name="paragraf-18.odsek-2.pismeno-b.text" w:id="1277"/>
      <w:r>
        <w:rPr>
          <w:rFonts w:ascii="Times New Roman" w:hAnsi="Times New Roman"/>
          <w:b w:val="false"/>
          <w:i w:val="false"/>
          <w:color w:val="000000"/>
          <w:sz w:val="22"/>
        </w:rPr>
        <w:t xml:space="preserve">metóda následného predaja, pri ktorej sa cena prevodu majetku nakúpeného zahraničnou závislou osobou prepočíta na nezávislú trhovú cenu z ceny, za ktorú táto zahraničná závislá osoba majetok opätovne predáva nezávislej osobe, zníženej o obvyklú výšku obchodného rozpätia porovnateľných nezávislých predajcov, </w:t>
      </w:r>
      <w:bookmarkEnd w:id="1277"/>
    </w:p>
    <w:bookmarkEnd w:id="1275"/>
    <w:bookmarkStart w:name="paragraf-18.odsek-2.pismeno-c" w:id="1278"/>
    <w:p>
      <w:pPr>
        <w:spacing w:before="225" w:after="225" w:line="264"/>
        <w:ind w:left="420"/>
        <w:jc w:val="left"/>
      </w:pPr>
      <w:r>
        <w:rPr>
          <w:rFonts w:ascii="Times New Roman" w:hAnsi="Times New Roman"/>
          <w:b w:val="false"/>
          <w:i w:val="false"/>
          <w:color w:val="000000"/>
          <w:sz w:val="22"/>
        </w:rPr>
        <w:t xml:space="preserve"> </w:t>
      </w:r>
      <w:bookmarkStart w:name="paragraf-18.odsek-2.pismeno-c.oznacenie" w:id="1279"/>
      <w:r>
        <w:rPr>
          <w:rFonts w:ascii="Times New Roman" w:hAnsi="Times New Roman"/>
          <w:b w:val="false"/>
          <w:i w:val="false"/>
          <w:color w:val="000000"/>
          <w:sz w:val="22"/>
        </w:rPr>
        <w:t xml:space="preserve">c) </w:t>
      </w:r>
      <w:bookmarkEnd w:id="1279"/>
      <w:bookmarkStart w:name="paragraf-18.odsek-2.pismeno-c.text" w:id="1280"/>
      <w:r>
        <w:rPr>
          <w:rFonts w:ascii="Times New Roman" w:hAnsi="Times New Roman"/>
          <w:b w:val="false"/>
          <w:i w:val="false"/>
          <w:color w:val="000000"/>
          <w:sz w:val="22"/>
        </w:rPr>
        <w:t xml:space="preserve">metóda zvýšených nákladov, pri ktorej sa nezávislá trhová cena vypočíta zo skutočných priamych a nepriamych nákladov majetku alebo služby prevádzanej medzi zahraničnými závislými osobami, zvýšených o sumu cenovej prirážky uplatňovanej tým istým dodávateľom vo vzťahu k nezávislým osobám alebo o sumu cenovej prirážky, ktorú by uplatňovala nezávislá osoba v porovnateľnom obchode za porovnateľných podmienok. </w:t>
      </w:r>
      <w:bookmarkEnd w:id="1280"/>
    </w:p>
    <w:bookmarkEnd w:id="1278"/>
    <w:bookmarkEnd w:id="1268"/>
    <w:bookmarkStart w:name="paragraf-18.odsek-3" w:id="1281"/>
    <w:p>
      <w:pPr>
        <w:spacing w:before="0" w:after="0" w:line="264"/>
        <w:ind w:left="345"/>
        <w:jc w:val="left"/>
      </w:pPr>
      <w:bookmarkStart w:name="paragraf-18.odsek-3" w:id="1282"/>
      <w:r>
        <w:rPr>
          <w:rFonts w:ascii="Times New Roman" w:hAnsi="Times New Roman"/>
          <w:b w:val="false"/>
          <w:i w:val="false"/>
          <w:color w:val="000000"/>
          <w:sz w:val="22"/>
        </w:rPr>
        <w:t xml:space="preserve"> </w:t>
      </w:r>
      <w:bookmarkStart w:name="paragraf-18.odsek-3.oznacenie" w:id="1283"/>
      <w:r>
        <w:rPr>
          <w:rFonts w:ascii="Times New Roman" w:hAnsi="Times New Roman"/>
          <w:b w:val="false"/>
          <w:i w:val="false"/>
          <w:color w:val="000000"/>
          <w:sz w:val="22"/>
        </w:rPr>
        <w:t xml:space="preserve">(3) </w:t>
      </w:r>
      <w:bookmarkEnd w:id="1283"/>
      <w:bookmarkStart w:name="paragraf-18.odsek-3.text" w:id="1284"/>
      <w:r>
        <w:rPr>
          <w:rFonts w:ascii="Times New Roman" w:hAnsi="Times New Roman"/>
          <w:b w:val="false"/>
          <w:i w:val="false"/>
          <w:color w:val="000000"/>
          <w:sz w:val="22"/>
        </w:rPr>
        <w:t xml:space="preserve">Metódy, ktoré vychádzajú z porovnávania zisku, sú: </w:t>
      </w:r>
      <w:bookmarkEnd w:id="1284"/>
    </w:p>
    <w:bookmarkEnd w:id="1282"/>
    <w:bookmarkStart w:name="paragraf-18.odsek-3.pismeno-a" w:id="1285"/>
    <w:p>
      <w:pPr>
        <w:spacing w:before="225" w:after="225" w:line="264"/>
        <w:ind w:left="420"/>
        <w:jc w:val="left"/>
      </w:pPr>
      <w:r>
        <w:rPr>
          <w:rFonts w:ascii="Times New Roman" w:hAnsi="Times New Roman"/>
          <w:b w:val="false"/>
          <w:i w:val="false"/>
          <w:color w:val="000000"/>
          <w:sz w:val="22"/>
        </w:rPr>
        <w:t xml:space="preserve"> </w:t>
      </w:r>
      <w:bookmarkStart w:name="paragraf-18.odsek-3.pismeno-a.oznacenie" w:id="1286"/>
      <w:r>
        <w:rPr>
          <w:rFonts w:ascii="Times New Roman" w:hAnsi="Times New Roman"/>
          <w:b w:val="false"/>
          <w:i w:val="false"/>
          <w:color w:val="000000"/>
          <w:sz w:val="22"/>
        </w:rPr>
        <w:t xml:space="preserve">a) </w:t>
      </w:r>
      <w:bookmarkEnd w:id="1286"/>
      <w:bookmarkStart w:name="paragraf-18.odsek-3.pismeno-a.text" w:id="1287"/>
      <w:r>
        <w:rPr>
          <w:rFonts w:ascii="Times New Roman" w:hAnsi="Times New Roman"/>
          <w:b w:val="false"/>
          <w:i w:val="false"/>
          <w:color w:val="000000"/>
          <w:sz w:val="22"/>
        </w:rPr>
        <w:t xml:space="preserve">metóda delenia zisku, ktorá vychádza z takého delenia predpokladaného zisku dosiahnutého nezávislými osobami, aké by očakávali nezávislé osoby pri spoločnom podnikaní pri dodržaní princípu nezávislého vzťahu, </w:t>
      </w:r>
      <w:bookmarkEnd w:id="1287"/>
    </w:p>
    <w:bookmarkEnd w:id="1285"/>
    <w:bookmarkStart w:name="paragraf-18.odsek-3.pismeno-b" w:id="1288"/>
    <w:p>
      <w:pPr>
        <w:spacing w:before="225" w:after="225" w:line="264"/>
        <w:ind w:left="420"/>
        <w:jc w:val="left"/>
      </w:pPr>
      <w:r>
        <w:rPr>
          <w:rFonts w:ascii="Times New Roman" w:hAnsi="Times New Roman"/>
          <w:b w:val="false"/>
          <w:i w:val="false"/>
          <w:color w:val="000000"/>
          <w:sz w:val="22"/>
        </w:rPr>
        <w:t xml:space="preserve"> </w:t>
      </w:r>
      <w:bookmarkStart w:name="paragraf-18.odsek-3.pismeno-b.oznacenie" w:id="1289"/>
      <w:r>
        <w:rPr>
          <w:rFonts w:ascii="Times New Roman" w:hAnsi="Times New Roman"/>
          <w:b w:val="false"/>
          <w:i w:val="false"/>
          <w:color w:val="000000"/>
          <w:sz w:val="22"/>
        </w:rPr>
        <w:t xml:space="preserve">b) </w:t>
      </w:r>
      <w:bookmarkEnd w:id="1289"/>
      <w:bookmarkStart w:name="paragraf-18.odsek-3.pismeno-b.text" w:id="1290"/>
      <w:r>
        <w:rPr>
          <w:rFonts w:ascii="Times New Roman" w:hAnsi="Times New Roman"/>
          <w:b w:val="false"/>
          <w:i w:val="false"/>
          <w:color w:val="000000"/>
          <w:sz w:val="22"/>
        </w:rPr>
        <w:t xml:space="preserve">metóda čistého obchodného rozpätia, ktorá zisťuje výšku ziskovej prirážky z obchodného vzťahu alebo finančného vzťahu medzi závislými osobami vo vzťahu k nákladom, tržbám alebo inej základni, ktorú porovnáva so ziskovou prirážkou používanou vo vzťahu k nezávislým osobám. </w:t>
      </w:r>
      <w:bookmarkEnd w:id="1290"/>
    </w:p>
    <w:bookmarkEnd w:id="1288"/>
    <w:bookmarkEnd w:id="1281"/>
    <w:bookmarkStart w:name="paragraf-18.odsek-4" w:id="1291"/>
    <w:p>
      <w:pPr>
        <w:spacing w:before="225" w:after="225" w:line="264"/>
        <w:ind w:left="345"/>
        <w:jc w:val="left"/>
      </w:pPr>
      <w:r>
        <w:rPr>
          <w:rFonts w:ascii="Times New Roman" w:hAnsi="Times New Roman"/>
          <w:b w:val="false"/>
          <w:i w:val="false"/>
          <w:color w:val="000000"/>
          <w:sz w:val="22"/>
        </w:rPr>
        <w:t xml:space="preserve"> </w:t>
      </w:r>
      <w:bookmarkStart w:name="paragraf-18.odsek-4.oznacenie" w:id="1292"/>
      <w:r>
        <w:rPr>
          <w:rFonts w:ascii="Times New Roman" w:hAnsi="Times New Roman"/>
          <w:b w:val="false"/>
          <w:i w:val="false"/>
          <w:color w:val="000000"/>
          <w:sz w:val="22"/>
        </w:rPr>
        <w:t xml:space="preserve">(4) </w:t>
      </w:r>
      <w:bookmarkEnd w:id="1292"/>
      <w:bookmarkStart w:name="paragraf-18.odsek-4.text" w:id="1293"/>
      <w:r>
        <w:rPr>
          <w:rFonts w:ascii="Times New Roman" w:hAnsi="Times New Roman"/>
          <w:b w:val="false"/>
          <w:i w:val="false"/>
          <w:color w:val="000000"/>
          <w:sz w:val="22"/>
        </w:rPr>
        <w:t xml:space="preserve">Daňovník môže písomne požiadať správcu dane o odsúhlasenie použitia konkrétnej metódy podľa odseku 2 alebo odseku 3. Ak správca dane odsúhlasí daňovníkom navrhnutú metódu, uplatňuje sa táto metóda najmenej počas jedného zdaňovacieho obdobia, pričom k jej zmene nemôže dôjsť počas zdaňovacieho obdobia. </w:t>
      </w:r>
      <w:bookmarkEnd w:id="1293"/>
    </w:p>
    <w:bookmarkEnd w:id="1291"/>
    <w:bookmarkStart w:name="paragraf-18.odsek-5" w:id="1294"/>
    <w:p>
      <w:pPr>
        <w:spacing w:before="225" w:after="225" w:line="264"/>
        <w:ind w:left="345"/>
        <w:jc w:val="left"/>
      </w:pPr>
      <w:r>
        <w:rPr>
          <w:rFonts w:ascii="Times New Roman" w:hAnsi="Times New Roman"/>
          <w:b w:val="false"/>
          <w:i w:val="false"/>
          <w:color w:val="000000"/>
          <w:sz w:val="22"/>
        </w:rPr>
        <w:t xml:space="preserve"> </w:t>
      </w:r>
      <w:bookmarkStart w:name="paragraf-18.odsek-5.oznacenie" w:id="1295"/>
      <w:r>
        <w:rPr>
          <w:rFonts w:ascii="Times New Roman" w:hAnsi="Times New Roman"/>
          <w:b w:val="false"/>
          <w:i w:val="false"/>
          <w:color w:val="000000"/>
          <w:sz w:val="22"/>
        </w:rPr>
        <w:t xml:space="preserve">(5) </w:t>
      </w:r>
      <w:bookmarkEnd w:id="1295"/>
      <w:bookmarkStart w:name="paragraf-18.odsek-5.text" w:id="1296"/>
      <w:r>
        <w:rPr>
          <w:rFonts w:ascii="Times New Roman" w:hAnsi="Times New Roman"/>
          <w:b w:val="false"/>
          <w:i w:val="false"/>
          <w:color w:val="000000"/>
          <w:sz w:val="22"/>
        </w:rPr>
        <w:t xml:space="preserve">Správnosť použitia metódy a vyčíslenia rozdielu podľa </w:t>
      </w:r>
      <w:bookmarkEnd w:id="1296"/>
      <w:hyperlink w:anchor="paragraf-17.odsek-5">
        <w:r>
          <w:rPr>
            <w:rFonts w:ascii="Times New Roman" w:hAnsi="Times New Roman"/>
            <w:b w:val="false"/>
            <w:i w:val="false"/>
            <w:color w:val="0000ff"/>
            <w:sz w:val="22"/>
            <w:u w:val="single"/>
          </w:rPr>
          <w:t>§ 17 ods. 5</w:t>
        </w:r>
      </w:hyperlink>
      <w:bookmarkStart w:name="paragraf-18.odsek-5.text" w:id="1297"/>
      <w:r>
        <w:rPr>
          <w:rFonts w:ascii="Times New Roman" w:hAnsi="Times New Roman"/>
          <w:b w:val="false"/>
          <w:i w:val="false"/>
          <w:color w:val="000000"/>
          <w:sz w:val="22"/>
        </w:rPr>
        <w:t xml:space="preserve"> preverujú daňové orgány</w:t>
      </w:r>
      <w:bookmarkEnd w:id="1297"/>
      <w:hyperlink w:anchor="poznamky.poznamka-8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81</w:t>
        </w:r>
        <w:r>
          <w:rPr>
            <w:rFonts w:ascii="Times New Roman" w:hAnsi="Times New Roman"/>
            <w:b w:val="false"/>
            <w:i w:val="false"/>
            <w:color w:val="0000ff"/>
            <w:sz w:val="22"/>
            <w:u w:val="single"/>
          </w:rPr>
          <w:t>)</w:t>
        </w:r>
      </w:hyperlink>
      <w:bookmarkStart w:name="paragraf-18.odsek-5.text" w:id="1298"/>
      <w:r>
        <w:rPr>
          <w:rFonts w:ascii="Times New Roman" w:hAnsi="Times New Roman"/>
          <w:b w:val="false"/>
          <w:i w:val="false"/>
          <w:color w:val="000000"/>
          <w:sz w:val="22"/>
        </w:rPr>
        <w:t xml:space="preserve"> pri daňovej kontrole,</w:t>
      </w:r>
      <w:bookmarkEnd w:id="1298"/>
      <w:hyperlink w:anchor="poznamky.poznamka-8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82</w:t>
        </w:r>
        <w:r>
          <w:rPr>
            <w:rFonts w:ascii="Times New Roman" w:hAnsi="Times New Roman"/>
            <w:b w:val="false"/>
            <w:i w:val="false"/>
            <w:color w:val="0000ff"/>
            <w:sz w:val="22"/>
            <w:u w:val="single"/>
          </w:rPr>
          <w:t>)</w:t>
        </w:r>
      </w:hyperlink>
      <w:bookmarkStart w:name="paragraf-18.odsek-5.text" w:id="1299"/>
      <w:r>
        <w:rPr>
          <w:rFonts w:ascii="Times New Roman" w:hAnsi="Times New Roman"/>
          <w:b w:val="false"/>
          <w:i w:val="false"/>
          <w:color w:val="000000"/>
          <w:sz w:val="22"/>
        </w:rPr>
        <w:t xml:space="preserve"> pričom vychádzajú z princípu nezávislého vzťahu, z použitej metódy a z analýzy porovnateľnosti ocenenia. </w:t>
      </w:r>
      <w:bookmarkEnd w:id="1299"/>
    </w:p>
    <w:bookmarkEnd w:id="1294"/>
    <w:bookmarkEnd w:id="1261"/>
    <w:bookmarkStart w:name="predpis.cast-stvrta.skupinaParagrafov-danove_vydavky" w:id="1300"/>
    <w:p>
      <w:pPr>
        <w:spacing w:before="300" w:after="0" w:line="264"/>
        <w:ind w:left="270"/>
        <w:jc w:val="center"/>
      </w:pPr>
      <w:bookmarkStart w:name="predpis.cast-stvrta.skupinaParagrafov-danove_vydavky.oznacenie" w:id="1301"/>
      <w:r>
        <w:rPr>
          <w:rFonts w:ascii="Times New Roman" w:hAnsi="Times New Roman"/>
          <w:b/>
          <w:i w:val="false"/>
          <w:color w:val="000000"/>
          <w:sz w:val="24"/>
        </w:rPr>
        <w:t xml:space="preserve"> Daňové výdavky </w:t>
      </w:r>
    </w:p>
    <w:bookmarkEnd w:id="1301"/>
    <w:bookmarkStart w:name="paragraf-19" w:id="1302"/>
    <w:p>
      <w:pPr>
        <w:spacing w:before="225" w:after="225" w:line="264"/>
        <w:ind w:left="345"/>
        <w:jc w:val="center"/>
      </w:pPr>
      <w:bookmarkStart w:name="paragraf-19.oznacenie" w:id="1303"/>
      <w:r>
        <w:rPr>
          <w:rFonts w:ascii="Times New Roman" w:hAnsi="Times New Roman"/>
          <w:b/>
          <w:i w:val="false"/>
          <w:color w:val="000000"/>
          <w:sz w:val="22"/>
        </w:rPr>
        <w:t xml:space="preserve"> § 19 </w:t>
      </w:r>
    </w:p>
    <w:bookmarkEnd w:id="1303"/>
    <w:bookmarkStart w:name="paragraf-19.odsek-1" w:id="1304"/>
    <w:p>
      <w:pPr>
        <w:spacing w:before="225" w:after="225" w:line="264"/>
        <w:ind w:left="420"/>
        <w:jc w:val="left"/>
      </w:pPr>
      <w:r>
        <w:rPr>
          <w:rFonts w:ascii="Times New Roman" w:hAnsi="Times New Roman"/>
          <w:b w:val="false"/>
          <w:i w:val="false"/>
          <w:color w:val="000000"/>
          <w:sz w:val="22"/>
        </w:rPr>
        <w:t xml:space="preserve"> </w:t>
      </w:r>
      <w:bookmarkStart w:name="paragraf-19.odsek-1.oznacenie" w:id="1305"/>
      <w:r>
        <w:rPr>
          <w:rFonts w:ascii="Times New Roman" w:hAnsi="Times New Roman"/>
          <w:b w:val="false"/>
          <w:i w:val="false"/>
          <w:color w:val="000000"/>
          <w:sz w:val="22"/>
        </w:rPr>
        <w:t xml:space="preserve">(1) </w:t>
      </w:r>
      <w:bookmarkEnd w:id="1305"/>
      <w:bookmarkStart w:name="paragraf-19.odsek-1.text" w:id="1306"/>
      <w:r>
        <w:rPr>
          <w:rFonts w:ascii="Times New Roman" w:hAnsi="Times New Roman"/>
          <w:b w:val="false"/>
          <w:i w:val="false"/>
          <w:color w:val="000000"/>
          <w:sz w:val="22"/>
        </w:rPr>
        <w:t>Ak výšku výdavku (nákladu) limituje osobitný predpis,</w:t>
      </w:r>
      <w:bookmarkEnd w:id="1306"/>
      <w:hyperlink w:anchor="poznamky.poznamka-8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83</w:t>
        </w:r>
        <w:r>
          <w:rPr>
            <w:rFonts w:ascii="Times New Roman" w:hAnsi="Times New Roman"/>
            <w:b w:val="false"/>
            <w:i w:val="false"/>
            <w:color w:val="0000ff"/>
            <w:sz w:val="22"/>
            <w:u w:val="single"/>
          </w:rPr>
          <w:t>)</w:t>
        </w:r>
      </w:hyperlink>
      <w:bookmarkStart w:name="paragraf-19.odsek-1.text" w:id="1307"/>
      <w:r>
        <w:rPr>
          <w:rFonts w:ascii="Times New Roman" w:hAnsi="Times New Roman"/>
          <w:b w:val="false"/>
          <w:i w:val="false"/>
          <w:color w:val="000000"/>
          <w:sz w:val="22"/>
        </w:rPr>
        <w:t xml:space="preserve"> preukázaný výdavok (náklad) možno zahrnúť do daňových výdavkov najviac do výšky tohto limitu. Ak výšku výdavku (nákladu) limituje tento zákon alebo jeho zahrnutie v zdaňovacom období upravuje tento zákon v inej výške ako osobitný predpis,</w:t>
      </w:r>
      <w:bookmarkEnd w:id="1307"/>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9.odsek-1.text" w:id="1308"/>
      <w:r>
        <w:rPr>
          <w:rFonts w:ascii="Times New Roman" w:hAnsi="Times New Roman"/>
          <w:b w:val="false"/>
          <w:i w:val="false"/>
          <w:color w:val="000000"/>
          <w:sz w:val="22"/>
        </w:rPr>
        <w:t xml:space="preserve"> preukázaný výdavok (náklad) možno zahrnúť do daňových výdavkov len v rozsahu a za podmienok ustanovených v tomto zákone. Ak výšku výdavku (nákladu) limituje tento zákon výškou dosiahnutého príjmu alebo výškou príjmu z prijatej úhrady, uplatní sa výdavok (náklad) alebo jeho časť do daňových výdavkov v tom zdaňovacom období, v ktorom bol dosiahnutý príjem alebo prijatá úhrada. </w:t>
      </w:r>
      <w:bookmarkEnd w:id="1308"/>
    </w:p>
    <w:bookmarkEnd w:id="1304"/>
    <w:bookmarkStart w:name="paragraf-19.odsek-2" w:id="1309"/>
    <w:p>
      <w:pPr>
        <w:spacing w:before="0" w:after="0" w:line="264"/>
        <w:ind w:left="420"/>
        <w:jc w:val="left"/>
      </w:pPr>
      <w:bookmarkStart w:name="paragraf-19.odsek-2" w:id="1310"/>
      <w:r>
        <w:rPr>
          <w:rFonts w:ascii="Times New Roman" w:hAnsi="Times New Roman"/>
          <w:b w:val="false"/>
          <w:i w:val="false"/>
          <w:color w:val="000000"/>
          <w:sz w:val="22"/>
        </w:rPr>
        <w:t xml:space="preserve"> </w:t>
      </w:r>
      <w:bookmarkStart w:name="paragraf-19.odsek-2.oznacenie" w:id="1311"/>
      <w:r>
        <w:rPr>
          <w:rFonts w:ascii="Times New Roman" w:hAnsi="Times New Roman"/>
          <w:b w:val="false"/>
          <w:i w:val="false"/>
          <w:color w:val="000000"/>
          <w:sz w:val="22"/>
        </w:rPr>
        <w:t xml:space="preserve">(2) </w:t>
      </w:r>
      <w:bookmarkEnd w:id="1311"/>
      <w:bookmarkStart w:name="paragraf-19.odsek-2.text" w:id="1312"/>
      <w:r>
        <w:rPr>
          <w:rFonts w:ascii="Times New Roman" w:hAnsi="Times New Roman"/>
          <w:b w:val="false"/>
          <w:i w:val="false"/>
          <w:color w:val="000000"/>
          <w:sz w:val="22"/>
        </w:rPr>
        <w:t xml:space="preserve">Daňové výdavky, ktoré možno uplatniť len v rozsahu a za podmienok ustanovených v tomto zákone, sú </w:t>
      </w:r>
      <w:bookmarkEnd w:id="1312"/>
    </w:p>
    <w:bookmarkEnd w:id="1310"/>
    <w:bookmarkStart w:name="paragraf-19.odsek-2.pismeno-a" w:id="1313"/>
    <w:p>
      <w:pPr>
        <w:spacing w:before="225" w:after="225" w:line="264"/>
        <w:ind w:left="495"/>
        <w:jc w:val="left"/>
      </w:pPr>
      <w:r>
        <w:rPr>
          <w:rFonts w:ascii="Times New Roman" w:hAnsi="Times New Roman"/>
          <w:b w:val="false"/>
          <w:i w:val="false"/>
          <w:color w:val="000000"/>
          <w:sz w:val="22"/>
        </w:rPr>
        <w:t xml:space="preserve"> </w:t>
      </w:r>
      <w:bookmarkStart w:name="paragraf-19.odsek-2.pismeno-a.oznacenie" w:id="1314"/>
      <w:r>
        <w:rPr>
          <w:rFonts w:ascii="Times New Roman" w:hAnsi="Times New Roman"/>
          <w:b w:val="false"/>
          <w:i w:val="false"/>
          <w:color w:val="000000"/>
          <w:sz w:val="22"/>
        </w:rPr>
        <w:t xml:space="preserve">a) </w:t>
      </w:r>
      <w:bookmarkEnd w:id="1314"/>
      <w:bookmarkStart w:name="paragraf-19.odsek-2.pismeno-a.text" w:id="1315"/>
      <w:r>
        <w:rPr>
          <w:rFonts w:ascii="Times New Roman" w:hAnsi="Times New Roman"/>
          <w:b w:val="false"/>
          <w:i w:val="false"/>
          <w:color w:val="000000"/>
          <w:sz w:val="22"/>
        </w:rPr>
        <w:t>výdavky (náklady), ktoré je daňovník povinný uhradiť podľa osobitných predpisov,</w:t>
      </w:r>
      <w:bookmarkEnd w:id="1315"/>
      <w:hyperlink w:anchor="poznamky.poznamka-8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84</w:t>
        </w:r>
        <w:r>
          <w:rPr>
            <w:rFonts w:ascii="Times New Roman" w:hAnsi="Times New Roman"/>
            <w:b w:val="false"/>
            <w:i w:val="false"/>
            <w:color w:val="0000ff"/>
            <w:sz w:val="22"/>
            <w:u w:val="single"/>
          </w:rPr>
          <w:t>)</w:t>
        </w:r>
      </w:hyperlink>
      <w:bookmarkStart w:name="paragraf-19.odsek-2.pismeno-a.text" w:id="1316"/>
      <w:r>
        <w:rPr>
          <w:rFonts w:ascii="Times New Roman" w:hAnsi="Times New Roman"/>
          <w:b w:val="false"/>
          <w:i w:val="false"/>
          <w:color w:val="000000"/>
          <w:sz w:val="22"/>
        </w:rPr>
        <w:t xml:space="preserve"> </w:t>
      </w:r>
      <w:bookmarkEnd w:id="1316"/>
    </w:p>
    <w:bookmarkEnd w:id="1313"/>
    <w:bookmarkStart w:name="paragraf-19.odsek-2.pismeno-b" w:id="1317"/>
    <w:p>
      <w:pPr>
        <w:spacing w:before="225" w:after="225" w:line="264"/>
        <w:ind w:left="495"/>
        <w:jc w:val="left"/>
      </w:pPr>
      <w:r>
        <w:rPr>
          <w:rFonts w:ascii="Times New Roman" w:hAnsi="Times New Roman"/>
          <w:b w:val="false"/>
          <w:i w:val="false"/>
          <w:color w:val="000000"/>
          <w:sz w:val="22"/>
        </w:rPr>
        <w:t xml:space="preserve"> </w:t>
      </w:r>
      <w:bookmarkStart w:name="paragraf-19.odsek-2.pismeno-b.oznacenie" w:id="1318"/>
      <w:r>
        <w:rPr>
          <w:rFonts w:ascii="Times New Roman" w:hAnsi="Times New Roman"/>
          <w:b w:val="false"/>
          <w:i w:val="false"/>
          <w:color w:val="000000"/>
          <w:sz w:val="22"/>
        </w:rPr>
        <w:t xml:space="preserve">b) </w:t>
      </w:r>
      <w:bookmarkEnd w:id="1318"/>
      <w:bookmarkStart w:name="paragraf-19.odsek-2.pismeno-b.text" w:id="1319"/>
      <w:r>
        <w:rPr>
          <w:rFonts w:ascii="Times New Roman" w:hAnsi="Times New Roman"/>
          <w:b w:val="false"/>
          <w:i w:val="false"/>
          <w:color w:val="000000"/>
          <w:sz w:val="22"/>
        </w:rPr>
        <w:t>výdavky (náklady) na prevádzku vlastného zariadenia na ochranu životného prostredia podľa osobitných predpisov,</w:t>
      </w:r>
      <w:bookmarkEnd w:id="1319"/>
      <w:hyperlink w:anchor="poznamky.poznamka-8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85</w:t>
        </w:r>
        <w:r>
          <w:rPr>
            <w:rFonts w:ascii="Times New Roman" w:hAnsi="Times New Roman"/>
            <w:b w:val="false"/>
            <w:i w:val="false"/>
            <w:color w:val="0000ff"/>
            <w:sz w:val="22"/>
            <w:u w:val="single"/>
          </w:rPr>
          <w:t>)</w:t>
        </w:r>
      </w:hyperlink>
      <w:bookmarkStart w:name="paragraf-19.odsek-2.pismeno-b.text" w:id="1320"/>
      <w:r>
        <w:rPr>
          <w:rFonts w:ascii="Times New Roman" w:hAnsi="Times New Roman"/>
          <w:b w:val="false"/>
          <w:i w:val="false"/>
          <w:color w:val="000000"/>
          <w:sz w:val="22"/>
        </w:rPr>
        <w:t xml:space="preserve"> </w:t>
      </w:r>
      <w:bookmarkEnd w:id="1320"/>
    </w:p>
    <w:bookmarkEnd w:id="1317"/>
    <w:bookmarkStart w:name="paragraf-19.odsek-2.pismeno-c" w:id="1321"/>
    <w:p>
      <w:pPr>
        <w:spacing w:before="0" w:after="0" w:line="264"/>
        <w:ind w:left="495"/>
        <w:jc w:val="left"/>
      </w:pPr>
      <w:bookmarkStart w:name="paragraf-19.odsek-2.pismeno-c" w:id="1322"/>
      <w:r>
        <w:rPr>
          <w:rFonts w:ascii="Times New Roman" w:hAnsi="Times New Roman"/>
          <w:b w:val="false"/>
          <w:i w:val="false"/>
          <w:color w:val="000000"/>
          <w:sz w:val="22"/>
        </w:rPr>
        <w:t xml:space="preserve"> </w:t>
      </w:r>
      <w:bookmarkStart w:name="paragraf-19.odsek-2.pismeno-c.oznacenie" w:id="1323"/>
      <w:r>
        <w:rPr>
          <w:rFonts w:ascii="Times New Roman" w:hAnsi="Times New Roman"/>
          <w:b w:val="false"/>
          <w:i w:val="false"/>
          <w:color w:val="000000"/>
          <w:sz w:val="22"/>
        </w:rPr>
        <w:t xml:space="preserve">c) </w:t>
      </w:r>
      <w:bookmarkEnd w:id="1323"/>
      <w:bookmarkStart w:name="paragraf-19.odsek-2.pismeno-c.text" w:id="1324"/>
      <w:r>
        <w:rPr>
          <w:rFonts w:ascii="Times New Roman" w:hAnsi="Times New Roman"/>
          <w:b w:val="false"/>
          <w:i w:val="false"/>
          <w:color w:val="000000"/>
          <w:sz w:val="22"/>
        </w:rPr>
        <w:t xml:space="preserve">výdavky (náklady) na pracovné a sociálne podmienky a starostlivosť o zdravie vynaložené na </w:t>
      </w:r>
      <w:bookmarkEnd w:id="1324"/>
    </w:p>
    <w:bookmarkEnd w:id="1322"/>
    <w:bookmarkStart w:name="paragraf-19.odsek-2.pismeno-c.bod-1" w:id="1325"/>
    <w:p>
      <w:pPr>
        <w:spacing w:before="225" w:after="225" w:line="264"/>
        <w:ind w:left="570"/>
        <w:jc w:val="left"/>
      </w:pPr>
      <w:r>
        <w:rPr>
          <w:rFonts w:ascii="Times New Roman" w:hAnsi="Times New Roman"/>
          <w:b w:val="false"/>
          <w:i w:val="false"/>
          <w:color w:val="000000"/>
          <w:sz w:val="22"/>
        </w:rPr>
        <w:t xml:space="preserve"> </w:t>
      </w:r>
      <w:bookmarkStart w:name="paragraf-19.odsek-2.pismeno-c.bod-1.oznacenie" w:id="1326"/>
      <w:r>
        <w:rPr>
          <w:rFonts w:ascii="Times New Roman" w:hAnsi="Times New Roman"/>
          <w:b w:val="false"/>
          <w:i w:val="false"/>
          <w:color w:val="000000"/>
          <w:sz w:val="22"/>
        </w:rPr>
        <w:t xml:space="preserve">1. </w:t>
      </w:r>
      <w:bookmarkEnd w:id="1326"/>
      <w:bookmarkStart w:name="paragraf-19.odsek-2.pismeno-c.bod-1.text" w:id="1327"/>
      <w:r>
        <w:rPr>
          <w:rFonts w:ascii="Times New Roman" w:hAnsi="Times New Roman"/>
          <w:b w:val="false"/>
          <w:i w:val="false"/>
          <w:color w:val="000000"/>
          <w:sz w:val="22"/>
        </w:rPr>
        <w:t xml:space="preserve">bezpečnosť a ochranu zdravia pri práci a hygienické vybavenie pracovísk, </w:t>
      </w:r>
      <w:bookmarkEnd w:id="1327"/>
    </w:p>
    <w:bookmarkEnd w:id="1325"/>
    <w:bookmarkStart w:name="paragraf-19.odsek-2.pismeno-c.bod-2" w:id="1328"/>
    <w:p>
      <w:pPr>
        <w:spacing w:before="225" w:after="225" w:line="264"/>
        <w:ind w:left="570"/>
        <w:jc w:val="left"/>
      </w:pPr>
      <w:r>
        <w:rPr>
          <w:rFonts w:ascii="Times New Roman" w:hAnsi="Times New Roman"/>
          <w:b w:val="false"/>
          <w:i w:val="false"/>
          <w:color w:val="000000"/>
          <w:sz w:val="22"/>
        </w:rPr>
        <w:t xml:space="preserve"> </w:t>
      </w:r>
      <w:bookmarkStart w:name="paragraf-19.odsek-2.pismeno-c.bod-2.oznacenie" w:id="1329"/>
      <w:r>
        <w:rPr>
          <w:rFonts w:ascii="Times New Roman" w:hAnsi="Times New Roman"/>
          <w:b w:val="false"/>
          <w:i w:val="false"/>
          <w:color w:val="000000"/>
          <w:sz w:val="22"/>
        </w:rPr>
        <w:t xml:space="preserve">2. </w:t>
      </w:r>
      <w:bookmarkEnd w:id="1329"/>
      <w:bookmarkStart w:name="paragraf-19.odsek-2.pismeno-c.bod-2.text" w:id="1330"/>
      <w:r>
        <w:rPr>
          <w:rFonts w:ascii="Times New Roman" w:hAnsi="Times New Roman"/>
          <w:b w:val="false"/>
          <w:i w:val="false"/>
          <w:color w:val="000000"/>
          <w:sz w:val="22"/>
        </w:rPr>
        <w:t>starostlivosť o zdravie zamestnancov v rozsahu ustanovenom osobitnými predpismi a na vlastné zdravotnícke zariadenia,</w:t>
      </w:r>
      <w:bookmarkEnd w:id="1330"/>
      <w:hyperlink w:anchor="poznamky.poznamka-8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86</w:t>
        </w:r>
        <w:r>
          <w:rPr>
            <w:rFonts w:ascii="Times New Roman" w:hAnsi="Times New Roman"/>
            <w:b w:val="false"/>
            <w:i w:val="false"/>
            <w:color w:val="0000ff"/>
            <w:sz w:val="22"/>
            <w:u w:val="single"/>
          </w:rPr>
          <w:t>)</w:t>
        </w:r>
      </w:hyperlink>
      <w:bookmarkStart w:name="paragraf-19.odsek-2.pismeno-c.bod-2.text" w:id="1331"/>
      <w:r>
        <w:rPr>
          <w:rFonts w:ascii="Times New Roman" w:hAnsi="Times New Roman"/>
          <w:b w:val="false"/>
          <w:i w:val="false"/>
          <w:color w:val="000000"/>
          <w:sz w:val="22"/>
        </w:rPr>
        <w:t xml:space="preserve"> </w:t>
      </w:r>
      <w:bookmarkEnd w:id="1331"/>
    </w:p>
    <w:bookmarkEnd w:id="1328"/>
    <w:bookmarkStart w:name="paragraf-19.odsek-2.pismeno-c.bod-3" w:id="1332"/>
    <w:p>
      <w:pPr>
        <w:spacing w:before="225" w:after="225" w:line="264"/>
        <w:ind w:left="570"/>
        <w:jc w:val="left"/>
      </w:pPr>
      <w:r>
        <w:rPr>
          <w:rFonts w:ascii="Times New Roman" w:hAnsi="Times New Roman"/>
          <w:b w:val="false"/>
          <w:i w:val="false"/>
          <w:color w:val="000000"/>
          <w:sz w:val="22"/>
        </w:rPr>
        <w:t xml:space="preserve"> </w:t>
      </w:r>
      <w:bookmarkStart w:name="paragraf-19.odsek-2.pismeno-c.bod-3.oznacenie" w:id="1333"/>
      <w:r>
        <w:rPr>
          <w:rFonts w:ascii="Times New Roman" w:hAnsi="Times New Roman"/>
          <w:b w:val="false"/>
          <w:i w:val="false"/>
          <w:color w:val="000000"/>
          <w:sz w:val="22"/>
        </w:rPr>
        <w:t xml:space="preserve">3. </w:t>
      </w:r>
      <w:bookmarkEnd w:id="1333"/>
      <w:bookmarkStart w:name="paragraf-19.odsek-2.pismeno-c.bod-3.text" w:id="1334"/>
      <w:r>
        <w:rPr>
          <w:rFonts w:ascii="Times New Roman" w:hAnsi="Times New Roman"/>
          <w:b w:val="false"/>
          <w:i w:val="false"/>
          <w:color w:val="000000"/>
          <w:sz w:val="22"/>
        </w:rPr>
        <w:t xml:space="preserve">vzdelávanie a rekvalifikáciu zamestnancov, vlastné vzdelávacie zariadenia, výchovu žiakov v stredných odborných učilištiach, ak ich nie je povinný uhrádzať príslušný orgán štátnej správy, </w:t>
      </w:r>
      <w:bookmarkEnd w:id="1334"/>
    </w:p>
    <w:bookmarkEnd w:id="1332"/>
    <w:bookmarkStart w:name="paragraf-19.odsek-2.pismeno-c.bod-4" w:id="1335"/>
    <w:p>
      <w:pPr>
        <w:spacing w:before="225" w:after="225" w:line="264"/>
        <w:ind w:left="570"/>
        <w:jc w:val="left"/>
      </w:pPr>
      <w:r>
        <w:rPr>
          <w:rFonts w:ascii="Times New Roman" w:hAnsi="Times New Roman"/>
          <w:b w:val="false"/>
          <w:i w:val="false"/>
          <w:color w:val="000000"/>
          <w:sz w:val="22"/>
        </w:rPr>
        <w:t xml:space="preserve"> </w:t>
      </w:r>
      <w:bookmarkStart w:name="paragraf-19.odsek-2.pismeno-c.bod-4.oznacenie" w:id="1336"/>
      <w:r>
        <w:rPr>
          <w:rFonts w:ascii="Times New Roman" w:hAnsi="Times New Roman"/>
          <w:b w:val="false"/>
          <w:i w:val="false"/>
          <w:color w:val="000000"/>
          <w:sz w:val="22"/>
        </w:rPr>
        <w:t xml:space="preserve">4. </w:t>
      </w:r>
      <w:bookmarkEnd w:id="1336"/>
      <w:bookmarkStart w:name="paragraf-19.odsek-2.pismeno-c.bod-4.text" w:id="1337"/>
      <w:r>
        <w:rPr>
          <w:rFonts w:ascii="Times New Roman" w:hAnsi="Times New Roman"/>
          <w:b w:val="false"/>
          <w:i w:val="false"/>
          <w:color w:val="000000"/>
          <w:sz w:val="22"/>
        </w:rPr>
        <w:t>príspevky na stravovanie zamestnancov poskytované za podmienok ustanovených osobitným predpisom,</w:t>
      </w:r>
      <w:bookmarkEnd w:id="1337"/>
      <w:hyperlink w:anchor="poznamky.poznamka-1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19</w:t>
        </w:r>
        <w:r>
          <w:rPr>
            <w:rFonts w:ascii="Times New Roman" w:hAnsi="Times New Roman"/>
            <w:b w:val="false"/>
            <w:i w:val="false"/>
            <w:color w:val="0000ff"/>
            <w:sz w:val="22"/>
            <w:u w:val="single"/>
          </w:rPr>
          <w:t>)</w:t>
        </w:r>
      </w:hyperlink>
      <w:bookmarkStart w:name="paragraf-19.odsek-2.pismeno-c.bod-4.text" w:id="1338"/>
      <w:r>
        <w:rPr>
          <w:rFonts w:ascii="Times New Roman" w:hAnsi="Times New Roman"/>
          <w:b w:val="false"/>
          <w:i w:val="false"/>
          <w:color w:val="000000"/>
          <w:sz w:val="22"/>
        </w:rPr>
        <w:t xml:space="preserve"> </w:t>
      </w:r>
      <w:bookmarkEnd w:id="1338"/>
    </w:p>
    <w:bookmarkEnd w:id="1335"/>
    <w:bookmarkStart w:name="paragraf-19.odsek-2.pismeno-c.bod-5" w:id="1339"/>
    <w:p>
      <w:pPr>
        <w:spacing w:before="225" w:after="225" w:line="264"/>
        <w:ind w:left="570"/>
        <w:jc w:val="left"/>
      </w:pPr>
      <w:r>
        <w:rPr>
          <w:rFonts w:ascii="Times New Roman" w:hAnsi="Times New Roman"/>
          <w:b w:val="false"/>
          <w:i w:val="false"/>
          <w:color w:val="000000"/>
          <w:sz w:val="22"/>
        </w:rPr>
        <w:t xml:space="preserve"> </w:t>
      </w:r>
      <w:bookmarkStart w:name="paragraf-19.odsek-2.pismeno-c.bod-5.oznacenie" w:id="1340"/>
      <w:r>
        <w:rPr>
          <w:rFonts w:ascii="Times New Roman" w:hAnsi="Times New Roman"/>
          <w:b w:val="false"/>
          <w:i w:val="false"/>
          <w:color w:val="000000"/>
          <w:sz w:val="22"/>
        </w:rPr>
        <w:t xml:space="preserve">5. </w:t>
      </w:r>
      <w:bookmarkEnd w:id="1340"/>
      <w:bookmarkStart w:name="paragraf-19.odsek-2.pismeno-c.bod-5.text" w:id="1341"/>
      <w:r>
        <w:rPr>
          <w:rFonts w:ascii="Times New Roman" w:hAnsi="Times New Roman"/>
          <w:b w:val="false"/>
          <w:i w:val="false"/>
          <w:color w:val="000000"/>
          <w:sz w:val="22"/>
        </w:rPr>
        <w:t>mzdové a ostatné pracovnoprávne nároky zamestnancov v rozsahu ustanovenom pracovnoprávnymi predpismi,</w:t>
      </w:r>
      <w:bookmarkEnd w:id="1341"/>
      <w:hyperlink w:anchor="poznamky.poznamka-1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17</w:t>
        </w:r>
        <w:r>
          <w:rPr>
            <w:rFonts w:ascii="Times New Roman" w:hAnsi="Times New Roman"/>
            <w:b w:val="false"/>
            <w:i w:val="false"/>
            <w:color w:val="0000ff"/>
            <w:sz w:val="22"/>
            <w:u w:val="single"/>
          </w:rPr>
          <w:t>)</w:t>
        </w:r>
      </w:hyperlink>
      <w:bookmarkStart w:name="paragraf-19.odsek-2.pismeno-c.bod-5.text" w:id="1342"/>
      <w:r>
        <w:rPr>
          <w:rFonts w:ascii="Times New Roman" w:hAnsi="Times New Roman"/>
          <w:b w:val="false"/>
          <w:i w:val="false"/>
          <w:color w:val="000000"/>
          <w:sz w:val="22"/>
        </w:rPr>
        <w:t xml:space="preserve"> </w:t>
      </w:r>
      <w:bookmarkEnd w:id="1342"/>
    </w:p>
    <w:bookmarkEnd w:id="1339"/>
    <w:bookmarkEnd w:id="1321"/>
    <w:bookmarkStart w:name="paragraf-19.odsek-2.pismeno-d" w:id="1343"/>
    <w:p>
      <w:pPr>
        <w:spacing w:before="225" w:after="225" w:line="264"/>
        <w:ind w:left="495"/>
        <w:jc w:val="left"/>
      </w:pPr>
      <w:r>
        <w:rPr>
          <w:rFonts w:ascii="Times New Roman" w:hAnsi="Times New Roman"/>
          <w:b w:val="false"/>
          <w:i w:val="false"/>
          <w:color w:val="000000"/>
          <w:sz w:val="22"/>
        </w:rPr>
        <w:t xml:space="preserve"> </w:t>
      </w:r>
      <w:bookmarkStart w:name="paragraf-19.odsek-2.pismeno-d.oznacenie" w:id="1344"/>
      <w:r>
        <w:rPr>
          <w:rFonts w:ascii="Times New Roman" w:hAnsi="Times New Roman"/>
          <w:b w:val="false"/>
          <w:i w:val="false"/>
          <w:color w:val="000000"/>
          <w:sz w:val="22"/>
        </w:rPr>
        <w:t xml:space="preserve">d) </w:t>
      </w:r>
      <w:bookmarkEnd w:id="1344"/>
      <w:bookmarkStart w:name="paragraf-19.odsek-2.pismeno-d.text" w:id="1345"/>
      <w:r>
        <w:rPr>
          <w:rFonts w:ascii="Times New Roman" w:hAnsi="Times New Roman"/>
          <w:b w:val="false"/>
          <w:i w:val="false"/>
          <w:color w:val="000000"/>
          <w:sz w:val="22"/>
        </w:rPr>
        <w:t>výdavky (náklady) na pracovné cesty,</w:t>
      </w:r>
      <w:bookmarkEnd w:id="1345"/>
      <w:hyperlink w:anchor="poznamky.poznamka-8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87</w:t>
        </w:r>
        <w:r>
          <w:rPr>
            <w:rFonts w:ascii="Times New Roman" w:hAnsi="Times New Roman"/>
            <w:b w:val="false"/>
            <w:i w:val="false"/>
            <w:color w:val="0000ff"/>
            <w:sz w:val="22"/>
            <w:u w:val="single"/>
          </w:rPr>
          <w:t>)</w:t>
        </w:r>
      </w:hyperlink>
      <w:bookmarkStart w:name="paragraf-19.odsek-2.pismeno-d.text" w:id="1346"/>
      <w:r>
        <w:rPr>
          <w:rFonts w:ascii="Times New Roman" w:hAnsi="Times New Roman"/>
          <w:b w:val="false"/>
          <w:i w:val="false"/>
          <w:color w:val="000000"/>
          <w:sz w:val="22"/>
        </w:rPr>
        <w:t xml:space="preserve"> na ktoré vzniká nárok podľa osobitných predpisov,</w:t>
      </w:r>
      <w:bookmarkEnd w:id="1346"/>
      <w:hyperlink w:anchor="poznamky.poznamka-8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87</w:t>
        </w:r>
        <w:r>
          <w:rPr>
            <w:rFonts w:ascii="Times New Roman" w:hAnsi="Times New Roman"/>
            <w:b w:val="false"/>
            <w:i w:val="false"/>
            <w:color w:val="0000ff"/>
            <w:sz w:val="22"/>
            <w:u w:val="single"/>
          </w:rPr>
          <w:t>)</w:t>
        </w:r>
      </w:hyperlink>
      <w:bookmarkStart w:name="paragraf-19.odsek-2.pismeno-d.text" w:id="1347"/>
      <w:r>
        <w:rPr>
          <w:rFonts w:ascii="Times New Roman" w:hAnsi="Times New Roman"/>
          <w:b w:val="false"/>
          <w:i w:val="false"/>
          <w:color w:val="000000"/>
          <w:sz w:val="22"/>
        </w:rPr>
        <w:t xml:space="preserve"> </w:t>
      </w:r>
      <w:bookmarkEnd w:id="1347"/>
    </w:p>
    <w:bookmarkEnd w:id="1343"/>
    <w:bookmarkStart w:name="paragraf-19.odsek-2.pismeno-e" w:id="1348"/>
    <w:p>
      <w:pPr>
        <w:spacing w:before="225" w:after="225" w:line="264"/>
        <w:ind w:left="495"/>
        <w:jc w:val="left"/>
      </w:pPr>
      <w:r>
        <w:rPr>
          <w:rFonts w:ascii="Times New Roman" w:hAnsi="Times New Roman"/>
          <w:b w:val="false"/>
          <w:i w:val="false"/>
          <w:color w:val="000000"/>
          <w:sz w:val="22"/>
        </w:rPr>
        <w:t xml:space="preserve"> </w:t>
      </w:r>
      <w:bookmarkStart w:name="paragraf-19.odsek-2.pismeno-e.oznacenie" w:id="1349"/>
      <w:r>
        <w:rPr>
          <w:rFonts w:ascii="Times New Roman" w:hAnsi="Times New Roman"/>
          <w:b w:val="false"/>
          <w:i w:val="false"/>
          <w:color w:val="000000"/>
          <w:sz w:val="22"/>
        </w:rPr>
        <w:t xml:space="preserve">e) </w:t>
      </w:r>
      <w:bookmarkEnd w:id="1349"/>
      <w:bookmarkStart w:name="paragraf-19.odsek-2.pismeno-e.text" w:id="1350"/>
      <w:r>
        <w:rPr>
          <w:rFonts w:ascii="Times New Roman" w:hAnsi="Times New Roman"/>
          <w:b w:val="false"/>
          <w:i w:val="false"/>
          <w:color w:val="000000"/>
          <w:sz w:val="22"/>
        </w:rPr>
        <w:t xml:space="preserve">výdavky (náklady) daňovníka s príjmami podľa </w:t>
      </w:r>
      <w:bookmarkEnd w:id="1350"/>
      <w:hyperlink w:anchor="paragraf-6">
        <w:r>
          <w:rPr>
            <w:rFonts w:ascii="Times New Roman" w:hAnsi="Times New Roman"/>
            <w:b w:val="false"/>
            <w:i w:val="false"/>
            <w:color w:val="0000ff"/>
            <w:sz w:val="22"/>
            <w:u w:val="single"/>
          </w:rPr>
          <w:t>§ 6</w:t>
        </w:r>
      </w:hyperlink>
      <w:bookmarkStart w:name="paragraf-19.odsek-2.pismeno-e.text" w:id="1351"/>
      <w:r>
        <w:rPr>
          <w:rFonts w:ascii="Times New Roman" w:hAnsi="Times New Roman"/>
          <w:b w:val="false"/>
          <w:i w:val="false"/>
          <w:color w:val="000000"/>
          <w:sz w:val="22"/>
        </w:rPr>
        <w:t xml:space="preserve"> vynaložené v súvislosti s výkonom činnosti, z ktorej príjmy sú predmetom dane vykonávanej v inom mieste, ako je miesto, v ktorom túto činnosť pravidelne vykonáva, a to vo výške výdavkov (nákladov) na ubytovanie, dopravu hromadnými dopravnými prostriedkami a na nevyhnutné výdavky spojené s pobytom v tomto mieste, </w:t>
      </w:r>
      <w:bookmarkEnd w:id="1351"/>
    </w:p>
    <w:bookmarkEnd w:id="1348"/>
    <w:bookmarkStart w:name="paragraf-19.odsek-2.pismeno-f" w:id="1352"/>
    <w:p>
      <w:pPr>
        <w:spacing w:before="0" w:after="0" w:line="264"/>
        <w:ind w:left="495"/>
        <w:jc w:val="left"/>
      </w:pPr>
      <w:bookmarkStart w:name="paragraf-19.odsek-2.pismeno-f" w:id="1353"/>
      <w:r>
        <w:rPr>
          <w:rFonts w:ascii="Times New Roman" w:hAnsi="Times New Roman"/>
          <w:b w:val="false"/>
          <w:i w:val="false"/>
          <w:color w:val="000000"/>
          <w:sz w:val="22"/>
        </w:rPr>
        <w:t xml:space="preserve"> </w:t>
      </w:r>
      <w:bookmarkStart w:name="paragraf-19.odsek-2.pismeno-f.oznacenie" w:id="1354"/>
      <w:r>
        <w:rPr>
          <w:rFonts w:ascii="Times New Roman" w:hAnsi="Times New Roman"/>
          <w:b w:val="false"/>
          <w:i w:val="false"/>
          <w:color w:val="000000"/>
          <w:sz w:val="22"/>
        </w:rPr>
        <w:t xml:space="preserve">f) </w:t>
      </w:r>
      <w:bookmarkEnd w:id="1354"/>
      <w:bookmarkStart w:name="paragraf-19.odsek-2.pismeno-f.text" w:id="1355"/>
      <w:r>
        <w:rPr>
          <w:rFonts w:ascii="Times New Roman" w:hAnsi="Times New Roman"/>
          <w:b w:val="false"/>
          <w:i w:val="false"/>
          <w:color w:val="000000"/>
          <w:sz w:val="22"/>
        </w:rPr>
        <w:t>výdavky (náklady) vo výške úhrnu obstarávacích cien</w:t>
      </w:r>
      <w:bookmarkEnd w:id="1355"/>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9.odsek-2.pismeno-f.text" w:id="1356"/>
      <w:r>
        <w:rPr>
          <w:rFonts w:ascii="Times New Roman" w:hAnsi="Times New Roman"/>
          <w:b w:val="false"/>
          <w:i w:val="false"/>
          <w:color w:val="000000"/>
          <w:sz w:val="22"/>
        </w:rPr>
        <w:t xml:space="preserve"> akcií a úhrnu obstarávacích cien</w:t>
      </w:r>
      <w:bookmarkEnd w:id="1356"/>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9.odsek-2.pismeno-f.text" w:id="1357"/>
      <w:r>
        <w:rPr>
          <w:rFonts w:ascii="Times New Roman" w:hAnsi="Times New Roman"/>
          <w:b w:val="false"/>
          <w:i w:val="false"/>
          <w:color w:val="000000"/>
          <w:sz w:val="22"/>
        </w:rPr>
        <w:t xml:space="preserve"> ostatných cenných papierov v zdaňovacom období, v ktorom dôjde k ich predaju, do výšky úhrnu príjmov z ich predaja s výnimkou </w:t>
      </w:r>
      <w:bookmarkEnd w:id="1357"/>
    </w:p>
    <w:bookmarkEnd w:id="1353"/>
    <w:bookmarkStart w:name="paragraf-19.odsek-2.pismeno-f.bod-1" w:id="1358"/>
    <w:p>
      <w:pPr>
        <w:spacing w:before="225" w:after="225" w:line="264"/>
        <w:ind w:left="570"/>
        <w:jc w:val="left"/>
      </w:pPr>
      <w:r>
        <w:rPr>
          <w:rFonts w:ascii="Times New Roman" w:hAnsi="Times New Roman"/>
          <w:b w:val="false"/>
          <w:i w:val="false"/>
          <w:color w:val="000000"/>
          <w:sz w:val="22"/>
        </w:rPr>
        <w:t xml:space="preserve"> </w:t>
      </w:r>
      <w:bookmarkStart w:name="paragraf-19.odsek-2.pismeno-f.bod-1.oznacenie" w:id="1359"/>
      <w:r>
        <w:rPr>
          <w:rFonts w:ascii="Times New Roman" w:hAnsi="Times New Roman"/>
          <w:b w:val="false"/>
          <w:i w:val="false"/>
          <w:color w:val="000000"/>
          <w:sz w:val="22"/>
        </w:rPr>
        <w:t xml:space="preserve">1. </w:t>
      </w:r>
      <w:bookmarkEnd w:id="1359"/>
      <w:bookmarkStart w:name="paragraf-19.odsek-2.pismeno-f.bod-1.text" w:id="1360"/>
      <w:r>
        <w:rPr>
          <w:rFonts w:ascii="Times New Roman" w:hAnsi="Times New Roman"/>
          <w:b w:val="false"/>
          <w:i w:val="false"/>
          <w:color w:val="000000"/>
          <w:sz w:val="22"/>
        </w:rPr>
        <w:t>cenných papierov prijatých na trh burzy cenných papierov, pri ktorých obstarávacia cena nie je vyššia a príjem z predaja nie je nižší ako odchýlka 10 % od priemerného kurzu zverejňovaného burzou cenných papierov v deň ich nákupu a predaja alebo ak cenný papier nebol tento deň obchodovaný, posledný zverejnený priemerný kurz, pri ktorých sa uzná ako výdavok (náklad) obstarávacia cena akcií, alebo pri ostatných cenných papieroch obstarávacia cena upravená o rozdiel z ocenenia na reálnu hodnotu podľa osobitného predpisu</w:t>
      </w:r>
      <w:bookmarkEnd w:id="1360"/>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9.odsek-2.pismeno-f.bod-1.text" w:id="1361"/>
      <w:r>
        <w:rPr>
          <w:rFonts w:ascii="Times New Roman" w:hAnsi="Times New Roman"/>
          <w:b w:val="false"/>
          <w:i w:val="false"/>
          <w:color w:val="000000"/>
          <w:sz w:val="22"/>
        </w:rPr>
        <w:t xml:space="preserve"> zahrnovaný do základu dane, </w:t>
      </w:r>
      <w:bookmarkEnd w:id="1361"/>
    </w:p>
    <w:bookmarkEnd w:id="1358"/>
    <w:bookmarkStart w:name="paragraf-19.odsek-2.pismeno-f.bod-2" w:id="1362"/>
    <w:p>
      <w:pPr>
        <w:spacing w:before="225" w:after="225" w:line="264"/>
        <w:ind w:left="570"/>
        <w:jc w:val="left"/>
      </w:pPr>
      <w:r>
        <w:rPr>
          <w:rFonts w:ascii="Times New Roman" w:hAnsi="Times New Roman"/>
          <w:b w:val="false"/>
          <w:i w:val="false"/>
          <w:color w:val="000000"/>
          <w:sz w:val="22"/>
        </w:rPr>
        <w:t xml:space="preserve"> </w:t>
      </w:r>
      <w:bookmarkStart w:name="paragraf-19.odsek-2.pismeno-f.bod-2.oznacenie" w:id="1363"/>
      <w:r>
        <w:rPr>
          <w:rFonts w:ascii="Times New Roman" w:hAnsi="Times New Roman"/>
          <w:b w:val="false"/>
          <w:i w:val="false"/>
          <w:color w:val="000000"/>
          <w:sz w:val="22"/>
        </w:rPr>
        <w:t xml:space="preserve">2. </w:t>
      </w:r>
      <w:bookmarkEnd w:id="1363"/>
      <w:bookmarkStart w:name="paragraf-19.odsek-2.pismeno-f.bod-2.text" w:id="1364"/>
      <w:r>
        <w:rPr>
          <w:rFonts w:ascii="Times New Roman" w:hAnsi="Times New Roman"/>
          <w:b w:val="false"/>
          <w:i w:val="false"/>
          <w:color w:val="000000"/>
          <w:sz w:val="22"/>
        </w:rPr>
        <w:t xml:space="preserve">dlhopisu, pri ktorom je predajná cena nižšia najviac o výšku výnosu z dlhopisu zahrnutého do základu dane do doby predaja alebo splatnosti dlhopisu, </w:t>
      </w:r>
      <w:bookmarkEnd w:id="1364"/>
    </w:p>
    <w:bookmarkEnd w:id="1362"/>
    <w:bookmarkStart w:name="paragraf-19.odsek-2.pismeno-f.bod-3" w:id="1365"/>
    <w:p>
      <w:pPr>
        <w:spacing w:before="225" w:after="225" w:line="264"/>
        <w:ind w:left="570"/>
        <w:jc w:val="left"/>
      </w:pPr>
      <w:r>
        <w:rPr>
          <w:rFonts w:ascii="Times New Roman" w:hAnsi="Times New Roman"/>
          <w:b w:val="false"/>
          <w:i w:val="false"/>
          <w:color w:val="000000"/>
          <w:sz w:val="22"/>
        </w:rPr>
        <w:t xml:space="preserve"> </w:t>
      </w:r>
      <w:bookmarkStart w:name="paragraf-19.odsek-2.pismeno-f.bod-3.oznacenie" w:id="1366"/>
      <w:r>
        <w:rPr>
          <w:rFonts w:ascii="Times New Roman" w:hAnsi="Times New Roman"/>
          <w:b w:val="false"/>
          <w:i w:val="false"/>
          <w:color w:val="000000"/>
          <w:sz w:val="22"/>
        </w:rPr>
        <w:t xml:space="preserve">3. </w:t>
      </w:r>
      <w:bookmarkEnd w:id="1366"/>
      <w:bookmarkStart w:name="paragraf-19.odsek-2.pismeno-f.bod-3.text" w:id="1367"/>
      <w:r>
        <w:rPr>
          <w:rFonts w:ascii="Times New Roman" w:hAnsi="Times New Roman"/>
          <w:b w:val="false"/>
          <w:i w:val="false"/>
          <w:color w:val="000000"/>
          <w:sz w:val="22"/>
        </w:rPr>
        <w:t>daňovníkov, ktorí vykonávajú obchodovanie s cennými papiermi podľa osobitného predpisu,</w:t>
      </w:r>
      <w:bookmarkEnd w:id="1367"/>
      <w:hyperlink w:anchor="poznamky.poznamka-8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88</w:t>
        </w:r>
        <w:r>
          <w:rPr>
            <w:rFonts w:ascii="Times New Roman" w:hAnsi="Times New Roman"/>
            <w:b w:val="false"/>
            <w:i w:val="false"/>
            <w:color w:val="0000ff"/>
            <w:sz w:val="22"/>
            <w:u w:val="single"/>
          </w:rPr>
          <w:t>)</w:t>
        </w:r>
      </w:hyperlink>
      <w:bookmarkStart w:name="paragraf-19.odsek-2.pismeno-f.bod-3.text" w:id="1368"/>
      <w:r>
        <w:rPr>
          <w:rFonts w:ascii="Times New Roman" w:hAnsi="Times New Roman"/>
          <w:b w:val="false"/>
          <w:i w:val="false"/>
          <w:color w:val="000000"/>
          <w:sz w:val="22"/>
        </w:rPr>
        <w:t xml:space="preserve"> ktorým sa výdavok (náklad) na obstaranie cenných papierov uzná do výšky účtovanej ako náklad, </w:t>
      </w:r>
      <w:bookmarkEnd w:id="1368"/>
    </w:p>
    <w:bookmarkEnd w:id="1365"/>
    <w:bookmarkEnd w:id="1352"/>
    <w:bookmarkStart w:name="paragraf-19.odsek-2.pismeno-g" w:id="1369"/>
    <w:p>
      <w:pPr>
        <w:spacing w:before="0" w:after="0" w:line="264"/>
        <w:ind w:left="495"/>
        <w:jc w:val="left"/>
      </w:pPr>
      <w:bookmarkStart w:name="paragraf-19.odsek-2.pismeno-g" w:id="1370"/>
      <w:r>
        <w:rPr>
          <w:rFonts w:ascii="Times New Roman" w:hAnsi="Times New Roman"/>
          <w:b w:val="false"/>
          <w:i w:val="false"/>
          <w:color w:val="000000"/>
          <w:sz w:val="22"/>
        </w:rPr>
        <w:t xml:space="preserve"> </w:t>
      </w:r>
      <w:bookmarkStart w:name="paragraf-19.odsek-2.pismeno-g.oznacenie" w:id="1371"/>
      <w:r>
        <w:rPr>
          <w:rFonts w:ascii="Times New Roman" w:hAnsi="Times New Roman"/>
          <w:b w:val="false"/>
          <w:i w:val="false"/>
          <w:color w:val="000000"/>
          <w:sz w:val="22"/>
        </w:rPr>
        <w:t xml:space="preserve">g) </w:t>
      </w:r>
      <w:bookmarkEnd w:id="1371"/>
      <w:bookmarkStart w:name="paragraf-19.odsek-2.pismeno-g.text" w:id="1372"/>
      <w:r>
        <w:rPr>
          <w:rFonts w:ascii="Times New Roman" w:hAnsi="Times New Roman"/>
          <w:b w:val="false"/>
          <w:i w:val="false"/>
          <w:color w:val="000000"/>
          <w:sz w:val="22"/>
        </w:rPr>
        <w:t xml:space="preserve">výdavky (náklady) vo výške obstarávacej ceny </w:t>
      </w:r>
      <w:bookmarkEnd w:id="1372"/>
    </w:p>
    <w:bookmarkEnd w:id="1370"/>
    <w:bookmarkStart w:name="paragraf-19.odsek-2.pismeno-g.bod-1" w:id="1373"/>
    <w:p>
      <w:pPr>
        <w:spacing w:before="225" w:after="225" w:line="264"/>
        <w:ind w:left="570"/>
        <w:jc w:val="left"/>
      </w:pPr>
      <w:r>
        <w:rPr>
          <w:rFonts w:ascii="Times New Roman" w:hAnsi="Times New Roman"/>
          <w:b w:val="false"/>
          <w:i w:val="false"/>
          <w:color w:val="000000"/>
          <w:sz w:val="22"/>
        </w:rPr>
        <w:t xml:space="preserve"> </w:t>
      </w:r>
      <w:bookmarkStart w:name="paragraf-19.odsek-2.pismeno-g.bod-1.oznacenie" w:id="1374"/>
      <w:r>
        <w:rPr>
          <w:rFonts w:ascii="Times New Roman" w:hAnsi="Times New Roman"/>
          <w:b w:val="false"/>
          <w:i w:val="false"/>
          <w:color w:val="000000"/>
          <w:sz w:val="22"/>
        </w:rPr>
        <w:t xml:space="preserve">1. </w:t>
      </w:r>
      <w:bookmarkEnd w:id="1374"/>
      <w:bookmarkStart w:name="paragraf-19.odsek-2.pismeno-g.bod-1.text" w:id="1375"/>
      <w:r>
        <w:rPr>
          <w:rFonts w:ascii="Times New Roman" w:hAnsi="Times New Roman"/>
          <w:b w:val="false"/>
          <w:i w:val="false"/>
          <w:color w:val="000000"/>
          <w:sz w:val="22"/>
        </w:rPr>
        <w:t xml:space="preserve">obchodného podielu na obchodnej spoločnosti alebo družstve s výnimkou obstarávacej ceny podielu na akciovej spoločnosti (akcie), pre ktorú platí ustanovenie písmena f), pri jeho predaji len do výšky príjmov z predaja, posudzovaným za každý predaj jednotlivo, </w:t>
      </w:r>
      <w:bookmarkEnd w:id="1375"/>
    </w:p>
    <w:bookmarkEnd w:id="1373"/>
    <w:bookmarkStart w:name="paragraf-19.odsek-2.pismeno-g.bod-2" w:id="1376"/>
    <w:p>
      <w:pPr>
        <w:spacing w:before="225" w:after="225" w:line="264"/>
        <w:ind w:left="570"/>
        <w:jc w:val="left"/>
      </w:pPr>
      <w:r>
        <w:rPr>
          <w:rFonts w:ascii="Times New Roman" w:hAnsi="Times New Roman"/>
          <w:b w:val="false"/>
          <w:i w:val="false"/>
          <w:color w:val="000000"/>
          <w:sz w:val="22"/>
        </w:rPr>
        <w:t xml:space="preserve"> </w:t>
      </w:r>
      <w:bookmarkStart w:name="paragraf-19.odsek-2.pismeno-g.bod-2.oznacenie" w:id="1377"/>
      <w:r>
        <w:rPr>
          <w:rFonts w:ascii="Times New Roman" w:hAnsi="Times New Roman"/>
          <w:b w:val="false"/>
          <w:i w:val="false"/>
          <w:color w:val="000000"/>
          <w:sz w:val="22"/>
        </w:rPr>
        <w:t xml:space="preserve">2. </w:t>
      </w:r>
      <w:bookmarkEnd w:id="1377"/>
      <w:bookmarkStart w:name="paragraf-19.odsek-2.pismeno-g.bod-2.text" w:id="1378"/>
      <w:r>
        <w:rPr>
          <w:rFonts w:ascii="Times New Roman" w:hAnsi="Times New Roman"/>
          <w:b w:val="false"/>
          <w:i w:val="false"/>
          <w:color w:val="000000"/>
          <w:sz w:val="22"/>
        </w:rPr>
        <w:t>zmenky, o ktorej sa účtuje</w:t>
      </w:r>
      <w:bookmarkEnd w:id="1378"/>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9.odsek-2.pismeno-g.bod-2.text" w:id="1379"/>
      <w:r>
        <w:rPr>
          <w:rFonts w:ascii="Times New Roman" w:hAnsi="Times New Roman"/>
          <w:b w:val="false"/>
          <w:i w:val="false"/>
          <w:color w:val="000000"/>
          <w:sz w:val="22"/>
        </w:rPr>
        <w:t xml:space="preserve"> ako o cennom papieri, pri jej predaji len do výšky príjmov z predaja, posudzovanej za každý predaj jednotlivo, </w:t>
      </w:r>
      <w:bookmarkEnd w:id="1379"/>
    </w:p>
    <w:bookmarkEnd w:id="1376"/>
    <w:bookmarkEnd w:id="1369"/>
    <w:bookmarkStart w:name="paragraf-19.odsek-2.pismeno-h" w:id="1380"/>
    <w:p>
      <w:pPr>
        <w:spacing w:before="0" w:after="0" w:line="264"/>
        <w:ind w:left="495"/>
        <w:jc w:val="left"/>
      </w:pPr>
      <w:bookmarkStart w:name="paragraf-19.odsek-2.pismeno-h" w:id="1381"/>
      <w:r>
        <w:rPr>
          <w:rFonts w:ascii="Times New Roman" w:hAnsi="Times New Roman"/>
          <w:b w:val="false"/>
          <w:i w:val="false"/>
          <w:color w:val="000000"/>
          <w:sz w:val="22"/>
        </w:rPr>
        <w:t xml:space="preserve"> </w:t>
      </w:r>
      <w:bookmarkStart w:name="paragraf-19.odsek-2.pismeno-h.oznacenie" w:id="1382"/>
      <w:r>
        <w:rPr>
          <w:rFonts w:ascii="Times New Roman" w:hAnsi="Times New Roman"/>
          <w:b w:val="false"/>
          <w:i w:val="false"/>
          <w:color w:val="000000"/>
          <w:sz w:val="22"/>
        </w:rPr>
        <w:t xml:space="preserve">h) </w:t>
      </w:r>
      <w:bookmarkEnd w:id="1382"/>
      <w:bookmarkStart w:name="paragraf-19.odsek-2.pismeno-h.text" w:id="1383"/>
      <w:r>
        <w:rPr>
          <w:rFonts w:ascii="Times New Roman" w:hAnsi="Times New Roman"/>
          <w:b w:val="false"/>
          <w:i w:val="false"/>
          <w:color w:val="000000"/>
          <w:sz w:val="22"/>
        </w:rPr>
        <w:t>výdavok (náklad) vo výške obstarávacej ceny pohľadávky nadobudnutej postúpením alebo výdavok vo výške odpisu menovitej hodnoty pohľadávky</w:t>
      </w:r>
      <w:bookmarkEnd w:id="1383"/>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9.odsek-2.pismeno-h.text" w:id="1384"/>
      <w:r>
        <w:rPr>
          <w:rFonts w:ascii="Times New Roman" w:hAnsi="Times New Roman"/>
          <w:b w:val="false"/>
          <w:i w:val="false"/>
          <w:color w:val="000000"/>
          <w:sz w:val="22"/>
        </w:rPr>
        <w:t xml:space="preserve"> bez úrokov z omeškania a poplatkov z omeškania a iných platieb, ktoré zvyšujú pohľadávku z dôvodu oneskorenej úhrady (ďalej len „príslušenstvo“), alebo neuhradenej časti týchto pohľadávok, u daňovníka účtujúceho v sústave podvojného účtovníctva alebo daňovníka, ktorý účtoval v sústave podvojného účtovníctva a zmenil spôsob účtovania na účtovanie v sústave jednoduchého účtovníctva pri pohľadávkach už zahrnutých do príjmov v predchádzajúcich zdaňovacích obdobiach, v ktorých účtoval v sústave podvojného účtovníctva, ak </w:t>
      </w:r>
      <w:bookmarkEnd w:id="1384"/>
    </w:p>
    <w:bookmarkEnd w:id="1381"/>
    <w:bookmarkStart w:name="paragraf-19.odsek-2.pismeno-h.bod-1" w:id="1385"/>
    <w:p>
      <w:pPr>
        <w:spacing w:before="225" w:after="225" w:line="264"/>
        <w:ind w:left="570"/>
        <w:jc w:val="left"/>
      </w:pPr>
      <w:r>
        <w:rPr>
          <w:rFonts w:ascii="Times New Roman" w:hAnsi="Times New Roman"/>
          <w:b w:val="false"/>
          <w:i w:val="false"/>
          <w:color w:val="000000"/>
          <w:sz w:val="22"/>
        </w:rPr>
        <w:t xml:space="preserve"> </w:t>
      </w:r>
      <w:bookmarkStart w:name="paragraf-19.odsek-2.pismeno-h.bod-1.oznacenie" w:id="1386"/>
      <w:r>
        <w:rPr>
          <w:rFonts w:ascii="Times New Roman" w:hAnsi="Times New Roman"/>
          <w:b w:val="false"/>
          <w:i w:val="false"/>
          <w:color w:val="000000"/>
          <w:sz w:val="22"/>
        </w:rPr>
        <w:t xml:space="preserve">1. </w:t>
      </w:r>
      <w:bookmarkEnd w:id="1386"/>
      <w:bookmarkStart w:name="paragraf-19.odsek-2.pismeno-h.bod-1.text" w:id="1387"/>
      <w:r>
        <w:rPr>
          <w:rFonts w:ascii="Times New Roman" w:hAnsi="Times New Roman"/>
          <w:b w:val="false"/>
          <w:i w:val="false"/>
          <w:color w:val="000000"/>
          <w:sz w:val="22"/>
        </w:rPr>
        <w:t xml:space="preserve">súd zamietol návrh na vyhlásenie konkurzu pre nedostatok majetku alebo zrušil konkurz z dôvodu, že majetok daňovníka nestačí na úhradu výdavkov a odmenu správcu konkurznej podstaty, </w:t>
      </w:r>
      <w:bookmarkEnd w:id="1387"/>
    </w:p>
    <w:bookmarkEnd w:id="1385"/>
    <w:bookmarkStart w:name="paragraf-19.odsek-2.pismeno-h.bod-2" w:id="1388"/>
    <w:p>
      <w:pPr>
        <w:spacing w:before="225" w:after="225" w:line="264"/>
        <w:ind w:left="570"/>
        <w:jc w:val="left"/>
      </w:pPr>
      <w:r>
        <w:rPr>
          <w:rFonts w:ascii="Times New Roman" w:hAnsi="Times New Roman"/>
          <w:b w:val="false"/>
          <w:i w:val="false"/>
          <w:color w:val="000000"/>
          <w:sz w:val="22"/>
        </w:rPr>
        <w:t xml:space="preserve"> </w:t>
      </w:r>
      <w:bookmarkStart w:name="paragraf-19.odsek-2.pismeno-h.bod-2.oznacenie" w:id="1389"/>
      <w:r>
        <w:rPr>
          <w:rFonts w:ascii="Times New Roman" w:hAnsi="Times New Roman"/>
          <w:b w:val="false"/>
          <w:i w:val="false"/>
          <w:color w:val="000000"/>
          <w:sz w:val="22"/>
        </w:rPr>
        <w:t xml:space="preserve">2. </w:t>
      </w:r>
      <w:bookmarkEnd w:id="1389"/>
      <w:bookmarkStart w:name="paragraf-19.odsek-2.pismeno-h.bod-2.text" w:id="1390"/>
      <w:r>
        <w:rPr>
          <w:rFonts w:ascii="Times New Roman" w:hAnsi="Times New Roman"/>
          <w:b w:val="false"/>
          <w:i w:val="false"/>
          <w:color w:val="000000"/>
          <w:sz w:val="22"/>
        </w:rPr>
        <w:t xml:space="preserve">to vyplýva z výsledku konkurzného konania alebo vyrovnacieho konania, </w:t>
      </w:r>
      <w:bookmarkEnd w:id="1390"/>
    </w:p>
    <w:bookmarkEnd w:id="1388"/>
    <w:bookmarkStart w:name="paragraf-19.odsek-2.pismeno-h.bod-3" w:id="1391"/>
    <w:p>
      <w:pPr>
        <w:spacing w:before="225" w:after="225" w:line="264"/>
        <w:ind w:left="570"/>
        <w:jc w:val="left"/>
      </w:pPr>
      <w:r>
        <w:rPr>
          <w:rFonts w:ascii="Times New Roman" w:hAnsi="Times New Roman"/>
          <w:b w:val="false"/>
          <w:i w:val="false"/>
          <w:color w:val="000000"/>
          <w:sz w:val="22"/>
        </w:rPr>
        <w:t xml:space="preserve"> </w:t>
      </w:r>
      <w:bookmarkStart w:name="paragraf-19.odsek-2.pismeno-h.bod-3.oznacenie" w:id="1392"/>
      <w:r>
        <w:rPr>
          <w:rFonts w:ascii="Times New Roman" w:hAnsi="Times New Roman"/>
          <w:b w:val="false"/>
          <w:i w:val="false"/>
          <w:color w:val="000000"/>
          <w:sz w:val="22"/>
        </w:rPr>
        <w:t xml:space="preserve">3. </w:t>
      </w:r>
      <w:bookmarkEnd w:id="1392"/>
      <w:bookmarkStart w:name="paragraf-19.odsek-2.pismeno-h.bod-3.text" w:id="1393"/>
      <w:r>
        <w:rPr>
          <w:rFonts w:ascii="Times New Roman" w:hAnsi="Times New Roman"/>
          <w:b w:val="false"/>
          <w:i w:val="false"/>
          <w:color w:val="000000"/>
          <w:sz w:val="22"/>
        </w:rPr>
        <w:t xml:space="preserve">dlžník zomrel a pohľadávka nemohla byť uspokojená ani vymáhaním na dedičoch dlžníka, </w:t>
      </w:r>
      <w:bookmarkEnd w:id="1393"/>
    </w:p>
    <w:bookmarkEnd w:id="1391"/>
    <w:bookmarkStart w:name="paragraf-19.odsek-2.pismeno-h.bod-4" w:id="1394"/>
    <w:p>
      <w:pPr>
        <w:spacing w:before="225" w:after="225" w:line="264"/>
        <w:ind w:left="570"/>
        <w:jc w:val="left"/>
      </w:pPr>
      <w:r>
        <w:rPr>
          <w:rFonts w:ascii="Times New Roman" w:hAnsi="Times New Roman"/>
          <w:b w:val="false"/>
          <w:i w:val="false"/>
          <w:color w:val="000000"/>
          <w:sz w:val="22"/>
        </w:rPr>
        <w:t xml:space="preserve"> </w:t>
      </w:r>
      <w:bookmarkStart w:name="paragraf-19.odsek-2.pismeno-h.bod-4.oznacenie" w:id="1395"/>
      <w:r>
        <w:rPr>
          <w:rFonts w:ascii="Times New Roman" w:hAnsi="Times New Roman"/>
          <w:b w:val="false"/>
          <w:i w:val="false"/>
          <w:color w:val="000000"/>
          <w:sz w:val="22"/>
        </w:rPr>
        <w:t xml:space="preserve">4. </w:t>
      </w:r>
      <w:bookmarkEnd w:id="1395"/>
      <w:bookmarkStart w:name="paragraf-19.odsek-2.pismeno-h.bod-4.text" w:id="1396"/>
      <w:r>
        <w:rPr>
          <w:rFonts w:ascii="Times New Roman" w:hAnsi="Times New Roman"/>
          <w:b w:val="false"/>
          <w:i w:val="false"/>
          <w:color w:val="000000"/>
          <w:sz w:val="22"/>
        </w:rPr>
        <w:t xml:space="preserve">majetok dlžníka nepostačuje na krytie nákladov exekučného konania alebo na krytie trov výkonu súdneho rozhodnutia a súd exekúciu na návrh oprávneného alebo výkon rozhodnutia zastaví, </w:t>
      </w:r>
      <w:bookmarkEnd w:id="1396"/>
    </w:p>
    <w:bookmarkEnd w:id="1394"/>
    <w:bookmarkStart w:name="paragraf-19.odsek-2.pismeno-h.bod-5" w:id="1397"/>
    <w:p>
      <w:pPr>
        <w:spacing w:before="225" w:after="225" w:line="264"/>
        <w:ind w:left="570"/>
        <w:jc w:val="left"/>
      </w:pPr>
      <w:r>
        <w:rPr>
          <w:rFonts w:ascii="Times New Roman" w:hAnsi="Times New Roman"/>
          <w:b w:val="false"/>
          <w:i w:val="false"/>
          <w:color w:val="000000"/>
          <w:sz w:val="22"/>
        </w:rPr>
        <w:t xml:space="preserve"> </w:t>
      </w:r>
      <w:bookmarkStart w:name="paragraf-19.odsek-2.pismeno-h.bod-5.oznacenie" w:id="1398"/>
      <w:r>
        <w:rPr>
          <w:rFonts w:ascii="Times New Roman" w:hAnsi="Times New Roman"/>
          <w:b w:val="false"/>
          <w:i w:val="false"/>
          <w:color w:val="000000"/>
          <w:sz w:val="22"/>
        </w:rPr>
        <w:t xml:space="preserve">5. </w:t>
      </w:r>
      <w:bookmarkEnd w:id="1398"/>
      <w:bookmarkStart w:name="paragraf-19.odsek-2.pismeno-h.bod-5.text" w:id="1399"/>
      <w:r>
        <w:rPr>
          <w:rFonts w:ascii="Times New Roman" w:hAnsi="Times New Roman"/>
          <w:b w:val="false"/>
          <w:i w:val="false"/>
          <w:color w:val="000000"/>
          <w:sz w:val="22"/>
        </w:rPr>
        <w:t>ide o pohľadávku, na ktorú možno tvoriť opravnú položku do 100 % [</w:t>
      </w:r>
      <w:bookmarkEnd w:id="1399"/>
      <w:hyperlink w:anchor="paragraf-20.odsek-4">
        <w:r>
          <w:rPr>
            <w:rFonts w:ascii="Times New Roman" w:hAnsi="Times New Roman"/>
            <w:b w:val="false"/>
            <w:i w:val="false"/>
            <w:color w:val="0000ff"/>
            <w:sz w:val="22"/>
            <w:u w:val="single"/>
          </w:rPr>
          <w:t>§ 20 ods. 4</w:t>
        </w:r>
      </w:hyperlink>
      <w:bookmarkStart w:name="paragraf-19.odsek-2.pismeno-h.bod-5.text" w:id="1400"/>
      <w:r>
        <w:rPr>
          <w:rFonts w:ascii="Times New Roman" w:hAnsi="Times New Roman"/>
          <w:b w:val="false"/>
          <w:i w:val="false"/>
          <w:color w:val="000000"/>
          <w:sz w:val="22"/>
        </w:rPr>
        <w:t xml:space="preserve">, </w:t>
      </w:r>
      <w:bookmarkEnd w:id="1400"/>
      <w:hyperlink w:anchor="paragraf-20.odsek-8.pismeno-c">
        <w:r>
          <w:rPr>
            <w:rFonts w:ascii="Times New Roman" w:hAnsi="Times New Roman"/>
            <w:b w:val="false"/>
            <w:i w:val="false"/>
            <w:color w:val="0000ff"/>
            <w:sz w:val="22"/>
            <w:u w:val="single"/>
          </w:rPr>
          <w:t>§ 20 ods. 8 písm. c)</w:t>
        </w:r>
      </w:hyperlink>
      <w:bookmarkStart w:name="paragraf-19.odsek-2.pismeno-h.bod-5.text" w:id="1401"/>
      <w:r>
        <w:rPr>
          <w:rFonts w:ascii="Times New Roman" w:hAnsi="Times New Roman"/>
          <w:b w:val="false"/>
          <w:i w:val="false"/>
          <w:color w:val="000000"/>
          <w:sz w:val="22"/>
        </w:rPr>
        <w:t xml:space="preserve">, </w:t>
      </w:r>
      <w:bookmarkEnd w:id="1401"/>
      <w:hyperlink w:anchor="paragraf-20.odsek-14.pismeno-d">
        <w:r>
          <w:rPr>
            <w:rFonts w:ascii="Times New Roman" w:hAnsi="Times New Roman"/>
            <w:b w:val="false"/>
            <w:i w:val="false"/>
            <w:color w:val="0000ff"/>
            <w:sz w:val="22"/>
            <w:u w:val="single"/>
          </w:rPr>
          <w:t>§ 20 ods. 14 písm. d)</w:t>
        </w:r>
      </w:hyperlink>
      <w:bookmarkStart w:name="paragraf-19.odsek-2.pismeno-h.bod-5.text" w:id="1402"/>
      <w:r>
        <w:rPr>
          <w:rFonts w:ascii="Times New Roman" w:hAnsi="Times New Roman"/>
          <w:b w:val="false"/>
          <w:i w:val="false"/>
          <w:color w:val="000000"/>
          <w:sz w:val="22"/>
        </w:rPr>
        <w:t xml:space="preserve">], </w:t>
      </w:r>
      <w:bookmarkEnd w:id="1402"/>
    </w:p>
    <w:bookmarkEnd w:id="1397"/>
    <w:bookmarkEnd w:id="1380"/>
    <w:bookmarkStart w:name="paragraf-19.odsek-2.pismeno-i" w:id="1403"/>
    <w:p>
      <w:pPr>
        <w:spacing w:before="225" w:after="225" w:line="264"/>
        <w:ind w:left="495"/>
        <w:jc w:val="left"/>
      </w:pPr>
      <w:r>
        <w:rPr>
          <w:rFonts w:ascii="Times New Roman" w:hAnsi="Times New Roman"/>
          <w:b w:val="false"/>
          <w:i w:val="false"/>
          <w:color w:val="000000"/>
          <w:sz w:val="22"/>
        </w:rPr>
        <w:t xml:space="preserve"> </w:t>
      </w:r>
      <w:bookmarkStart w:name="paragraf-19.odsek-2.pismeno-i.oznacenie" w:id="1404"/>
      <w:r>
        <w:rPr>
          <w:rFonts w:ascii="Times New Roman" w:hAnsi="Times New Roman"/>
          <w:b w:val="false"/>
          <w:i w:val="false"/>
          <w:color w:val="000000"/>
          <w:sz w:val="22"/>
        </w:rPr>
        <w:t xml:space="preserve">i) </w:t>
      </w:r>
      <w:bookmarkEnd w:id="1404"/>
      <w:bookmarkStart w:name="paragraf-19.odsek-2.pismeno-i.text" w:id="1405"/>
      <w:r>
        <w:rPr>
          <w:rFonts w:ascii="Times New Roman" w:hAnsi="Times New Roman"/>
          <w:b w:val="false"/>
          <w:i w:val="false"/>
          <w:color w:val="000000"/>
          <w:sz w:val="22"/>
        </w:rPr>
        <w:t xml:space="preserve">výdavok (náklad) vo výške obstarávacej ceny pohľadávky, ktorá jednotlivo nepresahuje 1 000 Sk za pohľadávku, ak sa trvale upúšťa od jej vymáhania z dôvodu, že náklady na jej vymáhanie by presiahli jej hodnotu, </w:t>
      </w:r>
      <w:bookmarkEnd w:id="1405"/>
    </w:p>
    <w:bookmarkEnd w:id="1403"/>
    <w:bookmarkStart w:name="paragraf-19.odsek-2.pismeno-j" w:id="1406"/>
    <w:p>
      <w:pPr>
        <w:spacing w:before="225" w:after="225" w:line="264"/>
        <w:ind w:left="495"/>
        <w:jc w:val="left"/>
      </w:pPr>
      <w:r>
        <w:rPr>
          <w:rFonts w:ascii="Times New Roman" w:hAnsi="Times New Roman"/>
          <w:b w:val="false"/>
          <w:i w:val="false"/>
          <w:color w:val="000000"/>
          <w:sz w:val="22"/>
        </w:rPr>
        <w:t xml:space="preserve"> </w:t>
      </w:r>
      <w:bookmarkStart w:name="paragraf-19.odsek-2.pismeno-j.oznacenie" w:id="1407"/>
      <w:r>
        <w:rPr>
          <w:rFonts w:ascii="Times New Roman" w:hAnsi="Times New Roman"/>
          <w:b w:val="false"/>
          <w:i w:val="false"/>
          <w:color w:val="000000"/>
          <w:sz w:val="22"/>
        </w:rPr>
        <w:t xml:space="preserve">j) </w:t>
      </w:r>
      <w:bookmarkEnd w:id="1407"/>
      <w:bookmarkStart w:name="paragraf-19.odsek-2.pismeno-j.text" w:id="1408"/>
      <w:r>
        <w:rPr>
          <w:rFonts w:ascii="Times New Roman" w:hAnsi="Times New Roman"/>
          <w:b w:val="false"/>
          <w:i w:val="false"/>
          <w:color w:val="000000"/>
          <w:sz w:val="22"/>
        </w:rPr>
        <w:t>výdavok (náklad) vo výške odvodu z výťažku,</w:t>
      </w:r>
      <w:bookmarkEnd w:id="1408"/>
      <w:hyperlink w:anchor="poznamky.poznamka-5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56</w:t>
        </w:r>
        <w:r>
          <w:rPr>
            <w:rFonts w:ascii="Times New Roman" w:hAnsi="Times New Roman"/>
            <w:b w:val="false"/>
            <w:i w:val="false"/>
            <w:color w:val="0000ff"/>
            <w:sz w:val="22"/>
            <w:u w:val="single"/>
          </w:rPr>
          <w:t>)</w:t>
        </w:r>
      </w:hyperlink>
      <w:bookmarkStart w:name="paragraf-19.odsek-2.pismeno-j.text" w:id="1409"/>
      <w:r>
        <w:rPr>
          <w:rFonts w:ascii="Times New Roman" w:hAnsi="Times New Roman"/>
          <w:b w:val="false"/>
          <w:i w:val="false"/>
          <w:color w:val="000000"/>
          <w:sz w:val="22"/>
        </w:rPr>
        <w:t xml:space="preserve"> </w:t>
      </w:r>
      <w:bookmarkEnd w:id="1409"/>
    </w:p>
    <w:bookmarkEnd w:id="1406"/>
    <w:bookmarkStart w:name="paragraf-19.odsek-2.pismeno-k" w:id="1410"/>
    <w:p>
      <w:pPr>
        <w:spacing w:before="225" w:after="225" w:line="264"/>
        <w:ind w:left="495"/>
        <w:jc w:val="left"/>
      </w:pPr>
      <w:r>
        <w:rPr>
          <w:rFonts w:ascii="Times New Roman" w:hAnsi="Times New Roman"/>
          <w:b w:val="false"/>
          <w:i w:val="false"/>
          <w:color w:val="000000"/>
          <w:sz w:val="22"/>
        </w:rPr>
        <w:t xml:space="preserve"> </w:t>
      </w:r>
      <w:bookmarkStart w:name="paragraf-19.odsek-2.pismeno-k.oznacenie" w:id="1411"/>
      <w:r>
        <w:rPr>
          <w:rFonts w:ascii="Times New Roman" w:hAnsi="Times New Roman"/>
          <w:b w:val="false"/>
          <w:i w:val="false"/>
          <w:color w:val="000000"/>
          <w:sz w:val="22"/>
        </w:rPr>
        <w:t xml:space="preserve">k) </w:t>
      </w:r>
      <w:bookmarkEnd w:id="1411"/>
      <w:bookmarkStart w:name="paragraf-19.odsek-2.pismeno-k.text" w:id="1412"/>
      <w:r>
        <w:rPr>
          <w:rFonts w:ascii="Times New Roman" w:hAnsi="Times New Roman"/>
          <w:b w:val="false"/>
          <w:i w:val="false"/>
          <w:color w:val="000000"/>
          <w:sz w:val="22"/>
        </w:rPr>
        <w:t xml:space="preserve">výdavky (náklady) na reklamu vynaložené na účel prezentácie podnikateľskej činnosti daňovníka, tovaru, služieb, nehnuteľností, obchodného mena, ochrannej známky, obchodného označenia výrobkov a iných práv a záväzkov súvisiacich s činnosťou daňovníka so zámerom dosiahnutia, zabezpečenia, udržania alebo zvýšenia príjmov daňovníka, </w:t>
      </w:r>
      <w:bookmarkEnd w:id="1412"/>
    </w:p>
    <w:bookmarkEnd w:id="1410"/>
    <w:bookmarkStart w:name="paragraf-19.odsek-2.pismeno-l" w:id="1413"/>
    <w:p>
      <w:pPr>
        <w:spacing w:before="225" w:after="225" w:line="264"/>
        <w:ind w:left="495"/>
        <w:jc w:val="left"/>
      </w:pPr>
      <w:r>
        <w:rPr>
          <w:rFonts w:ascii="Times New Roman" w:hAnsi="Times New Roman"/>
          <w:b w:val="false"/>
          <w:i w:val="false"/>
          <w:color w:val="000000"/>
          <w:sz w:val="22"/>
        </w:rPr>
        <w:t xml:space="preserve"> </w:t>
      </w:r>
      <w:bookmarkStart w:name="paragraf-19.odsek-2.pismeno-l.oznacenie" w:id="1414"/>
      <w:r>
        <w:rPr>
          <w:rFonts w:ascii="Times New Roman" w:hAnsi="Times New Roman"/>
          <w:b w:val="false"/>
          <w:i w:val="false"/>
          <w:color w:val="000000"/>
          <w:sz w:val="22"/>
        </w:rPr>
        <w:t xml:space="preserve">l) </w:t>
      </w:r>
      <w:bookmarkEnd w:id="1414"/>
      <w:bookmarkStart w:name="paragraf-19.odsek-2.pismeno-l.text" w:id="1415"/>
      <w:r>
        <w:rPr>
          <w:rFonts w:ascii="Times New Roman" w:hAnsi="Times New Roman"/>
          <w:b w:val="false"/>
          <w:i w:val="false"/>
          <w:color w:val="000000"/>
          <w:sz w:val="22"/>
        </w:rPr>
        <w:t>výdavky (náklady) na spotrebované pohonné látky podľa cien platných v čase ich nákupu, prepočítané podľa spotreby uvedenej v technickom preukaze, alebo ak sa táto spotreba v technickom preukaze neuvádza, alebo ak sa vozidlo nepoužíva na pracovné cesty,</w:t>
      </w:r>
      <w:bookmarkEnd w:id="1415"/>
      <w:hyperlink w:anchor="poznamky.poznamka-8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87</w:t>
        </w:r>
        <w:r>
          <w:rPr>
            <w:rFonts w:ascii="Times New Roman" w:hAnsi="Times New Roman"/>
            <w:b w:val="false"/>
            <w:i w:val="false"/>
            <w:color w:val="0000ff"/>
            <w:sz w:val="22"/>
            <w:u w:val="single"/>
          </w:rPr>
          <w:t>)</w:t>
        </w:r>
      </w:hyperlink>
      <w:bookmarkStart w:name="paragraf-19.odsek-2.pismeno-l.text" w:id="1416"/>
      <w:r>
        <w:rPr>
          <w:rFonts w:ascii="Times New Roman" w:hAnsi="Times New Roman"/>
          <w:b w:val="false"/>
          <w:i w:val="false"/>
          <w:color w:val="000000"/>
          <w:sz w:val="22"/>
        </w:rPr>
        <w:t xml:space="preserve"> alebo ak sa vozidlo alebo zariadenie používa na prevádzku, pri ktorej nie je spotreba pohonných látok uvedená v technickom preukaze, podľa spotreby preukázanej iným preukázateľným dokladom; pri výpočte spotreby pohonných látok vozidiel používaných na pracovné cesty</w:t>
      </w:r>
      <w:bookmarkEnd w:id="1416"/>
      <w:hyperlink w:anchor="poznamky.poznamka-8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87</w:t>
        </w:r>
        <w:r>
          <w:rPr>
            <w:rFonts w:ascii="Times New Roman" w:hAnsi="Times New Roman"/>
            <w:b w:val="false"/>
            <w:i w:val="false"/>
            <w:color w:val="0000ff"/>
            <w:sz w:val="22"/>
            <w:u w:val="single"/>
          </w:rPr>
          <w:t>)</w:t>
        </w:r>
      </w:hyperlink>
      <w:bookmarkStart w:name="paragraf-19.odsek-2.pismeno-l.text" w:id="1417"/>
      <w:r>
        <w:rPr>
          <w:rFonts w:ascii="Times New Roman" w:hAnsi="Times New Roman"/>
          <w:b w:val="false"/>
          <w:i w:val="false"/>
          <w:color w:val="000000"/>
          <w:sz w:val="22"/>
        </w:rPr>
        <w:t xml:space="preserve"> sa postupuje spôsobom ustanoveným osobitným predpisom,</w:t>
      </w:r>
      <w:bookmarkEnd w:id="1417"/>
      <w:hyperlink w:anchor="poznamky.poznamka-8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89</w:t>
        </w:r>
        <w:r>
          <w:rPr>
            <w:rFonts w:ascii="Times New Roman" w:hAnsi="Times New Roman"/>
            <w:b w:val="false"/>
            <w:i w:val="false"/>
            <w:color w:val="0000ff"/>
            <w:sz w:val="22"/>
            <w:u w:val="single"/>
          </w:rPr>
          <w:t>)</w:t>
        </w:r>
      </w:hyperlink>
      <w:bookmarkStart w:name="paragraf-19.odsek-2.pismeno-l.text" w:id="1418"/>
      <w:r>
        <w:rPr>
          <w:rFonts w:ascii="Times New Roman" w:hAnsi="Times New Roman"/>
          <w:b w:val="false"/>
          <w:i w:val="false"/>
          <w:color w:val="000000"/>
          <w:sz w:val="22"/>
        </w:rPr>
        <w:t xml:space="preserve"> </w:t>
      </w:r>
      <w:bookmarkEnd w:id="1418"/>
    </w:p>
    <w:bookmarkEnd w:id="1413"/>
    <w:bookmarkStart w:name="paragraf-19.odsek-2.pismeno-m" w:id="1419"/>
    <w:p>
      <w:pPr>
        <w:spacing w:before="225" w:after="225" w:line="264"/>
        <w:ind w:left="495"/>
        <w:jc w:val="left"/>
      </w:pPr>
      <w:r>
        <w:rPr>
          <w:rFonts w:ascii="Times New Roman" w:hAnsi="Times New Roman"/>
          <w:b w:val="false"/>
          <w:i w:val="false"/>
          <w:color w:val="000000"/>
          <w:sz w:val="22"/>
        </w:rPr>
        <w:t xml:space="preserve"> </w:t>
      </w:r>
      <w:bookmarkStart w:name="paragraf-19.odsek-2.pismeno-m.oznacenie" w:id="1420"/>
      <w:r>
        <w:rPr>
          <w:rFonts w:ascii="Times New Roman" w:hAnsi="Times New Roman"/>
          <w:b w:val="false"/>
          <w:i w:val="false"/>
          <w:color w:val="000000"/>
          <w:sz w:val="22"/>
        </w:rPr>
        <w:t xml:space="preserve">m) </w:t>
      </w:r>
      <w:bookmarkEnd w:id="1420"/>
      <w:bookmarkStart w:name="paragraf-19.odsek-2.pismeno-m.text" w:id="1421"/>
      <w:r>
        <w:rPr>
          <w:rFonts w:ascii="Times New Roman" w:hAnsi="Times New Roman"/>
          <w:b w:val="false"/>
          <w:i w:val="false"/>
          <w:color w:val="000000"/>
          <w:sz w:val="22"/>
        </w:rPr>
        <w:t xml:space="preserve">výdavky, na ktorých úhradu boli poskytnuté dotácie, podpory a príspevky poskytnuté z prostriedkov štátneho rozpočtu, rozpočtov obcí, rozpočtov vyšších územných celkov, štátnych fondov a Národného úradu práce zahrnované do príjmov, </w:t>
      </w:r>
      <w:bookmarkEnd w:id="1421"/>
    </w:p>
    <w:bookmarkEnd w:id="1419"/>
    <w:bookmarkStart w:name="paragraf-19.odsek-2.pismeno-n" w:id="1422"/>
    <w:p>
      <w:pPr>
        <w:spacing w:before="225" w:after="225" w:line="264"/>
        <w:ind w:left="495"/>
        <w:jc w:val="left"/>
      </w:pPr>
      <w:r>
        <w:rPr>
          <w:rFonts w:ascii="Times New Roman" w:hAnsi="Times New Roman"/>
          <w:b w:val="false"/>
          <w:i w:val="false"/>
          <w:color w:val="000000"/>
          <w:sz w:val="22"/>
        </w:rPr>
        <w:t xml:space="preserve"> </w:t>
      </w:r>
      <w:bookmarkStart w:name="paragraf-19.odsek-2.pismeno-n.oznacenie" w:id="1423"/>
      <w:r>
        <w:rPr>
          <w:rFonts w:ascii="Times New Roman" w:hAnsi="Times New Roman"/>
          <w:b w:val="false"/>
          <w:i w:val="false"/>
          <w:color w:val="000000"/>
          <w:sz w:val="22"/>
        </w:rPr>
        <w:t xml:space="preserve">n) </w:t>
      </w:r>
      <w:bookmarkEnd w:id="1423"/>
      <w:bookmarkStart w:name="paragraf-19.odsek-2.pismeno-n.text" w:id="1424"/>
      <w:r>
        <w:rPr>
          <w:rFonts w:ascii="Times New Roman" w:hAnsi="Times New Roman"/>
          <w:b w:val="false"/>
          <w:i w:val="false"/>
          <w:color w:val="000000"/>
          <w:sz w:val="22"/>
        </w:rPr>
        <w:t xml:space="preserve">odpisy pri majetku, ktorý nie je priamo využívaný daňovníkom, ale slúži na zabezpečenie zdaniteľných príjmov tohto daňovníka a súčasne aj daňovníka, ktorému bol poskytnutý, ak ide o poskytnutie majetku, ktorý slúži na podporu predaja tovaru, služieb alebo výrobkov daňovníka, ktorý tento majetok poskytol na priame využitie inému daňovníkovi. </w:t>
      </w:r>
      <w:bookmarkEnd w:id="1424"/>
    </w:p>
    <w:bookmarkEnd w:id="1422"/>
    <w:bookmarkEnd w:id="1309"/>
    <w:bookmarkStart w:name="paragraf-19.odsek-3" w:id="1425"/>
    <w:p>
      <w:pPr>
        <w:spacing w:before="0" w:after="0" w:line="264"/>
        <w:ind w:left="420"/>
        <w:jc w:val="left"/>
      </w:pPr>
      <w:bookmarkStart w:name="paragraf-19.odsek-3" w:id="1426"/>
      <w:r>
        <w:rPr>
          <w:rFonts w:ascii="Times New Roman" w:hAnsi="Times New Roman"/>
          <w:b w:val="false"/>
          <w:i w:val="false"/>
          <w:color w:val="000000"/>
          <w:sz w:val="22"/>
        </w:rPr>
        <w:t xml:space="preserve"> </w:t>
      </w:r>
      <w:bookmarkStart w:name="paragraf-19.odsek-3.oznacenie" w:id="1427"/>
      <w:r>
        <w:rPr>
          <w:rFonts w:ascii="Times New Roman" w:hAnsi="Times New Roman"/>
          <w:b w:val="false"/>
          <w:i w:val="false"/>
          <w:color w:val="000000"/>
          <w:sz w:val="22"/>
        </w:rPr>
        <w:t xml:space="preserve">(3) </w:t>
      </w:r>
      <w:bookmarkEnd w:id="1427"/>
      <w:bookmarkStart w:name="paragraf-19.odsek-3.text" w:id="1428"/>
      <w:r>
        <w:rPr>
          <w:rFonts w:ascii="Times New Roman" w:hAnsi="Times New Roman"/>
          <w:b w:val="false"/>
          <w:i w:val="false"/>
          <w:color w:val="000000"/>
          <w:sz w:val="22"/>
        </w:rPr>
        <w:t xml:space="preserve">Daňovými výdavkami sú aj </w:t>
      </w:r>
      <w:bookmarkEnd w:id="1428"/>
    </w:p>
    <w:bookmarkEnd w:id="1426"/>
    <w:bookmarkStart w:name="paragraf-19.odsek-3.pismeno-a" w:id="1429"/>
    <w:p>
      <w:pPr>
        <w:spacing w:before="225" w:after="225" w:line="264"/>
        <w:ind w:left="495"/>
        <w:jc w:val="left"/>
      </w:pPr>
      <w:r>
        <w:rPr>
          <w:rFonts w:ascii="Times New Roman" w:hAnsi="Times New Roman"/>
          <w:b w:val="false"/>
          <w:i w:val="false"/>
          <w:color w:val="000000"/>
          <w:sz w:val="22"/>
        </w:rPr>
        <w:t xml:space="preserve"> </w:t>
      </w:r>
      <w:bookmarkStart w:name="paragraf-19.odsek-3.pismeno-a.oznacenie" w:id="1430"/>
      <w:r>
        <w:rPr>
          <w:rFonts w:ascii="Times New Roman" w:hAnsi="Times New Roman"/>
          <w:b w:val="false"/>
          <w:i w:val="false"/>
          <w:color w:val="000000"/>
          <w:sz w:val="22"/>
        </w:rPr>
        <w:t xml:space="preserve">a) </w:t>
      </w:r>
      <w:bookmarkEnd w:id="1430"/>
      <w:bookmarkStart w:name="paragraf-19.odsek-3.pismeno-a.text" w:id="1431"/>
      <w:r>
        <w:rPr>
          <w:rFonts w:ascii="Times New Roman" w:hAnsi="Times New Roman"/>
          <w:b w:val="false"/>
          <w:i w:val="false"/>
          <w:color w:val="000000"/>
          <w:sz w:val="22"/>
        </w:rPr>
        <w:t>odpisy hmotného majetku a nehmotného majetku (</w:t>
      </w:r>
      <w:bookmarkEnd w:id="1431"/>
      <w:hyperlink w:anchor="paragraf-22">
        <w:r>
          <w:rPr>
            <w:rFonts w:ascii="Times New Roman" w:hAnsi="Times New Roman"/>
            <w:b w:val="false"/>
            <w:i w:val="false"/>
            <w:color w:val="0000ff"/>
            <w:sz w:val="22"/>
            <w:u w:val="single"/>
          </w:rPr>
          <w:t>§ 22 až 29</w:t>
        </w:r>
      </w:hyperlink>
      <w:bookmarkStart w:name="paragraf-19.odsek-3.pismeno-a.text" w:id="1432"/>
      <w:r>
        <w:rPr>
          <w:rFonts w:ascii="Times New Roman" w:hAnsi="Times New Roman"/>
          <w:b w:val="false"/>
          <w:i w:val="false"/>
          <w:color w:val="000000"/>
          <w:sz w:val="22"/>
        </w:rPr>
        <w:t xml:space="preserve">), </w:t>
      </w:r>
      <w:bookmarkEnd w:id="1432"/>
    </w:p>
    <w:bookmarkEnd w:id="1429"/>
    <w:bookmarkStart w:name="paragraf-19.odsek-3.pismeno-b" w:id="1433"/>
    <w:p>
      <w:pPr>
        <w:spacing w:before="225" w:after="225" w:line="264"/>
        <w:ind w:left="495"/>
        <w:jc w:val="left"/>
      </w:pPr>
      <w:r>
        <w:rPr>
          <w:rFonts w:ascii="Times New Roman" w:hAnsi="Times New Roman"/>
          <w:b w:val="false"/>
          <w:i w:val="false"/>
          <w:color w:val="000000"/>
          <w:sz w:val="22"/>
        </w:rPr>
        <w:t xml:space="preserve"> </w:t>
      </w:r>
      <w:bookmarkStart w:name="paragraf-19.odsek-3.pismeno-b.oznacenie" w:id="1434"/>
      <w:r>
        <w:rPr>
          <w:rFonts w:ascii="Times New Roman" w:hAnsi="Times New Roman"/>
          <w:b w:val="false"/>
          <w:i w:val="false"/>
          <w:color w:val="000000"/>
          <w:sz w:val="22"/>
        </w:rPr>
        <w:t xml:space="preserve">b) </w:t>
      </w:r>
      <w:bookmarkEnd w:id="1434"/>
      <w:bookmarkStart w:name="paragraf-19.odsek-3.pismeno-b.text" w:id="1435"/>
      <w:r>
        <w:rPr>
          <w:rFonts w:ascii="Times New Roman" w:hAnsi="Times New Roman"/>
          <w:b w:val="false"/>
          <w:i w:val="false"/>
          <w:color w:val="000000"/>
          <w:sz w:val="22"/>
        </w:rPr>
        <w:t>zostatková cena (</w:t>
      </w:r>
      <w:bookmarkEnd w:id="1435"/>
      <w:hyperlink w:anchor="paragraf-25.odsek-3">
        <w:r>
          <w:rPr>
            <w:rFonts w:ascii="Times New Roman" w:hAnsi="Times New Roman"/>
            <w:b w:val="false"/>
            <w:i w:val="false"/>
            <w:color w:val="0000ff"/>
            <w:sz w:val="22"/>
            <w:u w:val="single"/>
          </w:rPr>
          <w:t>§ 25 ods. 3</w:t>
        </w:r>
      </w:hyperlink>
      <w:bookmarkStart w:name="paragraf-19.odsek-3.pismeno-b.text" w:id="1436"/>
      <w:r>
        <w:rPr>
          <w:rFonts w:ascii="Times New Roman" w:hAnsi="Times New Roman"/>
          <w:b w:val="false"/>
          <w:i w:val="false"/>
          <w:color w:val="000000"/>
          <w:sz w:val="22"/>
        </w:rPr>
        <w:t>) hmotného majetku a nehmotného majetku pri jeho vyradení predajom alebo likvidáciou alebo pomerná časť zostatkovej ceny vzťahujúca sa na predanú alebo likvidovanú časť majetku; zostatková cena likvidovaného stavebného objektu alebo jeho časti v súvislosti s výstavbou nového stavebného objektu alebo technickým zhodnotením stavby sa zahrnie do obstarávacej ceny,</w:t>
      </w:r>
      <w:bookmarkEnd w:id="1436"/>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19.odsek-3.pismeno-b.text" w:id="1437"/>
      <w:r>
        <w:rPr>
          <w:rFonts w:ascii="Times New Roman" w:hAnsi="Times New Roman"/>
          <w:b w:val="false"/>
          <w:i w:val="false"/>
          <w:color w:val="000000"/>
          <w:sz w:val="22"/>
        </w:rPr>
        <w:t xml:space="preserve"> </w:t>
      </w:r>
      <w:bookmarkEnd w:id="1437"/>
    </w:p>
    <w:bookmarkEnd w:id="1433"/>
    <w:bookmarkStart w:name="paragraf-19.odsek-3.pismeno-c" w:id="1438"/>
    <w:p>
      <w:pPr>
        <w:spacing w:before="225" w:after="225" w:line="264"/>
        <w:ind w:left="495"/>
        <w:jc w:val="left"/>
      </w:pPr>
      <w:r>
        <w:rPr>
          <w:rFonts w:ascii="Times New Roman" w:hAnsi="Times New Roman"/>
          <w:b w:val="false"/>
          <w:i w:val="false"/>
          <w:color w:val="000000"/>
          <w:sz w:val="22"/>
        </w:rPr>
        <w:t xml:space="preserve"> </w:t>
      </w:r>
      <w:bookmarkStart w:name="paragraf-19.odsek-3.pismeno-c.oznacenie" w:id="1439"/>
      <w:r>
        <w:rPr>
          <w:rFonts w:ascii="Times New Roman" w:hAnsi="Times New Roman"/>
          <w:b w:val="false"/>
          <w:i w:val="false"/>
          <w:color w:val="000000"/>
          <w:sz w:val="22"/>
        </w:rPr>
        <w:t xml:space="preserve">c) </w:t>
      </w:r>
      <w:bookmarkEnd w:id="1439"/>
      <w:bookmarkStart w:name="paragraf-19.odsek-3.pismeno-c.text" w:id="1440"/>
      <w:r>
        <w:rPr>
          <w:rFonts w:ascii="Times New Roman" w:hAnsi="Times New Roman"/>
          <w:b w:val="false"/>
          <w:i w:val="false"/>
          <w:color w:val="000000"/>
          <w:sz w:val="22"/>
        </w:rPr>
        <w:t>zostatková cena alebo obstarávacia cena hmotného majetku bezodplatne odovzdaného do vlastníctva organizácie zabezpečujúcej jeho ďalšie využitie podľa osobitného predpisu,</w:t>
      </w:r>
      <w:bookmarkEnd w:id="1440"/>
      <w:hyperlink w:anchor="poznamky.poznamka-9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90</w:t>
        </w:r>
        <w:r>
          <w:rPr>
            <w:rFonts w:ascii="Times New Roman" w:hAnsi="Times New Roman"/>
            <w:b w:val="false"/>
            <w:i w:val="false"/>
            <w:color w:val="0000ff"/>
            <w:sz w:val="22"/>
            <w:u w:val="single"/>
          </w:rPr>
          <w:t>)</w:t>
        </w:r>
      </w:hyperlink>
      <w:bookmarkStart w:name="paragraf-19.odsek-3.pismeno-c.text" w:id="1441"/>
      <w:r>
        <w:rPr>
          <w:rFonts w:ascii="Times New Roman" w:hAnsi="Times New Roman"/>
          <w:b w:val="false"/>
          <w:i w:val="false"/>
          <w:color w:val="000000"/>
          <w:sz w:val="22"/>
        </w:rPr>
        <w:t xml:space="preserve"> ak nie je súčasťou obstarávacej ceny stavby odpisovanej odovzdávajúcim daňovníkom, </w:t>
      </w:r>
      <w:bookmarkEnd w:id="1441"/>
    </w:p>
    <w:bookmarkEnd w:id="1438"/>
    <w:bookmarkStart w:name="paragraf-19.odsek-3.pismeno-d" w:id="1442"/>
    <w:p>
      <w:pPr>
        <w:spacing w:before="225" w:after="225" w:line="264"/>
        <w:ind w:left="495"/>
        <w:jc w:val="left"/>
      </w:pPr>
      <w:r>
        <w:rPr>
          <w:rFonts w:ascii="Times New Roman" w:hAnsi="Times New Roman"/>
          <w:b w:val="false"/>
          <w:i w:val="false"/>
          <w:color w:val="000000"/>
          <w:sz w:val="22"/>
        </w:rPr>
        <w:t xml:space="preserve"> </w:t>
      </w:r>
      <w:bookmarkStart w:name="paragraf-19.odsek-3.pismeno-d.oznacenie" w:id="1443"/>
      <w:r>
        <w:rPr>
          <w:rFonts w:ascii="Times New Roman" w:hAnsi="Times New Roman"/>
          <w:b w:val="false"/>
          <w:i w:val="false"/>
          <w:color w:val="000000"/>
          <w:sz w:val="22"/>
        </w:rPr>
        <w:t xml:space="preserve">d) </w:t>
      </w:r>
      <w:bookmarkEnd w:id="1443"/>
      <w:bookmarkStart w:name="paragraf-19.odsek-3.pismeno-d.text" w:id="1444"/>
      <w:r>
        <w:rPr>
          <w:rFonts w:ascii="Times New Roman" w:hAnsi="Times New Roman"/>
          <w:b w:val="false"/>
          <w:i w:val="false"/>
          <w:color w:val="000000"/>
          <w:sz w:val="22"/>
        </w:rPr>
        <w:t xml:space="preserve">zostatková cena hmotného majetku a nehmotného majetku vyradeného z dôvodu škody do výšky príjmov z náhrad zahrnovaných do základu dane vrátane prijatých úhrad z predaja vyradeného majetku s výnimkou uvedenou v písmene g), </w:t>
      </w:r>
      <w:bookmarkEnd w:id="1444"/>
    </w:p>
    <w:bookmarkEnd w:id="1442"/>
    <w:bookmarkStart w:name="paragraf-19.odsek-3.pismeno-e" w:id="1445"/>
    <w:p>
      <w:pPr>
        <w:spacing w:before="225" w:after="225" w:line="264"/>
        <w:ind w:left="495"/>
        <w:jc w:val="left"/>
      </w:pPr>
      <w:r>
        <w:rPr>
          <w:rFonts w:ascii="Times New Roman" w:hAnsi="Times New Roman"/>
          <w:b w:val="false"/>
          <w:i w:val="false"/>
          <w:color w:val="000000"/>
          <w:sz w:val="22"/>
        </w:rPr>
        <w:t xml:space="preserve"> </w:t>
      </w:r>
      <w:bookmarkStart w:name="paragraf-19.odsek-3.pismeno-e.oznacenie" w:id="1446"/>
      <w:r>
        <w:rPr>
          <w:rFonts w:ascii="Times New Roman" w:hAnsi="Times New Roman"/>
          <w:b w:val="false"/>
          <w:i w:val="false"/>
          <w:color w:val="000000"/>
          <w:sz w:val="22"/>
        </w:rPr>
        <w:t xml:space="preserve">e) </w:t>
      </w:r>
      <w:bookmarkEnd w:id="1446"/>
      <w:bookmarkStart w:name="paragraf-19.odsek-3.pismeno-e.text" w:id="1447"/>
      <w:r>
        <w:rPr>
          <w:rFonts w:ascii="Times New Roman" w:hAnsi="Times New Roman"/>
          <w:b w:val="false"/>
          <w:i w:val="false"/>
          <w:color w:val="000000"/>
          <w:sz w:val="22"/>
        </w:rPr>
        <w:t xml:space="preserve">vstupná cena pri predaji hmotného majetku vylúčeného z odpisovania podľa </w:t>
      </w:r>
      <w:bookmarkEnd w:id="1447"/>
      <w:hyperlink w:anchor="paragraf-23">
        <w:r>
          <w:rPr>
            <w:rFonts w:ascii="Times New Roman" w:hAnsi="Times New Roman"/>
            <w:b w:val="false"/>
            <w:i w:val="false"/>
            <w:color w:val="0000ff"/>
            <w:sz w:val="22"/>
            <w:u w:val="single"/>
          </w:rPr>
          <w:t>§ 23</w:t>
        </w:r>
      </w:hyperlink>
      <w:bookmarkStart w:name="paragraf-19.odsek-3.pismeno-e.text" w:id="1448"/>
      <w:r>
        <w:rPr>
          <w:rFonts w:ascii="Times New Roman" w:hAnsi="Times New Roman"/>
          <w:b w:val="false"/>
          <w:i w:val="false"/>
          <w:color w:val="000000"/>
          <w:sz w:val="22"/>
        </w:rPr>
        <w:t xml:space="preserve">, pričom pri predaji majetku uvedeného v </w:t>
      </w:r>
      <w:bookmarkEnd w:id="1448"/>
      <w:hyperlink w:anchor="paragraf-23.odsek-1.pismeno-d">
        <w:r>
          <w:rPr>
            <w:rFonts w:ascii="Times New Roman" w:hAnsi="Times New Roman"/>
            <w:b w:val="false"/>
            <w:i w:val="false"/>
            <w:color w:val="0000ff"/>
            <w:sz w:val="22"/>
            <w:u w:val="single"/>
          </w:rPr>
          <w:t>§ 23 ods. 1 písm. d) až g)</w:t>
        </w:r>
      </w:hyperlink>
      <w:bookmarkStart w:name="paragraf-19.odsek-3.pismeno-e.text" w:id="1449"/>
      <w:r>
        <w:rPr>
          <w:rFonts w:ascii="Times New Roman" w:hAnsi="Times New Roman"/>
          <w:b w:val="false"/>
          <w:i w:val="false"/>
          <w:color w:val="000000"/>
          <w:sz w:val="22"/>
        </w:rPr>
        <w:t xml:space="preserve">, </w:t>
      </w:r>
      <w:bookmarkEnd w:id="1449"/>
      <w:hyperlink w:anchor="paragraf-23.odsek-2.pismeno-d">
        <w:r>
          <w:rPr>
            <w:rFonts w:ascii="Times New Roman" w:hAnsi="Times New Roman"/>
            <w:b w:val="false"/>
            <w:i w:val="false"/>
            <w:color w:val="0000ff"/>
            <w:sz w:val="22"/>
            <w:u w:val="single"/>
          </w:rPr>
          <w:t>§ 23 ods. 2 písm. d)</w:t>
        </w:r>
      </w:hyperlink>
      <w:bookmarkStart w:name="paragraf-19.odsek-3.pismeno-e.text" w:id="1450"/>
      <w:r>
        <w:rPr>
          <w:rFonts w:ascii="Times New Roman" w:hAnsi="Times New Roman"/>
          <w:b w:val="false"/>
          <w:i w:val="false"/>
          <w:color w:val="000000"/>
          <w:sz w:val="22"/>
        </w:rPr>
        <w:t xml:space="preserve"> a pozemkov nedotknutých ťažbou možno vstupnú cenu zahrnúť len do výšky príjmu z predaja, </w:t>
      </w:r>
      <w:bookmarkEnd w:id="1450"/>
    </w:p>
    <w:bookmarkEnd w:id="1445"/>
    <w:bookmarkStart w:name="paragraf-19.odsek-3.pismeno-f" w:id="1451"/>
    <w:p>
      <w:pPr>
        <w:spacing w:before="225" w:after="225" w:line="264"/>
        <w:ind w:left="495"/>
        <w:jc w:val="left"/>
      </w:pPr>
      <w:r>
        <w:rPr>
          <w:rFonts w:ascii="Times New Roman" w:hAnsi="Times New Roman"/>
          <w:b w:val="false"/>
          <w:i w:val="false"/>
          <w:color w:val="000000"/>
          <w:sz w:val="22"/>
        </w:rPr>
        <w:t xml:space="preserve"> </w:t>
      </w:r>
      <w:bookmarkStart w:name="paragraf-19.odsek-3.pismeno-f.oznacenie" w:id="1452"/>
      <w:r>
        <w:rPr>
          <w:rFonts w:ascii="Times New Roman" w:hAnsi="Times New Roman"/>
          <w:b w:val="false"/>
          <w:i w:val="false"/>
          <w:color w:val="000000"/>
          <w:sz w:val="22"/>
        </w:rPr>
        <w:t xml:space="preserve">f) </w:t>
      </w:r>
      <w:bookmarkEnd w:id="1452"/>
      <w:bookmarkStart w:name="paragraf-19.odsek-3.pismeno-f.text" w:id="1453"/>
      <w:r>
        <w:rPr>
          <w:rFonts w:ascii="Times New Roman" w:hAnsi="Times New Roman"/>
          <w:b w:val="false"/>
          <w:i w:val="false"/>
          <w:color w:val="000000"/>
          <w:sz w:val="22"/>
        </w:rPr>
        <w:t xml:space="preserve">tvorba rezerv a opravných položiek podľa </w:t>
      </w:r>
      <w:bookmarkEnd w:id="1453"/>
      <w:hyperlink w:anchor="paragraf-20">
        <w:r>
          <w:rPr>
            <w:rFonts w:ascii="Times New Roman" w:hAnsi="Times New Roman"/>
            <w:b w:val="false"/>
            <w:i w:val="false"/>
            <w:color w:val="0000ff"/>
            <w:sz w:val="22"/>
            <w:u w:val="single"/>
          </w:rPr>
          <w:t>§ 20</w:t>
        </w:r>
      </w:hyperlink>
      <w:bookmarkStart w:name="paragraf-19.odsek-3.pismeno-f.text" w:id="1454"/>
      <w:r>
        <w:rPr>
          <w:rFonts w:ascii="Times New Roman" w:hAnsi="Times New Roman"/>
          <w:b w:val="false"/>
          <w:i w:val="false"/>
          <w:color w:val="000000"/>
          <w:sz w:val="22"/>
        </w:rPr>
        <w:t xml:space="preserve">, </w:t>
      </w:r>
      <w:bookmarkEnd w:id="1454"/>
    </w:p>
    <w:bookmarkEnd w:id="1451"/>
    <w:bookmarkStart w:name="paragraf-19.odsek-3.pismeno-g" w:id="1455"/>
    <w:p>
      <w:pPr>
        <w:spacing w:before="0" w:after="0" w:line="264"/>
        <w:ind w:left="495"/>
        <w:jc w:val="left"/>
      </w:pPr>
      <w:bookmarkStart w:name="paragraf-19.odsek-3.pismeno-g" w:id="1456"/>
      <w:r>
        <w:rPr>
          <w:rFonts w:ascii="Times New Roman" w:hAnsi="Times New Roman"/>
          <w:b w:val="false"/>
          <w:i w:val="false"/>
          <w:color w:val="000000"/>
          <w:sz w:val="22"/>
        </w:rPr>
        <w:t xml:space="preserve"> </w:t>
      </w:r>
      <w:bookmarkStart w:name="paragraf-19.odsek-3.pismeno-g.oznacenie" w:id="1457"/>
      <w:r>
        <w:rPr>
          <w:rFonts w:ascii="Times New Roman" w:hAnsi="Times New Roman"/>
          <w:b w:val="false"/>
          <w:i w:val="false"/>
          <w:color w:val="000000"/>
          <w:sz w:val="22"/>
        </w:rPr>
        <w:t xml:space="preserve">g) </w:t>
      </w:r>
      <w:bookmarkEnd w:id="1457"/>
      <w:bookmarkStart w:name="paragraf-19.odsek-3.pismeno-g.text" w:id="1458"/>
      <w:r>
        <w:rPr>
          <w:rFonts w:ascii="Times New Roman" w:hAnsi="Times New Roman"/>
          <w:b w:val="false"/>
          <w:i w:val="false"/>
          <w:color w:val="000000"/>
          <w:sz w:val="22"/>
        </w:rPr>
        <w:t xml:space="preserve">škody nezavinené daňovníkom </w:t>
      </w:r>
      <w:bookmarkEnd w:id="1458"/>
    </w:p>
    <w:bookmarkEnd w:id="1456"/>
    <w:bookmarkStart w:name="paragraf-19.odsek-3.pismeno-g.bod-1" w:id="1459"/>
    <w:p>
      <w:pPr>
        <w:spacing w:before="225" w:after="225" w:line="264"/>
        <w:ind w:left="570"/>
        <w:jc w:val="left"/>
      </w:pPr>
      <w:r>
        <w:rPr>
          <w:rFonts w:ascii="Times New Roman" w:hAnsi="Times New Roman"/>
          <w:b w:val="false"/>
          <w:i w:val="false"/>
          <w:color w:val="000000"/>
          <w:sz w:val="22"/>
        </w:rPr>
        <w:t xml:space="preserve"> </w:t>
      </w:r>
      <w:bookmarkStart w:name="paragraf-19.odsek-3.pismeno-g.bod-1.oznacenie" w:id="1460"/>
      <w:r>
        <w:rPr>
          <w:rFonts w:ascii="Times New Roman" w:hAnsi="Times New Roman"/>
          <w:b w:val="false"/>
          <w:i w:val="false"/>
          <w:color w:val="000000"/>
          <w:sz w:val="22"/>
        </w:rPr>
        <w:t xml:space="preserve">1. </w:t>
      </w:r>
      <w:bookmarkEnd w:id="1460"/>
      <w:bookmarkStart w:name="paragraf-19.odsek-3.pismeno-g.bod-1.text" w:id="1461"/>
      <w:r>
        <w:rPr>
          <w:rFonts w:ascii="Times New Roman" w:hAnsi="Times New Roman"/>
          <w:b w:val="false"/>
          <w:i w:val="false"/>
          <w:color w:val="000000"/>
          <w:sz w:val="22"/>
        </w:rPr>
        <w:t xml:space="preserve">vzniknuté v dôsledku živelnej pohromy, napríklad zemetrasenia, povodne, krupobitia, lavíny alebo blesku, </w:t>
      </w:r>
      <w:bookmarkEnd w:id="1461"/>
    </w:p>
    <w:bookmarkEnd w:id="1459"/>
    <w:bookmarkStart w:name="paragraf-19.odsek-3.pismeno-g.bod-2" w:id="1462"/>
    <w:p>
      <w:pPr>
        <w:spacing w:before="225" w:after="225" w:line="264"/>
        <w:ind w:left="570"/>
        <w:jc w:val="left"/>
      </w:pPr>
      <w:r>
        <w:rPr>
          <w:rFonts w:ascii="Times New Roman" w:hAnsi="Times New Roman"/>
          <w:b w:val="false"/>
          <w:i w:val="false"/>
          <w:color w:val="000000"/>
          <w:sz w:val="22"/>
        </w:rPr>
        <w:t xml:space="preserve"> </w:t>
      </w:r>
      <w:bookmarkStart w:name="paragraf-19.odsek-3.pismeno-g.bod-2.oznacenie" w:id="1463"/>
      <w:r>
        <w:rPr>
          <w:rFonts w:ascii="Times New Roman" w:hAnsi="Times New Roman"/>
          <w:b w:val="false"/>
          <w:i w:val="false"/>
          <w:color w:val="000000"/>
          <w:sz w:val="22"/>
        </w:rPr>
        <w:t xml:space="preserve">2. </w:t>
      </w:r>
      <w:bookmarkEnd w:id="1463"/>
      <w:bookmarkStart w:name="paragraf-19.odsek-3.pismeno-g.bod-2.text" w:id="1464"/>
      <w:r>
        <w:rPr>
          <w:rFonts w:ascii="Times New Roman" w:hAnsi="Times New Roman"/>
          <w:b w:val="false"/>
          <w:i w:val="false"/>
          <w:color w:val="000000"/>
          <w:sz w:val="22"/>
        </w:rPr>
        <w:t xml:space="preserve">spôsobené neznámym páchateľom v zdaňovacom období, v ktorom bola táto skutočnosť potvrdená políciou, </w:t>
      </w:r>
      <w:bookmarkEnd w:id="1464"/>
    </w:p>
    <w:bookmarkEnd w:id="1462"/>
    <w:bookmarkEnd w:id="1455"/>
    <w:bookmarkStart w:name="paragraf-19.odsek-3.pismeno-h" w:id="1465"/>
    <w:p>
      <w:pPr>
        <w:spacing w:before="225" w:after="225" w:line="264"/>
        <w:ind w:left="495"/>
        <w:jc w:val="left"/>
      </w:pPr>
      <w:r>
        <w:rPr>
          <w:rFonts w:ascii="Times New Roman" w:hAnsi="Times New Roman"/>
          <w:b w:val="false"/>
          <w:i w:val="false"/>
          <w:color w:val="000000"/>
          <w:sz w:val="22"/>
        </w:rPr>
        <w:t xml:space="preserve"> </w:t>
      </w:r>
      <w:bookmarkStart w:name="paragraf-19.odsek-3.pismeno-h.oznacenie" w:id="1466"/>
      <w:r>
        <w:rPr>
          <w:rFonts w:ascii="Times New Roman" w:hAnsi="Times New Roman"/>
          <w:b w:val="false"/>
          <w:i w:val="false"/>
          <w:color w:val="000000"/>
          <w:sz w:val="22"/>
        </w:rPr>
        <w:t xml:space="preserve">h) </w:t>
      </w:r>
      <w:bookmarkEnd w:id="1466"/>
      <w:bookmarkStart w:name="paragraf-19.odsek-3.pismeno-h.text" w:id="1467"/>
      <w:r>
        <w:rPr>
          <w:rFonts w:ascii="Times New Roman" w:hAnsi="Times New Roman"/>
          <w:b w:val="false"/>
          <w:i w:val="false"/>
          <w:color w:val="000000"/>
          <w:sz w:val="22"/>
        </w:rPr>
        <w:t xml:space="preserve">hodnota pohľadávky pri jej postúpení do výšky príjmu z prijatých úhrad plynúcich z jej postúpenia a obstarávacia cena pohľadávky do výšky príjmu z prijatej úhrady plynúcej z jej ďalšieho postúpenia; ak ide o postúpenie pohľadávky, ktorá spĺňa podmienky na tvorbu opravnej položky k pohľadávkam voči dlžníkom v konkurznom konaní alebo vyrovnacom konaní, k pochybným a stratovým pohľadávkam v bankách podľa </w:t>
      </w:r>
      <w:bookmarkEnd w:id="1467"/>
      <w:hyperlink w:anchor="paragraf-20.odsek-4">
        <w:r>
          <w:rPr>
            <w:rFonts w:ascii="Times New Roman" w:hAnsi="Times New Roman"/>
            <w:b w:val="false"/>
            <w:i w:val="false"/>
            <w:color w:val="0000ff"/>
            <w:sz w:val="22"/>
            <w:u w:val="single"/>
          </w:rPr>
          <w:t>§ 20 ods. 4</w:t>
        </w:r>
      </w:hyperlink>
      <w:bookmarkStart w:name="paragraf-19.odsek-3.pismeno-h.text" w:id="1468"/>
      <w:r>
        <w:rPr>
          <w:rFonts w:ascii="Times New Roman" w:hAnsi="Times New Roman"/>
          <w:b w:val="false"/>
          <w:i w:val="false"/>
          <w:color w:val="000000"/>
          <w:sz w:val="22"/>
        </w:rPr>
        <w:t xml:space="preserve"> a k pohľadávkam podľa </w:t>
      </w:r>
      <w:bookmarkEnd w:id="1468"/>
      <w:hyperlink w:anchor="paragraf-20.odsek-14">
        <w:r>
          <w:rPr>
            <w:rFonts w:ascii="Times New Roman" w:hAnsi="Times New Roman"/>
            <w:b w:val="false"/>
            <w:i w:val="false"/>
            <w:color w:val="0000ff"/>
            <w:sz w:val="22"/>
            <w:u w:val="single"/>
          </w:rPr>
          <w:t>§ 20 ods. 14 písm. d)</w:t>
        </w:r>
      </w:hyperlink>
      <w:bookmarkStart w:name="paragraf-19.odsek-3.pismeno-h.text" w:id="1469"/>
      <w:r>
        <w:rPr>
          <w:rFonts w:ascii="Times New Roman" w:hAnsi="Times New Roman"/>
          <w:b w:val="false"/>
          <w:i w:val="false"/>
          <w:color w:val="000000"/>
          <w:sz w:val="22"/>
        </w:rPr>
        <w:t xml:space="preserve">, do daňových výdavkov sa zahŕňa výška pohľadávky účtovaná v nákladoch do výšky menovitej hodnoty pohľadávky bez príslušenstva, </w:t>
      </w:r>
      <w:bookmarkEnd w:id="1469"/>
    </w:p>
    <w:bookmarkEnd w:id="1465"/>
    <w:bookmarkStart w:name="paragraf-19.odsek-3.pismeno-i" w:id="1470"/>
    <w:p>
      <w:pPr>
        <w:spacing w:before="225" w:after="225" w:line="264"/>
        <w:ind w:left="495"/>
        <w:jc w:val="left"/>
      </w:pPr>
      <w:r>
        <w:rPr>
          <w:rFonts w:ascii="Times New Roman" w:hAnsi="Times New Roman"/>
          <w:b w:val="false"/>
          <w:i w:val="false"/>
          <w:color w:val="000000"/>
          <w:sz w:val="22"/>
        </w:rPr>
        <w:t xml:space="preserve"> </w:t>
      </w:r>
      <w:bookmarkStart w:name="paragraf-19.odsek-3.pismeno-i.oznacenie" w:id="1471"/>
      <w:r>
        <w:rPr>
          <w:rFonts w:ascii="Times New Roman" w:hAnsi="Times New Roman"/>
          <w:b w:val="false"/>
          <w:i w:val="false"/>
          <w:color w:val="000000"/>
          <w:sz w:val="22"/>
        </w:rPr>
        <w:t xml:space="preserve">i) </w:t>
      </w:r>
      <w:bookmarkEnd w:id="1471"/>
      <w:bookmarkStart w:name="paragraf-19.odsek-3.pismeno-i.text" w:id="1472"/>
      <w:r>
        <w:rPr>
          <w:rFonts w:ascii="Times New Roman" w:hAnsi="Times New Roman"/>
          <w:b w:val="false"/>
          <w:i w:val="false"/>
          <w:color w:val="000000"/>
          <w:sz w:val="22"/>
        </w:rPr>
        <w:t xml:space="preserve">poistné a príspevky hradené daňovníkom, ktorý je verejnou obchodnou spoločnosťou za spoločníkov tejto spoločnosti, komanditnou spoločnosťou za komplementárov, daňovníkom s príjmami podľa </w:t>
      </w:r>
      <w:bookmarkEnd w:id="1472"/>
      <w:hyperlink w:anchor="paragraf-6">
        <w:r>
          <w:rPr>
            <w:rFonts w:ascii="Times New Roman" w:hAnsi="Times New Roman"/>
            <w:b w:val="false"/>
            <w:i w:val="false"/>
            <w:color w:val="0000ff"/>
            <w:sz w:val="22"/>
            <w:u w:val="single"/>
          </w:rPr>
          <w:t>§ 6</w:t>
        </w:r>
      </w:hyperlink>
      <w:bookmarkStart w:name="paragraf-19.odsek-3.pismeno-i.text" w:id="1473"/>
      <w:r>
        <w:rPr>
          <w:rFonts w:ascii="Times New Roman" w:hAnsi="Times New Roman"/>
          <w:b w:val="false"/>
          <w:i w:val="false"/>
          <w:color w:val="000000"/>
          <w:sz w:val="22"/>
        </w:rPr>
        <w:t xml:space="preserve">, poistné a príspevky, ktoré je povinný platiť zamestnávateľ za zamestnanca, </w:t>
      </w:r>
      <w:bookmarkEnd w:id="1473"/>
    </w:p>
    <w:bookmarkEnd w:id="1470"/>
    <w:bookmarkStart w:name="paragraf-19.odsek-3.pismeno-j" w:id="1474"/>
    <w:p>
      <w:pPr>
        <w:spacing w:before="225" w:after="225" w:line="264"/>
        <w:ind w:left="495"/>
        <w:jc w:val="left"/>
      </w:pPr>
      <w:r>
        <w:rPr>
          <w:rFonts w:ascii="Times New Roman" w:hAnsi="Times New Roman"/>
          <w:b w:val="false"/>
          <w:i w:val="false"/>
          <w:color w:val="000000"/>
          <w:sz w:val="22"/>
        </w:rPr>
        <w:t xml:space="preserve"> </w:t>
      </w:r>
      <w:bookmarkStart w:name="paragraf-19.odsek-3.pismeno-j.oznacenie" w:id="1475"/>
      <w:r>
        <w:rPr>
          <w:rFonts w:ascii="Times New Roman" w:hAnsi="Times New Roman"/>
          <w:b w:val="false"/>
          <w:i w:val="false"/>
          <w:color w:val="000000"/>
          <w:sz w:val="22"/>
        </w:rPr>
        <w:t xml:space="preserve">j) </w:t>
      </w:r>
      <w:bookmarkEnd w:id="1475"/>
      <w:bookmarkStart w:name="paragraf-19.odsek-3.pismeno-j.text" w:id="1476"/>
      <w:r>
        <w:rPr>
          <w:rFonts w:ascii="Times New Roman" w:hAnsi="Times New Roman"/>
          <w:b w:val="false"/>
          <w:i w:val="false"/>
          <w:color w:val="000000"/>
          <w:sz w:val="22"/>
        </w:rPr>
        <w:t xml:space="preserve">daň z nehnuteľností, daň z prevodu a prechodu nehnuteľností, cestná daň a poplatky vzťahujúce sa na činnosti, z ktorých príjmy podliehajú dani, </w:t>
      </w:r>
      <w:bookmarkEnd w:id="1476"/>
    </w:p>
    <w:bookmarkEnd w:id="1474"/>
    <w:bookmarkStart w:name="paragraf-19.odsek-3.pismeno-k" w:id="1477"/>
    <w:p>
      <w:pPr>
        <w:spacing w:before="0" w:after="0" w:line="264"/>
        <w:ind w:left="495"/>
        <w:jc w:val="left"/>
      </w:pPr>
      <w:bookmarkStart w:name="paragraf-19.odsek-3.pismeno-k" w:id="1478"/>
      <w:r>
        <w:rPr>
          <w:rFonts w:ascii="Times New Roman" w:hAnsi="Times New Roman"/>
          <w:b w:val="false"/>
          <w:i w:val="false"/>
          <w:color w:val="000000"/>
          <w:sz w:val="22"/>
        </w:rPr>
        <w:t xml:space="preserve"> </w:t>
      </w:r>
      <w:bookmarkStart w:name="paragraf-19.odsek-3.pismeno-k.oznacenie" w:id="1479"/>
      <w:r>
        <w:rPr>
          <w:rFonts w:ascii="Times New Roman" w:hAnsi="Times New Roman"/>
          <w:b w:val="false"/>
          <w:i w:val="false"/>
          <w:color w:val="000000"/>
          <w:sz w:val="22"/>
        </w:rPr>
        <w:t xml:space="preserve">k) </w:t>
      </w:r>
      <w:bookmarkEnd w:id="1479"/>
      <w:bookmarkStart w:name="paragraf-19.odsek-3.pismeno-k.text" w:id="1480"/>
      <w:r>
        <w:rPr>
          <w:rFonts w:ascii="Times New Roman" w:hAnsi="Times New Roman"/>
          <w:b w:val="false"/>
          <w:i w:val="false"/>
          <w:color w:val="000000"/>
          <w:sz w:val="22"/>
        </w:rPr>
        <w:t xml:space="preserve">daň z pridanej hodnoty </w:t>
      </w:r>
      <w:bookmarkEnd w:id="1480"/>
    </w:p>
    <w:bookmarkEnd w:id="1478"/>
    <w:bookmarkStart w:name="paragraf-19.odsek-3.pismeno-k.bod-1" w:id="1481"/>
    <w:p>
      <w:pPr>
        <w:spacing w:before="225" w:after="225" w:line="264"/>
        <w:ind w:left="570"/>
        <w:jc w:val="left"/>
      </w:pPr>
      <w:r>
        <w:rPr>
          <w:rFonts w:ascii="Times New Roman" w:hAnsi="Times New Roman"/>
          <w:b w:val="false"/>
          <w:i w:val="false"/>
          <w:color w:val="000000"/>
          <w:sz w:val="22"/>
        </w:rPr>
        <w:t xml:space="preserve"> </w:t>
      </w:r>
      <w:bookmarkStart w:name="paragraf-19.odsek-3.pismeno-k.bod-1.oznacenie" w:id="1482"/>
      <w:r>
        <w:rPr>
          <w:rFonts w:ascii="Times New Roman" w:hAnsi="Times New Roman"/>
          <w:b w:val="false"/>
          <w:i w:val="false"/>
          <w:color w:val="000000"/>
          <w:sz w:val="22"/>
        </w:rPr>
        <w:t xml:space="preserve">1. </w:t>
      </w:r>
      <w:bookmarkEnd w:id="1482"/>
      <w:bookmarkStart w:name="paragraf-19.odsek-3.pismeno-k.bod-1.text" w:id="1483"/>
      <w:r>
        <w:rPr>
          <w:rFonts w:ascii="Times New Roman" w:hAnsi="Times New Roman"/>
          <w:b w:val="false"/>
          <w:i w:val="false"/>
          <w:color w:val="000000"/>
          <w:sz w:val="22"/>
        </w:rPr>
        <w:t>ktorú je platiteľ dane z pridanej hodnoty povinný odviesť pri zrušení registrácie podľa osobitného predpisu</w:t>
      </w:r>
      <w:bookmarkEnd w:id="1483"/>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aragraf-19.odsek-3.pismeno-k.bod-1.text" w:id="1484"/>
      <w:r>
        <w:rPr>
          <w:rFonts w:ascii="Times New Roman" w:hAnsi="Times New Roman"/>
          <w:b w:val="false"/>
          <w:i w:val="false"/>
          <w:color w:val="000000"/>
          <w:sz w:val="22"/>
        </w:rPr>
        <w:t xml:space="preserve"> s výnimkou uvedenou v </w:t>
      </w:r>
      <w:bookmarkEnd w:id="1484"/>
      <w:hyperlink w:anchor="paragraf-17.odsek-3.pismeno-d.bod-2">
        <w:r>
          <w:rPr>
            <w:rFonts w:ascii="Times New Roman" w:hAnsi="Times New Roman"/>
            <w:b w:val="false"/>
            <w:i w:val="false"/>
            <w:color w:val="0000ff"/>
            <w:sz w:val="22"/>
            <w:u w:val="single"/>
          </w:rPr>
          <w:t>§ 17 ods. 3 písm. d) druhom bode</w:t>
        </w:r>
      </w:hyperlink>
      <w:bookmarkStart w:name="paragraf-19.odsek-3.pismeno-k.bod-1.text" w:id="1485"/>
      <w:r>
        <w:rPr>
          <w:rFonts w:ascii="Times New Roman" w:hAnsi="Times New Roman"/>
          <w:b w:val="false"/>
          <w:i w:val="false"/>
          <w:color w:val="000000"/>
          <w:sz w:val="22"/>
        </w:rPr>
        <w:t xml:space="preserve">, </w:t>
      </w:r>
      <w:bookmarkEnd w:id="1485"/>
    </w:p>
    <w:bookmarkEnd w:id="1481"/>
    <w:bookmarkStart w:name="paragraf-19.odsek-3.pismeno-k.bod-2" w:id="1486"/>
    <w:p>
      <w:pPr>
        <w:spacing w:before="225" w:after="225" w:line="264"/>
        <w:ind w:left="570"/>
        <w:jc w:val="left"/>
      </w:pPr>
      <w:r>
        <w:rPr>
          <w:rFonts w:ascii="Times New Roman" w:hAnsi="Times New Roman"/>
          <w:b w:val="false"/>
          <w:i w:val="false"/>
          <w:color w:val="000000"/>
          <w:sz w:val="22"/>
        </w:rPr>
        <w:t xml:space="preserve"> </w:t>
      </w:r>
      <w:bookmarkStart w:name="paragraf-19.odsek-3.pismeno-k.bod-2.oznacenie" w:id="1487"/>
      <w:r>
        <w:rPr>
          <w:rFonts w:ascii="Times New Roman" w:hAnsi="Times New Roman"/>
          <w:b w:val="false"/>
          <w:i w:val="false"/>
          <w:color w:val="000000"/>
          <w:sz w:val="22"/>
        </w:rPr>
        <w:t xml:space="preserve">2. </w:t>
      </w:r>
      <w:bookmarkEnd w:id="1487"/>
      <w:bookmarkStart w:name="paragraf-19.odsek-3.pismeno-k.bod-2.text" w:id="1488"/>
      <w:r>
        <w:rPr>
          <w:rFonts w:ascii="Times New Roman" w:hAnsi="Times New Roman"/>
          <w:b w:val="false"/>
          <w:i w:val="false"/>
          <w:color w:val="000000"/>
          <w:sz w:val="22"/>
        </w:rPr>
        <w:t xml:space="preserve">ak na jej odpočítanie platiteľ dane z pridanej hodnoty nemá nárok alebo pomerná časť dane z pridanej hodnoty, ak platiteľ dane uplatňuje nárok na odpočítanie dane koeficientom okrem dane z pridanej hodnoty, ktorá sa vzťahuje na hmotný majetok a nehmotný majetok a je súčasťou vstupnej ceny podľa </w:t>
      </w:r>
      <w:bookmarkEnd w:id="1488"/>
      <w:hyperlink w:anchor="paragraf-25.odsek-5">
        <w:r>
          <w:rPr>
            <w:rFonts w:ascii="Times New Roman" w:hAnsi="Times New Roman"/>
            <w:b w:val="false"/>
            <w:i w:val="false"/>
            <w:color w:val="0000ff"/>
            <w:sz w:val="22"/>
            <w:u w:val="single"/>
          </w:rPr>
          <w:t>§ 25 ods. 5</w:t>
        </w:r>
      </w:hyperlink>
      <w:bookmarkStart w:name="paragraf-19.odsek-3.pismeno-k.bod-2.text" w:id="1489"/>
      <w:r>
        <w:rPr>
          <w:rFonts w:ascii="Times New Roman" w:hAnsi="Times New Roman"/>
          <w:b w:val="false"/>
          <w:i w:val="false"/>
          <w:color w:val="000000"/>
          <w:sz w:val="22"/>
        </w:rPr>
        <w:t xml:space="preserve">, </w:t>
      </w:r>
      <w:bookmarkEnd w:id="1489"/>
    </w:p>
    <w:bookmarkEnd w:id="1486"/>
    <w:bookmarkEnd w:id="1477"/>
    <w:bookmarkStart w:name="paragraf-19.odsek-3.pismeno-l" w:id="1490"/>
    <w:p>
      <w:pPr>
        <w:spacing w:before="225" w:after="225" w:line="264"/>
        <w:ind w:left="495"/>
        <w:jc w:val="left"/>
      </w:pPr>
      <w:r>
        <w:rPr>
          <w:rFonts w:ascii="Times New Roman" w:hAnsi="Times New Roman"/>
          <w:b w:val="false"/>
          <w:i w:val="false"/>
          <w:color w:val="000000"/>
          <w:sz w:val="22"/>
        </w:rPr>
        <w:t xml:space="preserve"> </w:t>
      </w:r>
      <w:bookmarkStart w:name="paragraf-19.odsek-3.pismeno-l.oznacenie" w:id="1491"/>
      <w:r>
        <w:rPr>
          <w:rFonts w:ascii="Times New Roman" w:hAnsi="Times New Roman"/>
          <w:b w:val="false"/>
          <w:i w:val="false"/>
          <w:color w:val="000000"/>
          <w:sz w:val="22"/>
        </w:rPr>
        <w:t xml:space="preserve">l) </w:t>
      </w:r>
      <w:bookmarkEnd w:id="1491"/>
      <w:bookmarkStart w:name="paragraf-19.odsek-3.pismeno-l.text" w:id="1492"/>
      <w:r>
        <w:rPr>
          <w:rFonts w:ascii="Times New Roman" w:hAnsi="Times New Roman"/>
          <w:b w:val="false"/>
          <w:i w:val="false"/>
          <w:color w:val="000000"/>
          <w:sz w:val="22"/>
        </w:rPr>
        <w:t>príspevky na doplnkové dôchodkové sporenie, ktoré platí zamestnávateľ za zamestnancov podľa osobitného predpisu,</w:t>
      </w:r>
      <w:bookmarkEnd w:id="1492"/>
      <w:hyperlink w:anchor="poznamky.poznamka-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35</w:t>
        </w:r>
        <w:r>
          <w:rPr>
            <w:rFonts w:ascii="Times New Roman" w:hAnsi="Times New Roman"/>
            <w:b w:val="false"/>
            <w:i w:val="false"/>
            <w:color w:val="0000ff"/>
            <w:sz w:val="22"/>
            <w:u w:val="single"/>
          </w:rPr>
          <w:t>)</w:t>
        </w:r>
      </w:hyperlink>
      <w:bookmarkStart w:name="paragraf-19.odsek-3.pismeno-l.text" w:id="1493"/>
      <w:r>
        <w:rPr>
          <w:rFonts w:ascii="Times New Roman" w:hAnsi="Times New Roman"/>
          <w:b w:val="false"/>
          <w:i w:val="false"/>
          <w:color w:val="000000"/>
          <w:sz w:val="22"/>
        </w:rPr>
        <w:t xml:space="preserve"> </w:t>
      </w:r>
      <w:bookmarkEnd w:id="1493"/>
    </w:p>
    <w:bookmarkEnd w:id="1490"/>
    <w:bookmarkStart w:name="paragraf-19.odsek-3.pismeno-m" w:id="1494"/>
    <w:p>
      <w:pPr>
        <w:spacing w:before="225" w:after="225" w:line="264"/>
        <w:ind w:left="495"/>
        <w:jc w:val="left"/>
      </w:pPr>
      <w:r>
        <w:rPr>
          <w:rFonts w:ascii="Times New Roman" w:hAnsi="Times New Roman"/>
          <w:b w:val="false"/>
          <w:i w:val="false"/>
          <w:color w:val="000000"/>
          <w:sz w:val="22"/>
        </w:rPr>
        <w:t xml:space="preserve"> </w:t>
      </w:r>
      <w:bookmarkStart w:name="paragraf-19.odsek-3.pismeno-m.oznacenie" w:id="1495"/>
      <w:r>
        <w:rPr>
          <w:rFonts w:ascii="Times New Roman" w:hAnsi="Times New Roman"/>
          <w:b w:val="false"/>
          <w:i w:val="false"/>
          <w:color w:val="000000"/>
          <w:sz w:val="22"/>
        </w:rPr>
        <w:t xml:space="preserve">m) </w:t>
      </w:r>
      <w:bookmarkEnd w:id="1495"/>
      <w:bookmarkStart w:name="paragraf-19.odsek-3.pismeno-m.text" w:id="1496"/>
      <w:r>
        <w:rPr>
          <w:rFonts w:ascii="Times New Roman" w:hAnsi="Times New Roman"/>
          <w:b w:val="false"/>
          <w:i w:val="false"/>
          <w:color w:val="000000"/>
          <w:sz w:val="22"/>
        </w:rPr>
        <w:t xml:space="preserve">odvod za neplnenie povinného podielu zamestnávania občanov so zmenenou pracovnou schopnosťou a občanov so zmenenou pracovnou schopnosťou s ťažším zdravotným postihnutím podľa osobitného predpisu, </w:t>
      </w:r>
      <w:bookmarkEnd w:id="1496"/>
    </w:p>
    <w:bookmarkEnd w:id="1494"/>
    <w:bookmarkStart w:name="paragraf-19.odsek-3.pismeno-n" w:id="1497"/>
    <w:p>
      <w:pPr>
        <w:spacing w:before="225" w:after="225" w:line="264"/>
        <w:ind w:left="495"/>
        <w:jc w:val="left"/>
      </w:pPr>
      <w:r>
        <w:rPr>
          <w:rFonts w:ascii="Times New Roman" w:hAnsi="Times New Roman"/>
          <w:b w:val="false"/>
          <w:i w:val="false"/>
          <w:color w:val="000000"/>
          <w:sz w:val="22"/>
        </w:rPr>
        <w:t xml:space="preserve"> </w:t>
      </w:r>
      <w:bookmarkStart w:name="paragraf-19.odsek-3.pismeno-n.oznacenie" w:id="1498"/>
      <w:r>
        <w:rPr>
          <w:rFonts w:ascii="Times New Roman" w:hAnsi="Times New Roman"/>
          <w:b w:val="false"/>
          <w:i w:val="false"/>
          <w:color w:val="000000"/>
          <w:sz w:val="22"/>
        </w:rPr>
        <w:t xml:space="preserve">n) </w:t>
      </w:r>
      <w:bookmarkEnd w:id="1498"/>
      <w:bookmarkStart w:name="paragraf-19.odsek-3.pismeno-n.text" w:id="1499"/>
      <w:r>
        <w:rPr>
          <w:rFonts w:ascii="Times New Roman" w:hAnsi="Times New Roman"/>
          <w:b w:val="false"/>
          <w:i w:val="false"/>
          <w:color w:val="000000"/>
          <w:sz w:val="22"/>
        </w:rPr>
        <w:t xml:space="preserve">príspevok združeniam právnických osôb vyplývajúci z členstva v tomto združení založeným na účel ochrany záujmov platiteľa vrátane obdobných združení v zahraničí najviac do 0,35 % z objemu zúčtovaných miezd, </w:t>
      </w:r>
      <w:bookmarkEnd w:id="1499"/>
    </w:p>
    <w:bookmarkEnd w:id="1497"/>
    <w:bookmarkStart w:name="paragraf-19.odsek-3.pismeno-o" w:id="1500"/>
    <w:p>
      <w:pPr>
        <w:spacing w:before="225" w:after="225" w:line="264"/>
        <w:ind w:left="495"/>
        <w:jc w:val="left"/>
      </w:pPr>
      <w:r>
        <w:rPr>
          <w:rFonts w:ascii="Times New Roman" w:hAnsi="Times New Roman"/>
          <w:b w:val="false"/>
          <w:i w:val="false"/>
          <w:color w:val="000000"/>
          <w:sz w:val="22"/>
        </w:rPr>
        <w:t xml:space="preserve"> </w:t>
      </w:r>
      <w:bookmarkStart w:name="paragraf-19.odsek-3.pismeno-o.oznacenie" w:id="1501"/>
      <w:r>
        <w:rPr>
          <w:rFonts w:ascii="Times New Roman" w:hAnsi="Times New Roman"/>
          <w:b w:val="false"/>
          <w:i w:val="false"/>
          <w:color w:val="000000"/>
          <w:sz w:val="22"/>
        </w:rPr>
        <w:t xml:space="preserve">o) </w:t>
      </w:r>
      <w:bookmarkEnd w:id="1501"/>
      <w:bookmarkStart w:name="paragraf-19.odsek-3.pismeno-o.text" w:id="1502"/>
      <w:r>
        <w:rPr>
          <w:rFonts w:ascii="Times New Roman" w:hAnsi="Times New Roman"/>
          <w:b w:val="false"/>
          <w:i w:val="false"/>
          <w:color w:val="000000"/>
          <w:sz w:val="22"/>
        </w:rPr>
        <w:t xml:space="preserve">nájomné pri finančnom prenájme len vo výške prevyšujúcej odpis uplatňovaný nájomcom podľa </w:t>
      </w:r>
      <w:bookmarkEnd w:id="1502"/>
      <w:hyperlink w:anchor="paragraf-26.odsek-8">
        <w:r>
          <w:rPr>
            <w:rFonts w:ascii="Times New Roman" w:hAnsi="Times New Roman"/>
            <w:b w:val="false"/>
            <w:i w:val="false"/>
            <w:color w:val="0000ff"/>
            <w:sz w:val="22"/>
            <w:u w:val="single"/>
          </w:rPr>
          <w:t>§ 26 ods. 8</w:t>
        </w:r>
      </w:hyperlink>
      <w:bookmarkStart w:name="paragraf-19.odsek-3.pismeno-o.text" w:id="1503"/>
      <w:r>
        <w:rPr>
          <w:rFonts w:ascii="Times New Roman" w:hAnsi="Times New Roman"/>
          <w:b w:val="false"/>
          <w:i w:val="false"/>
          <w:color w:val="000000"/>
          <w:sz w:val="22"/>
        </w:rPr>
        <w:t xml:space="preserve"> rovnomerne zahrnované do základu dane počas celej doby trvania nájmu za podmienok podľa odseku 5, </w:t>
      </w:r>
      <w:bookmarkEnd w:id="1503"/>
    </w:p>
    <w:bookmarkEnd w:id="1500"/>
    <w:bookmarkStart w:name="paragraf-19.odsek-3.pismeno-p" w:id="1504"/>
    <w:p>
      <w:pPr>
        <w:spacing w:before="225" w:after="225" w:line="264"/>
        <w:ind w:left="495"/>
        <w:jc w:val="left"/>
      </w:pPr>
      <w:r>
        <w:rPr>
          <w:rFonts w:ascii="Times New Roman" w:hAnsi="Times New Roman"/>
          <w:b w:val="false"/>
          <w:i w:val="false"/>
          <w:color w:val="000000"/>
          <w:sz w:val="22"/>
        </w:rPr>
        <w:t xml:space="preserve"> </w:t>
      </w:r>
      <w:bookmarkStart w:name="paragraf-19.odsek-3.pismeno-p.oznacenie" w:id="1505"/>
      <w:r>
        <w:rPr>
          <w:rFonts w:ascii="Times New Roman" w:hAnsi="Times New Roman"/>
          <w:b w:val="false"/>
          <w:i w:val="false"/>
          <w:color w:val="000000"/>
          <w:sz w:val="22"/>
        </w:rPr>
        <w:t xml:space="preserve">p) </w:t>
      </w:r>
      <w:bookmarkEnd w:id="1505"/>
      <w:bookmarkStart w:name="paragraf-19.odsek-3.pismeno-p.text" w:id="1506"/>
      <w:r>
        <w:rPr>
          <w:rFonts w:ascii="Times New Roman" w:hAnsi="Times New Roman"/>
          <w:b w:val="false"/>
          <w:i w:val="false"/>
          <w:color w:val="000000"/>
          <w:sz w:val="22"/>
        </w:rPr>
        <w:t xml:space="preserve">odplaty (provízie) za vymáhanie pohľadávky najviac do výšky vymoženej pohľadávky. </w:t>
      </w:r>
      <w:bookmarkEnd w:id="1506"/>
    </w:p>
    <w:bookmarkEnd w:id="1504"/>
    <w:bookmarkEnd w:id="1425"/>
    <w:bookmarkStart w:name="paragraf-19.odsek-4" w:id="1507"/>
    <w:p>
      <w:pPr>
        <w:spacing w:before="225" w:after="225" w:line="264"/>
        <w:ind w:left="420"/>
        <w:jc w:val="left"/>
      </w:pPr>
      <w:r>
        <w:rPr>
          <w:rFonts w:ascii="Times New Roman" w:hAnsi="Times New Roman"/>
          <w:b w:val="false"/>
          <w:i w:val="false"/>
          <w:color w:val="000000"/>
          <w:sz w:val="22"/>
        </w:rPr>
        <w:t xml:space="preserve"> </w:t>
      </w:r>
      <w:bookmarkStart w:name="paragraf-19.odsek-4.oznacenie" w:id="1508"/>
      <w:r>
        <w:rPr>
          <w:rFonts w:ascii="Times New Roman" w:hAnsi="Times New Roman"/>
          <w:b w:val="false"/>
          <w:i w:val="false"/>
          <w:color w:val="000000"/>
          <w:sz w:val="22"/>
        </w:rPr>
        <w:t xml:space="preserve">(4) </w:t>
      </w:r>
      <w:bookmarkEnd w:id="1508"/>
      <w:bookmarkStart w:name="paragraf-19.odsek-4.text" w:id="1509"/>
      <w:r>
        <w:rPr>
          <w:rFonts w:ascii="Times New Roman" w:hAnsi="Times New Roman"/>
          <w:b w:val="false"/>
          <w:i w:val="false"/>
          <w:color w:val="000000"/>
          <w:sz w:val="22"/>
        </w:rPr>
        <w:t>Nájomné, odplaty (provízie) za sprostredkovanie, a to aj ak ide o sprostredkovanie na základe mandátnych zmlúv alebo podobných zmlúv,</w:t>
      </w:r>
      <w:bookmarkEnd w:id="1509"/>
      <w:hyperlink w:anchor="poznamky.poznamka-9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91</w:t>
        </w:r>
        <w:r>
          <w:rPr>
            <w:rFonts w:ascii="Times New Roman" w:hAnsi="Times New Roman"/>
            <w:b w:val="false"/>
            <w:i w:val="false"/>
            <w:color w:val="0000ff"/>
            <w:sz w:val="22"/>
            <w:u w:val="single"/>
          </w:rPr>
          <w:t>)</w:t>
        </w:r>
      </w:hyperlink>
      <w:bookmarkStart w:name="paragraf-19.odsek-4.text" w:id="1510"/>
      <w:r>
        <w:rPr>
          <w:rFonts w:ascii="Times New Roman" w:hAnsi="Times New Roman"/>
          <w:b w:val="false"/>
          <w:i w:val="false"/>
          <w:color w:val="000000"/>
          <w:sz w:val="22"/>
        </w:rPr>
        <w:t xml:space="preserve"> uhrádzané fyzickej osobe sa zahrnú do daňových výdavkov v zdaňovacom období, v ktorom boli zaplatené. Zaplatené nájomné fyzickej osobe za príslušné zdaňovacie obdobie sa uzná najviac do výšky časovo rozlíšenej sumy prislúchajúcej na zdaňovacie obdobie. </w:t>
      </w:r>
      <w:bookmarkEnd w:id="1510"/>
    </w:p>
    <w:bookmarkEnd w:id="1507"/>
    <w:bookmarkStart w:name="paragraf-19.odsek-5" w:id="1511"/>
    <w:p>
      <w:pPr>
        <w:spacing w:before="0" w:after="0" w:line="264"/>
        <w:ind w:left="420"/>
        <w:jc w:val="left"/>
      </w:pPr>
      <w:bookmarkStart w:name="paragraf-19.odsek-5" w:id="1512"/>
      <w:r>
        <w:rPr>
          <w:rFonts w:ascii="Times New Roman" w:hAnsi="Times New Roman"/>
          <w:b w:val="false"/>
          <w:i w:val="false"/>
          <w:color w:val="000000"/>
          <w:sz w:val="22"/>
        </w:rPr>
        <w:t xml:space="preserve"> </w:t>
      </w:r>
      <w:bookmarkStart w:name="paragraf-19.odsek-5.oznacenie" w:id="1513"/>
      <w:r>
        <w:rPr>
          <w:rFonts w:ascii="Times New Roman" w:hAnsi="Times New Roman"/>
          <w:b w:val="false"/>
          <w:i w:val="false"/>
          <w:color w:val="000000"/>
          <w:sz w:val="22"/>
        </w:rPr>
        <w:t xml:space="preserve">(5) </w:t>
      </w:r>
      <w:bookmarkEnd w:id="1513"/>
      <w:bookmarkStart w:name="paragraf-19.odsek-5.text" w:id="1514"/>
      <w:r>
        <w:rPr>
          <w:rFonts w:ascii="Times New Roman" w:hAnsi="Times New Roman"/>
          <w:b w:val="false"/>
          <w:i w:val="false"/>
          <w:color w:val="000000"/>
          <w:sz w:val="22"/>
        </w:rPr>
        <w:t xml:space="preserve">Pri finančnom prenájme sa nájomné zahrnie do daňových výdavkov, ak </w:t>
      </w:r>
      <w:bookmarkEnd w:id="1514"/>
    </w:p>
    <w:bookmarkEnd w:id="1512"/>
    <w:bookmarkStart w:name="paragraf-19.odsek-5.pismeno-a" w:id="1515"/>
    <w:p>
      <w:pPr>
        <w:spacing w:before="225" w:after="225" w:line="264"/>
        <w:ind w:left="495"/>
        <w:jc w:val="left"/>
      </w:pPr>
      <w:r>
        <w:rPr>
          <w:rFonts w:ascii="Times New Roman" w:hAnsi="Times New Roman"/>
          <w:b w:val="false"/>
          <w:i w:val="false"/>
          <w:color w:val="000000"/>
          <w:sz w:val="22"/>
        </w:rPr>
        <w:t xml:space="preserve"> </w:t>
      </w:r>
      <w:bookmarkStart w:name="paragraf-19.odsek-5.pismeno-a.oznacenie" w:id="1516"/>
      <w:r>
        <w:rPr>
          <w:rFonts w:ascii="Times New Roman" w:hAnsi="Times New Roman"/>
          <w:b w:val="false"/>
          <w:i w:val="false"/>
          <w:color w:val="000000"/>
          <w:sz w:val="22"/>
        </w:rPr>
        <w:t xml:space="preserve">a) </w:t>
      </w:r>
      <w:bookmarkEnd w:id="1516"/>
      <w:bookmarkStart w:name="paragraf-19.odsek-5.pismeno-a.text" w:id="1517"/>
      <w:r>
        <w:rPr>
          <w:rFonts w:ascii="Times New Roman" w:hAnsi="Times New Roman"/>
          <w:b w:val="false"/>
          <w:i w:val="false"/>
          <w:color w:val="000000"/>
          <w:sz w:val="22"/>
        </w:rPr>
        <w:t xml:space="preserve">doba trvania finančného prenájmu trvá najmenej 60 % doby odpisovania ustanovenej v </w:t>
      </w:r>
      <w:bookmarkEnd w:id="1517"/>
      <w:hyperlink w:anchor="paragraf-26.odsek-1">
        <w:r>
          <w:rPr>
            <w:rFonts w:ascii="Times New Roman" w:hAnsi="Times New Roman"/>
            <w:b w:val="false"/>
            <w:i w:val="false"/>
            <w:color w:val="0000ff"/>
            <w:sz w:val="22"/>
            <w:u w:val="single"/>
          </w:rPr>
          <w:t>§ 26 ods. 1</w:t>
        </w:r>
      </w:hyperlink>
      <w:bookmarkStart w:name="paragraf-19.odsek-5.pismeno-a.text" w:id="1518"/>
      <w:r>
        <w:rPr>
          <w:rFonts w:ascii="Times New Roman" w:hAnsi="Times New Roman"/>
          <w:b w:val="false"/>
          <w:i w:val="false"/>
          <w:color w:val="000000"/>
          <w:sz w:val="22"/>
        </w:rPr>
        <w:t xml:space="preserve">, a nie menej ako tri roky, pričom pri postúpení zmluvy o finančnom prenájme bez zmeny jej podmienok na nového nájomcu platí táto podmienka na zmluvu ako celok a </w:t>
      </w:r>
      <w:bookmarkEnd w:id="1518"/>
    </w:p>
    <w:bookmarkEnd w:id="1515"/>
    <w:bookmarkStart w:name="paragraf-19.odsek-5.pismeno-b" w:id="1519"/>
    <w:p>
      <w:pPr>
        <w:spacing w:before="225" w:after="225" w:line="264"/>
        <w:ind w:left="495"/>
        <w:jc w:val="left"/>
      </w:pPr>
      <w:r>
        <w:rPr>
          <w:rFonts w:ascii="Times New Roman" w:hAnsi="Times New Roman"/>
          <w:b w:val="false"/>
          <w:i w:val="false"/>
          <w:color w:val="000000"/>
          <w:sz w:val="22"/>
        </w:rPr>
        <w:t xml:space="preserve"> </w:t>
      </w:r>
      <w:bookmarkStart w:name="paragraf-19.odsek-5.pismeno-b.oznacenie" w:id="1520"/>
      <w:r>
        <w:rPr>
          <w:rFonts w:ascii="Times New Roman" w:hAnsi="Times New Roman"/>
          <w:b w:val="false"/>
          <w:i w:val="false"/>
          <w:color w:val="000000"/>
          <w:sz w:val="22"/>
        </w:rPr>
        <w:t xml:space="preserve">b) </w:t>
      </w:r>
      <w:bookmarkEnd w:id="1520"/>
      <w:bookmarkStart w:name="paragraf-19.odsek-5.pismeno-b.text" w:id="1521"/>
      <w:r>
        <w:rPr>
          <w:rFonts w:ascii="Times New Roman" w:hAnsi="Times New Roman"/>
          <w:b w:val="false"/>
          <w:i w:val="false"/>
          <w:color w:val="000000"/>
          <w:sz w:val="22"/>
        </w:rPr>
        <w:t xml:space="preserve">vlastnícke právo po skončení finančného prenájmu prechádza na nájomcu za kúpnu cenu, ktorá nie je vyššia, ako by bola zostatková cena prenajatého hmotného majetku, ktorú by mal majetok pri rovnomernom odpisovaní podľa tohto zákona. </w:t>
      </w:r>
      <w:bookmarkEnd w:id="1521"/>
    </w:p>
    <w:bookmarkEnd w:id="1519"/>
    <w:bookmarkEnd w:id="1511"/>
    <w:bookmarkStart w:name="paragraf-19.odsek-6" w:id="1522"/>
    <w:p>
      <w:pPr>
        <w:spacing w:before="225" w:after="225" w:line="264"/>
        <w:ind w:left="420"/>
        <w:jc w:val="left"/>
      </w:pPr>
      <w:r>
        <w:rPr>
          <w:rFonts w:ascii="Times New Roman" w:hAnsi="Times New Roman"/>
          <w:b w:val="false"/>
          <w:i w:val="false"/>
          <w:color w:val="000000"/>
          <w:sz w:val="22"/>
        </w:rPr>
        <w:t xml:space="preserve"> </w:t>
      </w:r>
      <w:bookmarkStart w:name="paragraf-19.odsek-6.oznacenie" w:id="1523"/>
      <w:r>
        <w:rPr>
          <w:rFonts w:ascii="Times New Roman" w:hAnsi="Times New Roman"/>
          <w:b w:val="false"/>
          <w:i w:val="false"/>
          <w:color w:val="000000"/>
          <w:sz w:val="22"/>
        </w:rPr>
        <w:t xml:space="preserve">(6) </w:t>
      </w:r>
      <w:bookmarkEnd w:id="1523"/>
      <w:bookmarkStart w:name="paragraf-19.odsek-6.text" w:id="1524"/>
      <w:r>
        <w:rPr>
          <w:rFonts w:ascii="Times New Roman" w:hAnsi="Times New Roman"/>
          <w:b w:val="false"/>
          <w:i w:val="false"/>
          <w:color w:val="000000"/>
          <w:sz w:val="22"/>
        </w:rPr>
        <w:t xml:space="preserve">Pri nedodržaní podmienok uvedených v odseku 5, ak nejde o prípady podľa odseku 7, je nájomca povinný zvýšiť základ dane v tom zdaňovacom období, v ktorom nedodržanie podmienok finančného prenájmu nastalo, a to o rozdiel medzi odpismi vypočítanými podľa </w:t>
      </w:r>
      <w:bookmarkEnd w:id="1524"/>
      <w:hyperlink w:anchor="paragraf-26.odsek-8">
        <w:r>
          <w:rPr>
            <w:rFonts w:ascii="Times New Roman" w:hAnsi="Times New Roman"/>
            <w:b w:val="false"/>
            <w:i w:val="false"/>
            <w:color w:val="0000ff"/>
            <w:sz w:val="22"/>
            <w:u w:val="single"/>
          </w:rPr>
          <w:t>§ 26 ods. 8</w:t>
        </w:r>
      </w:hyperlink>
      <w:bookmarkStart w:name="paragraf-19.odsek-6.text" w:id="1525"/>
      <w:r>
        <w:rPr>
          <w:rFonts w:ascii="Times New Roman" w:hAnsi="Times New Roman"/>
          <w:b w:val="false"/>
          <w:i w:val="false"/>
          <w:color w:val="000000"/>
          <w:sz w:val="22"/>
        </w:rPr>
        <w:t xml:space="preserve"> a odpismi vypočítanými podľa </w:t>
      </w:r>
      <w:bookmarkEnd w:id="1525"/>
      <w:hyperlink w:anchor="paragraf-27">
        <w:r>
          <w:rPr>
            <w:rFonts w:ascii="Times New Roman" w:hAnsi="Times New Roman"/>
            <w:b w:val="false"/>
            <w:i w:val="false"/>
            <w:color w:val="0000ff"/>
            <w:sz w:val="22"/>
            <w:u w:val="single"/>
          </w:rPr>
          <w:t>§ 27 alebo § 28</w:t>
        </w:r>
      </w:hyperlink>
      <w:bookmarkStart w:name="paragraf-19.odsek-6.text" w:id="1526"/>
      <w:r>
        <w:rPr>
          <w:rFonts w:ascii="Times New Roman" w:hAnsi="Times New Roman"/>
          <w:b w:val="false"/>
          <w:i w:val="false"/>
          <w:color w:val="000000"/>
          <w:sz w:val="22"/>
        </w:rPr>
        <w:t xml:space="preserve"> za celú dobu trvania prenájmu. Za nedodržanie podmienky podľa odseku 5 písm. a) sa nepovažujú prípady, keď k predčasnému skončeniu finančného prenájmu došlo bez zavinenia nájomcu. </w:t>
      </w:r>
      <w:bookmarkEnd w:id="1526"/>
    </w:p>
    <w:bookmarkEnd w:id="1522"/>
    <w:bookmarkStart w:name="paragraf-19.odsek-7" w:id="1527"/>
    <w:p>
      <w:pPr>
        <w:spacing w:before="225" w:after="225" w:line="264"/>
        <w:ind w:left="420"/>
        <w:jc w:val="left"/>
      </w:pPr>
      <w:r>
        <w:rPr>
          <w:rFonts w:ascii="Times New Roman" w:hAnsi="Times New Roman"/>
          <w:b w:val="false"/>
          <w:i w:val="false"/>
          <w:color w:val="000000"/>
          <w:sz w:val="22"/>
        </w:rPr>
        <w:t xml:space="preserve"> </w:t>
      </w:r>
      <w:bookmarkStart w:name="paragraf-19.odsek-7.oznacenie" w:id="1528"/>
      <w:r>
        <w:rPr>
          <w:rFonts w:ascii="Times New Roman" w:hAnsi="Times New Roman"/>
          <w:b w:val="false"/>
          <w:i w:val="false"/>
          <w:color w:val="000000"/>
          <w:sz w:val="22"/>
        </w:rPr>
        <w:t xml:space="preserve">(7) </w:t>
      </w:r>
      <w:bookmarkEnd w:id="1528"/>
      <w:bookmarkStart w:name="paragraf-19.odsek-7.text" w:id="1529"/>
      <w:r>
        <w:rPr>
          <w:rFonts w:ascii="Times New Roman" w:hAnsi="Times New Roman"/>
          <w:b w:val="false"/>
          <w:i w:val="false"/>
          <w:color w:val="000000"/>
          <w:sz w:val="22"/>
        </w:rPr>
        <w:t xml:space="preserve">Ak sa prenajatá vec, ktorá bola predmetom nájomnej zmluvy vrátane finančného prenájmu po skončení doby nájmu, predáva nájomcovi v iných prípadoch, ako sú uvedené v odseku 5, uznáva sa nájomné do daňových výdavkov iba za podmienky, ak kúpna cena nebude nižšia ako zostatková cena, ktorú by vec mala pri odpisovaní podľa </w:t>
      </w:r>
      <w:bookmarkEnd w:id="1529"/>
      <w:hyperlink w:anchor="paragraf-27">
        <w:r>
          <w:rPr>
            <w:rFonts w:ascii="Times New Roman" w:hAnsi="Times New Roman"/>
            <w:b w:val="false"/>
            <w:i w:val="false"/>
            <w:color w:val="0000ff"/>
            <w:sz w:val="22"/>
            <w:u w:val="single"/>
          </w:rPr>
          <w:t>§ 27 alebo § 28</w:t>
        </w:r>
      </w:hyperlink>
      <w:bookmarkStart w:name="paragraf-19.odsek-7.text" w:id="1530"/>
      <w:r>
        <w:rPr>
          <w:rFonts w:ascii="Times New Roman" w:hAnsi="Times New Roman"/>
          <w:b w:val="false"/>
          <w:i w:val="false"/>
          <w:color w:val="000000"/>
          <w:sz w:val="22"/>
        </w:rPr>
        <w:t xml:space="preserve">. Ak kúpna cena bude nižšia ako zostatková cena vypočítaná zo vstupnej ceny u prenajímateľa počas doby odpisovania tohto majetku, uzná sa zaplatené nájomné do daňových výdavkov len do výšky odpisu podľa </w:t>
      </w:r>
      <w:bookmarkEnd w:id="1530"/>
      <w:hyperlink w:anchor="paragraf-27">
        <w:r>
          <w:rPr>
            <w:rFonts w:ascii="Times New Roman" w:hAnsi="Times New Roman"/>
            <w:b w:val="false"/>
            <w:i w:val="false"/>
            <w:color w:val="0000ff"/>
            <w:sz w:val="22"/>
            <w:u w:val="single"/>
          </w:rPr>
          <w:t>§ 27 alebo § 28</w:t>
        </w:r>
      </w:hyperlink>
      <w:bookmarkStart w:name="paragraf-19.odsek-7.text" w:id="1531"/>
      <w:r>
        <w:rPr>
          <w:rFonts w:ascii="Times New Roman" w:hAnsi="Times New Roman"/>
          <w:b w:val="false"/>
          <w:i w:val="false"/>
          <w:color w:val="000000"/>
          <w:sz w:val="22"/>
        </w:rPr>
        <w:t xml:space="preserve">. </w:t>
      </w:r>
      <w:bookmarkEnd w:id="1531"/>
    </w:p>
    <w:bookmarkEnd w:id="1527"/>
    <w:bookmarkStart w:name="paragraf-19.odsek-8" w:id="1532"/>
    <w:p>
      <w:pPr>
        <w:spacing w:before="225" w:after="225" w:line="264"/>
        <w:ind w:left="420"/>
        <w:jc w:val="left"/>
      </w:pPr>
      <w:r>
        <w:rPr>
          <w:rFonts w:ascii="Times New Roman" w:hAnsi="Times New Roman"/>
          <w:b w:val="false"/>
          <w:i w:val="false"/>
          <w:color w:val="000000"/>
          <w:sz w:val="22"/>
        </w:rPr>
        <w:t xml:space="preserve"> </w:t>
      </w:r>
      <w:bookmarkStart w:name="paragraf-19.odsek-8.oznacenie" w:id="1533"/>
      <w:r>
        <w:rPr>
          <w:rFonts w:ascii="Times New Roman" w:hAnsi="Times New Roman"/>
          <w:b w:val="false"/>
          <w:i w:val="false"/>
          <w:color w:val="000000"/>
          <w:sz w:val="22"/>
        </w:rPr>
        <w:t xml:space="preserve">(8) </w:t>
      </w:r>
      <w:bookmarkEnd w:id="1533"/>
      <w:bookmarkStart w:name="paragraf-19.odsek-8.text" w:id="1534"/>
      <w:r>
        <w:rPr>
          <w:rFonts w:ascii="Times New Roman" w:hAnsi="Times New Roman"/>
          <w:b w:val="false"/>
          <w:i w:val="false"/>
          <w:color w:val="000000"/>
          <w:sz w:val="22"/>
        </w:rPr>
        <w:t>Za obstarávaciu cenu obchodného podielu alebo akcie v obchodnej spoločnosti alebo družstve sa na účely tohto zákona považuje aj hodnota splateného peňažného vkladu a nepeňažného vkladu spoločníka obchodnej spoločnosti alebo člena družstva vrátane emisného ážia alebo obstarávacia cena majetkovej účasti, ak obchodný podiel alebo akcia bola nadobudnutá inak ako vkladom. Za splatený vklad sa považuje aj zvýšenie základného imania obchodnej spoločnosti alebo družstva zo zisku po zdanení na základe rozhodnutia valného zhromaždenia</w:t>
      </w:r>
      <w:bookmarkEnd w:id="1534"/>
      <w:hyperlink w:anchor="poznamky.poznamka-9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92</w:t>
        </w:r>
        <w:r>
          <w:rPr>
            <w:rFonts w:ascii="Times New Roman" w:hAnsi="Times New Roman"/>
            <w:b w:val="false"/>
            <w:i w:val="false"/>
            <w:color w:val="0000ff"/>
            <w:sz w:val="22"/>
            <w:u w:val="single"/>
          </w:rPr>
          <w:t>)</w:t>
        </w:r>
      </w:hyperlink>
      <w:bookmarkStart w:name="paragraf-19.odsek-8.text" w:id="1535"/>
      <w:r>
        <w:rPr>
          <w:rFonts w:ascii="Times New Roman" w:hAnsi="Times New Roman"/>
          <w:b w:val="false"/>
          <w:i w:val="false"/>
          <w:color w:val="000000"/>
          <w:sz w:val="22"/>
        </w:rPr>
        <w:t xml:space="preserve"> obchodnej spoločnosti alebo predstavenstva družstva.</w:t>
      </w:r>
      <w:bookmarkEnd w:id="1535"/>
      <w:hyperlink w:anchor="poznamky.poznamka-9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93</w:t>
        </w:r>
        <w:r>
          <w:rPr>
            <w:rFonts w:ascii="Times New Roman" w:hAnsi="Times New Roman"/>
            <w:b w:val="false"/>
            <w:i w:val="false"/>
            <w:color w:val="0000ff"/>
            <w:sz w:val="22"/>
            <w:u w:val="single"/>
          </w:rPr>
          <w:t>)</w:t>
        </w:r>
      </w:hyperlink>
      <w:bookmarkStart w:name="paragraf-19.odsek-8.text" w:id="1536"/>
      <w:r>
        <w:rPr>
          <w:rFonts w:ascii="Times New Roman" w:hAnsi="Times New Roman"/>
          <w:b w:val="false"/>
          <w:i w:val="false"/>
          <w:color w:val="000000"/>
          <w:sz w:val="22"/>
        </w:rPr>
        <w:t xml:space="preserve"> </w:t>
      </w:r>
      <w:bookmarkEnd w:id="1536"/>
    </w:p>
    <w:bookmarkEnd w:id="1532"/>
    <w:bookmarkEnd w:id="1302"/>
    <w:bookmarkStart w:name="paragraf-20" w:id="1537"/>
    <w:p>
      <w:pPr>
        <w:spacing w:before="225" w:after="225" w:line="264"/>
        <w:ind w:left="345"/>
        <w:jc w:val="center"/>
      </w:pPr>
      <w:bookmarkStart w:name="paragraf-20.oznacenie" w:id="1538"/>
      <w:r>
        <w:rPr>
          <w:rFonts w:ascii="Times New Roman" w:hAnsi="Times New Roman"/>
          <w:b/>
          <w:i w:val="false"/>
          <w:color w:val="000000"/>
          <w:sz w:val="22"/>
        </w:rPr>
        <w:t xml:space="preserve"> § 20 </w:t>
      </w:r>
    </w:p>
    <w:bookmarkEnd w:id="1538"/>
    <w:bookmarkStart w:name="paragraf-20.nadpis" w:id="1539"/>
    <w:p>
      <w:pPr>
        <w:spacing w:before="225" w:after="225" w:line="264"/>
        <w:ind w:left="345"/>
        <w:jc w:val="center"/>
      </w:pPr>
      <w:r>
        <w:rPr>
          <w:rFonts w:ascii="Times New Roman" w:hAnsi="Times New Roman"/>
          <w:b/>
          <w:i w:val="false"/>
          <w:color w:val="000000"/>
          <w:sz w:val="22"/>
        </w:rPr>
        <w:t xml:space="preserve"> Rezervy a opravné položky </w:t>
      </w:r>
    </w:p>
    <w:bookmarkEnd w:id="1539"/>
    <w:bookmarkStart w:name="paragraf-20.odsek-1" w:id="1540"/>
    <w:p>
      <w:pPr>
        <w:spacing w:before="225" w:after="225" w:line="264"/>
        <w:ind w:left="420"/>
        <w:jc w:val="left"/>
      </w:pPr>
      <w:r>
        <w:rPr>
          <w:rFonts w:ascii="Times New Roman" w:hAnsi="Times New Roman"/>
          <w:b w:val="false"/>
          <w:i w:val="false"/>
          <w:color w:val="000000"/>
          <w:sz w:val="22"/>
        </w:rPr>
        <w:t xml:space="preserve"> </w:t>
      </w:r>
      <w:bookmarkStart w:name="paragraf-20.odsek-1.oznacenie" w:id="1541"/>
      <w:r>
        <w:rPr>
          <w:rFonts w:ascii="Times New Roman" w:hAnsi="Times New Roman"/>
          <w:b w:val="false"/>
          <w:i w:val="false"/>
          <w:color w:val="000000"/>
          <w:sz w:val="22"/>
        </w:rPr>
        <w:t xml:space="preserve">(1) </w:t>
      </w:r>
      <w:bookmarkEnd w:id="1541"/>
      <w:bookmarkStart w:name="paragraf-20.odsek-1.text" w:id="1542"/>
      <w:r>
        <w:rPr>
          <w:rFonts w:ascii="Times New Roman" w:hAnsi="Times New Roman"/>
          <w:b w:val="false"/>
          <w:i w:val="false"/>
          <w:color w:val="000000"/>
          <w:sz w:val="22"/>
        </w:rPr>
        <w:t xml:space="preserve">Rezervami, ktorých tvorba je daňovým výdavkom podľa </w:t>
      </w:r>
      <w:bookmarkEnd w:id="1542"/>
      <w:hyperlink w:anchor="paragraf-19.odsek-3.pismeno-f">
        <w:r>
          <w:rPr>
            <w:rFonts w:ascii="Times New Roman" w:hAnsi="Times New Roman"/>
            <w:b w:val="false"/>
            <w:i w:val="false"/>
            <w:color w:val="0000ff"/>
            <w:sz w:val="22"/>
            <w:u w:val="single"/>
          </w:rPr>
          <w:t>§ 19 ods. 3 písm. f)</w:t>
        </w:r>
      </w:hyperlink>
      <w:bookmarkStart w:name="paragraf-20.odsek-1.text" w:id="1543"/>
      <w:r>
        <w:rPr>
          <w:rFonts w:ascii="Times New Roman" w:hAnsi="Times New Roman"/>
          <w:b w:val="false"/>
          <w:i w:val="false"/>
          <w:color w:val="000000"/>
          <w:sz w:val="22"/>
        </w:rPr>
        <w:t xml:space="preserve"> za podmienok ustanovených v tomto zákone, sú rezervy v poisťovníctve a rezervy podľa odseku 9. </w:t>
      </w:r>
      <w:bookmarkEnd w:id="1543"/>
    </w:p>
    <w:bookmarkEnd w:id="1540"/>
    <w:bookmarkStart w:name="paragraf-20.odsek-2" w:id="1544"/>
    <w:p>
      <w:pPr>
        <w:spacing w:before="0" w:after="0" w:line="264"/>
        <w:ind w:left="420"/>
        <w:jc w:val="left"/>
      </w:pPr>
      <w:bookmarkStart w:name="paragraf-20.odsek-2" w:id="1545"/>
      <w:r>
        <w:rPr>
          <w:rFonts w:ascii="Times New Roman" w:hAnsi="Times New Roman"/>
          <w:b w:val="false"/>
          <w:i w:val="false"/>
          <w:color w:val="000000"/>
          <w:sz w:val="22"/>
        </w:rPr>
        <w:t xml:space="preserve"> </w:t>
      </w:r>
      <w:bookmarkStart w:name="paragraf-20.odsek-2.oznacenie" w:id="1546"/>
      <w:r>
        <w:rPr>
          <w:rFonts w:ascii="Times New Roman" w:hAnsi="Times New Roman"/>
          <w:b w:val="false"/>
          <w:i w:val="false"/>
          <w:color w:val="000000"/>
          <w:sz w:val="22"/>
        </w:rPr>
        <w:t xml:space="preserve">(2) </w:t>
      </w:r>
      <w:bookmarkEnd w:id="1546"/>
      <w:bookmarkStart w:name="paragraf-20.odsek-2.text" w:id="1547"/>
      <w:r>
        <w:rPr>
          <w:rFonts w:ascii="Times New Roman" w:hAnsi="Times New Roman"/>
          <w:b w:val="false"/>
          <w:i w:val="false"/>
          <w:color w:val="000000"/>
          <w:sz w:val="22"/>
        </w:rPr>
        <w:t xml:space="preserve">Opravnými položkami, ktorých tvorba je daňovým výdavkom podľa </w:t>
      </w:r>
      <w:bookmarkEnd w:id="1547"/>
      <w:hyperlink w:anchor="paragraf-19.odsek-3.pismeno-f">
        <w:r>
          <w:rPr>
            <w:rFonts w:ascii="Times New Roman" w:hAnsi="Times New Roman"/>
            <w:b w:val="false"/>
            <w:i w:val="false"/>
            <w:color w:val="0000ff"/>
            <w:sz w:val="22"/>
            <w:u w:val="single"/>
          </w:rPr>
          <w:t>§ 19 ods. 3 písm. f)</w:t>
        </w:r>
      </w:hyperlink>
      <w:bookmarkStart w:name="paragraf-20.odsek-2.text" w:id="1548"/>
      <w:r>
        <w:rPr>
          <w:rFonts w:ascii="Times New Roman" w:hAnsi="Times New Roman"/>
          <w:b w:val="false"/>
          <w:i w:val="false"/>
          <w:color w:val="000000"/>
          <w:sz w:val="22"/>
        </w:rPr>
        <w:t xml:space="preserve"> za podmienok ustanovených týmto zákonom, sú opravné položky k </w:t>
      </w:r>
      <w:bookmarkEnd w:id="1548"/>
    </w:p>
    <w:bookmarkEnd w:id="1545"/>
    <w:bookmarkStart w:name="paragraf-20.odsek-2.pismeno-a" w:id="1549"/>
    <w:p>
      <w:pPr>
        <w:spacing w:before="225" w:after="225" w:line="264"/>
        <w:ind w:left="495"/>
        <w:jc w:val="left"/>
      </w:pPr>
      <w:r>
        <w:rPr>
          <w:rFonts w:ascii="Times New Roman" w:hAnsi="Times New Roman"/>
          <w:b w:val="false"/>
          <w:i w:val="false"/>
          <w:color w:val="000000"/>
          <w:sz w:val="22"/>
        </w:rPr>
        <w:t xml:space="preserve"> </w:t>
      </w:r>
      <w:bookmarkStart w:name="paragraf-20.odsek-2.pismeno-a.oznacenie" w:id="1550"/>
      <w:r>
        <w:rPr>
          <w:rFonts w:ascii="Times New Roman" w:hAnsi="Times New Roman"/>
          <w:b w:val="false"/>
          <w:i w:val="false"/>
          <w:color w:val="000000"/>
          <w:sz w:val="22"/>
        </w:rPr>
        <w:t xml:space="preserve">a) </w:t>
      </w:r>
      <w:bookmarkEnd w:id="1550"/>
      <w:bookmarkStart w:name="paragraf-20.odsek-2.pismeno-a.text" w:id="1551"/>
      <w:r>
        <w:rPr>
          <w:rFonts w:ascii="Times New Roman" w:hAnsi="Times New Roman"/>
          <w:b w:val="false"/>
          <w:i w:val="false"/>
          <w:color w:val="000000"/>
          <w:sz w:val="22"/>
        </w:rPr>
        <w:t>nadobudnutému majetku</w:t>
      </w:r>
      <w:bookmarkEnd w:id="1551"/>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0.odsek-2.pismeno-a.text" w:id="1552"/>
      <w:r>
        <w:rPr>
          <w:rFonts w:ascii="Times New Roman" w:hAnsi="Times New Roman"/>
          <w:b w:val="false"/>
          <w:i w:val="false"/>
          <w:color w:val="000000"/>
          <w:sz w:val="22"/>
        </w:rPr>
        <w:t xml:space="preserve"> (odsek 13), </w:t>
      </w:r>
      <w:bookmarkEnd w:id="1552"/>
    </w:p>
    <w:bookmarkEnd w:id="1549"/>
    <w:bookmarkStart w:name="paragraf-20.odsek-2.pismeno-b" w:id="1553"/>
    <w:p>
      <w:pPr>
        <w:spacing w:before="225" w:after="225" w:line="264"/>
        <w:ind w:left="495"/>
        <w:jc w:val="left"/>
      </w:pPr>
      <w:r>
        <w:rPr>
          <w:rFonts w:ascii="Times New Roman" w:hAnsi="Times New Roman"/>
          <w:b w:val="false"/>
          <w:i w:val="false"/>
          <w:color w:val="000000"/>
          <w:sz w:val="22"/>
        </w:rPr>
        <w:t xml:space="preserve"> </w:t>
      </w:r>
      <w:bookmarkStart w:name="paragraf-20.odsek-2.pismeno-b.oznacenie" w:id="1554"/>
      <w:r>
        <w:rPr>
          <w:rFonts w:ascii="Times New Roman" w:hAnsi="Times New Roman"/>
          <w:b w:val="false"/>
          <w:i w:val="false"/>
          <w:color w:val="000000"/>
          <w:sz w:val="22"/>
        </w:rPr>
        <w:t xml:space="preserve">b) </w:t>
      </w:r>
      <w:bookmarkEnd w:id="1554"/>
      <w:bookmarkStart w:name="paragraf-20.odsek-2.pismeno-b.text" w:id="1555"/>
      <w:r>
        <w:rPr>
          <w:rFonts w:ascii="Times New Roman" w:hAnsi="Times New Roman"/>
          <w:b w:val="false"/>
          <w:i w:val="false"/>
          <w:color w:val="000000"/>
          <w:sz w:val="22"/>
        </w:rPr>
        <w:t xml:space="preserve">nepremlčaným pohľadávkam (odsek 14), </w:t>
      </w:r>
      <w:bookmarkEnd w:id="1555"/>
    </w:p>
    <w:bookmarkEnd w:id="1553"/>
    <w:bookmarkStart w:name="paragraf-20.odsek-2.pismeno-c" w:id="1556"/>
    <w:p>
      <w:pPr>
        <w:spacing w:before="225" w:after="225" w:line="264"/>
        <w:ind w:left="495"/>
        <w:jc w:val="left"/>
      </w:pPr>
      <w:r>
        <w:rPr>
          <w:rFonts w:ascii="Times New Roman" w:hAnsi="Times New Roman"/>
          <w:b w:val="false"/>
          <w:i w:val="false"/>
          <w:color w:val="000000"/>
          <w:sz w:val="22"/>
        </w:rPr>
        <w:t xml:space="preserve"> </w:t>
      </w:r>
      <w:bookmarkStart w:name="paragraf-20.odsek-2.pismeno-c.oznacenie" w:id="1557"/>
      <w:r>
        <w:rPr>
          <w:rFonts w:ascii="Times New Roman" w:hAnsi="Times New Roman"/>
          <w:b w:val="false"/>
          <w:i w:val="false"/>
          <w:color w:val="000000"/>
          <w:sz w:val="22"/>
        </w:rPr>
        <w:t xml:space="preserve">c) </w:t>
      </w:r>
      <w:bookmarkEnd w:id="1557"/>
      <w:bookmarkStart w:name="paragraf-20.odsek-2.pismeno-c.text" w:id="1558"/>
      <w:r>
        <w:rPr>
          <w:rFonts w:ascii="Times New Roman" w:hAnsi="Times New Roman"/>
          <w:b w:val="false"/>
          <w:i w:val="false"/>
          <w:color w:val="000000"/>
          <w:sz w:val="22"/>
        </w:rPr>
        <w:t>pohľadávkam voči dlžníkom v konkurznom konaní a vyrovnacom konaní</w:t>
      </w:r>
      <w:bookmarkEnd w:id="1558"/>
      <w:hyperlink w:anchor="poznamky.poznamka-3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38</w:t>
        </w:r>
        <w:r>
          <w:rPr>
            <w:rFonts w:ascii="Times New Roman" w:hAnsi="Times New Roman"/>
            <w:b w:val="false"/>
            <w:i w:val="false"/>
            <w:color w:val="0000ff"/>
            <w:sz w:val="22"/>
            <w:u w:val="single"/>
          </w:rPr>
          <w:t>)</w:t>
        </w:r>
      </w:hyperlink>
      <w:bookmarkStart w:name="paragraf-20.odsek-2.pismeno-c.text" w:id="1559"/>
      <w:r>
        <w:rPr>
          <w:rFonts w:ascii="Times New Roman" w:hAnsi="Times New Roman"/>
          <w:b w:val="false"/>
          <w:i w:val="false"/>
          <w:color w:val="000000"/>
          <w:sz w:val="22"/>
        </w:rPr>
        <w:t xml:space="preserve"> (odseky 10 až 12), </w:t>
      </w:r>
      <w:bookmarkEnd w:id="1559"/>
    </w:p>
    <w:bookmarkEnd w:id="1556"/>
    <w:bookmarkStart w:name="paragraf-20.odsek-2.pismeno-d" w:id="1560"/>
    <w:p>
      <w:pPr>
        <w:spacing w:before="225" w:after="225" w:line="264"/>
        <w:ind w:left="495"/>
        <w:jc w:val="left"/>
      </w:pPr>
      <w:r>
        <w:rPr>
          <w:rFonts w:ascii="Times New Roman" w:hAnsi="Times New Roman"/>
          <w:b w:val="false"/>
          <w:i w:val="false"/>
          <w:color w:val="000000"/>
          <w:sz w:val="22"/>
        </w:rPr>
        <w:t xml:space="preserve"> </w:t>
      </w:r>
      <w:bookmarkStart w:name="paragraf-20.odsek-2.pismeno-d.oznacenie" w:id="1561"/>
      <w:r>
        <w:rPr>
          <w:rFonts w:ascii="Times New Roman" w:hAnsi="Times New Roman"/>
          <w:b w:val="false"/>
          <w:i w:val="false"/>
          <w:color w:val="000000"/>
          <w:sz w:val="22"/>
        </w:rPr>
        <w:t xml:space="preserve">d) </w:t>
      </w:r>
      <w:bookmarkEnd w:id="1561"/>
      <w:bookmarkStart w:name="paragraf-20.odsek-2.pismeno-d.text" w:id="1562"/>
      <w:r>
        <w:rPr>
          <w:rFonts w:ascii="Times New Roman" w:hAnsi="Times New Roman"/>
          <w:b w:val="false"/>
          <w:i w:val="false"/>
          <w:color w:val="000000"/>
          <w:sz w:val="22"/>
        </w:rPr>
        <w:t>pohľadávkam, ktoré tvoria banky a pobočky zahraničných bánk</w:t>
      </w:r>
      <w:bookmarkEnd w:id="1562"/>
      <w:hyperlink w:anchor="poznamky.poznamka-9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94</w:t>
        </w:r>
        <w:r>
          <w:rPr>
            <w:rFonts w:ascii="Times New Roman" w:hAnsi="Times New Roman"/>
            <w:b w:val="false"/>
            <w:i w:val="false"/>
            <w:color w:val="0000ff"/>
            <w:sz w:val="22"/>
            <w:u w:val="single"/>
          </w:rPr>
          <w:t>)</w:t>
        </w:r>
      </w:hyperlink>
      <w:bookmarkStart w:name="paragraf-20.odsek-2.pismeno-d.text" w:id="1563"/>
      <w:r>
        <w:rPr>
          <w:rFonts w:ascii="Times New Roman" w:hAnsi="Times New Roman"/>
          <w:b w:val="false"/>
          <w:i w:val="false"/>
          <w:color w:val="000000"/>
          <w:sz w:val="22"/>
        </w:rPr>
        <w:t xml:space="preserve"> a Exportno-importná banka Slovenskej republiky,</w:t>
      </w:r>
      <w:bookmarkEnd w:id="1563"/>
      <w:hyperlink w:anchor="poznamky.poznamka-9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95</w:t>
        </w:r>
        <w:r>
          <w:rPr>
            <w:rFonts w:ascii="Times New Roman" w:hAnsi="Times New Roman"/>
            <w:b w:val="false"/>
            <w:i w:val="false"/>
            <w:color w:val="0000ff"/>
            <w:sz w:val="22"/>
            <w:u w:val="single"/>
          </w:rPr>
          <w:t>)</w:t>
        </w:r>
      </w:hyperlink>
      <w:bookmarkStart w:name="paragraf-20.odsek-2.pismeno-d.text" w:id="1564"/>
      <w:r>
        <w:rPr>
          <w:rFonts w:ascii="Times New Roman" w:hAnsi="Times New Roman"/>
          <w:b w:val="false"/>
          <w:i w:val="false"/>
          <w:color w:val="000000"/>
          <w:sz w:val="22"/>
        </w:rPr>
        <w:t xml:space="preserve"> </w:t>
      </w:r>
      <w:bookmarkEnd w:id="1564"/>
    </w:p>
    <w:bookmarkEnd w:id="1560"/>
    <w:bookmarkStart w:name="paragraf-20.odsek-2.pismeno-e" w:id="1565"/>
    <w:p>
      <w:pPr>
        <w:spacing w:before="225" w:after="225" w:line="264"/>
        <w:ind w:left="495"/>
        <w:jc w:val="left"/>
      </w:pPr>
      <w:r>
        <w:rPr>
          <w:rFonts w:ascii="Times New Roman" w:hAnsi="Times New Roman"/>
          <w:b w:val="false"/>
          <w:i w:val="false"/>
          <w:color w:val="000000"/>
          <w:sz w:val="22"/>
        </w:rPr>
        <w:t xml:space="preserve"> </w:t>
      </w:r>
      <w:bookmarkStart w:name="paragraf-20.odsek-2.pismeno-e.oznacenie" w:id="1566"/>
      <w:r>
        <w:rPr>
          <w:rFonts w:ascii="Times New Roman" w:hAnsi="Times New Roman"/>
          <w:b w:val="false"/>
          <w:i w:val="false"/>
          <w:color w:val="000000"/>
          <w:sz w:val="22"/>
        </w:rPr>
        <w:t xml:space="preserve">e) </w:t>
      </w:r>
      <w:bookmarkEnd w:id="1566"/>
      <w:bookmarkStart w:name="paragraf-20.odsek-2.pismeno-e.text" w:id="1567"/>
      <w:r>
        <w:rPr>
          <w:rFonts w:ascii="Times New Roman" w:hAnsi="Times New Roman"/>
          <w:b w:val="false"/>
          <w:i w:val="false"/>
          <w:color w:val="000000"/>
          <w:sz w:val="22"/>
        </w:rPr>
        <w:t>pohľadávkam z poistenia v prípade zániku poistenia,</w:t>
      </w:r>
      <w:bookmarkEnd w:id="1567"/>
      <w:hyperlink w:anchor="poznamky.poznamka-9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96</w:t>
        </w:r>
        <w:r>
          <w:rPr>
            <w:rFonts w:ascii="Times New Roman" w:hAnsi="Times New Roman"/>
            <w:b w:val="false"/>
            <w:i w:val="false"/>
            <w:color w:val="0000ff"/>
            <w:sz w:val="22"/>
            <w:u w:val="single"/>
          </w:rPr>
          <w:t>)</w:t>
        </w:r>
      </w:hyperlink>
      <w:bookmarkStart w:name="paragraf-20.odsek-2.pismeno-e.text" w:id="1568"/>
      <w:r>
        <w:rPr>
          <w:rFonts w:ascii="Times New Roman" w:hAnsi="Times New Roman"/>
          <w:b w:val="false"/>
          <w:i w:val="false"/>
          <w:color w:val="000000"/>
          <w:sz w:val="22"/>
        </w:rPr>
        <w:t xml:space="preserve"> ktoré tvoria poisťovne a pobočky zahraničných poisťovní (zaisťovne a pobočky zahraničných zaisťovní). </w:t>
      </w:r>
      <w:bookmarkEnd w:id="1568"/>
    </w:p>
    <w:bookmarkEnd w:id="1565"/>
    <w:bookmarkEnd w:id="1544"/>
    <w:bookmarkStart w:name="paragraf-20.odsek-3" w:id="1569"/>
    <w:p>
      <w:pPr>
        <w:spacing w:before="225" w:after="225" w:line="264"/>
        <w:ind w:left="420"/>
        <w:jc w:val="left"/>
      </w:pPr>
      <w:r>
        <w:rPr>
          <w:rFonts w:ascii="Times New Roman" w:hAnsi="Times New Roman"/>
          <w:b w:val="false"/>
          <w:i w:val="false"/>
          <w:color w:val="000000"/>
          <w:sz w:val="22"/>
        </w:rPr>
        <w:t xml:space="preserve"> </w:t>
      </w:r>
      <w:bookmarkStart w:name="paragraf-20.odsek-3.oznacenie" w:id="1570"/>
      <w:r>
        <w:rPr>
          <w:rFonts w:ascii="Times New Roman" w:hAnsi="Times New Roman"/>
          <w:b w:val="false"/>
          <w:i w:val="false"/>
          <w:color w:val="000000"/>
          <w:sz w:val="22"/>
        </w:rPr>
        <w:t xml:space="preserve">(3) </w:t>
      </w:r>
      <w:bookmarkEnd w:id="1570"/>
      <w:bookmarkStart w:name="paragraf-20.odsek-3.text" w:id="1571"/>
      <w:r>
        <w:rPr>
          <w:rFonts w:ascii="Times New Roman" w:hAnsi="Times New Roman"/>
          <w:b w:val="false"/>
          <w:i w:val="false"/>
          <w:color w:val="000000"/>
          <w:sz w:val="22"/>
        </w:rPr>
        <w:t>Zásady pre tvorbu, čerpanie a rozpustenie rezerv a opravných položiek ustanovuje osobitný predpis.</w:t>
      </w:r>
      <w:bookmarkEnd w:id="1571"/>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0.odsek-3.text" w:id="1572"/>
      <w:r>
        <w:rPr>
          <w:rFonts w:ascii="Times New Roman" w:hAnsi="Times New Roman"/>
          <w:b w:val="false"/>
          <w:i w:val="false"/>
          <w:color w:val="000000"/>
          <w:sz w:val="22"/>
        </w:rPr>
        <w:t xml:space="preserve"> </w:t>
      </w:r>
      <w:bookmarkEnd w:id="1572"/>
    </w:p>
    <w:bookmarkEnd w:id="1569"/>
    <w:bookmarkStart w:name="paragraf-20.odsek-4" w:id="1573"/>
    <w:p>
      <w:pPr>
        <w:spacing w:before="225" w:after="225" w:line="264"/>
        <w:ind w:left="420"/>
        <w:jc w:val="left"/>
      </w:pPr>
      <w:r>
        <w:rPr>
          <w:rFonts w:ascii="Times New Roman" w:hAnsi="Times New Roman"/>
          <w:b w:val="false"/>
          <w:i w:val="false"/>
          <w:color w:val="000000"/>
          <w:sz w:val="22"/>
        </w:rPr>
        <w:t xml:space="preserve"> </w:t>
      </w:r>
      <w:bookmarkStart w:name="paragraf-20.odsek-4.oznacenie" w:id="1574"/>
      <w:r>
        <w:rPr>
          <w:rFonts w:ascii="Times New Roman" w:hAnsi="Times New Roman"/>
          <w:b w:val="false"/>
          <w:i w:val="false"/>
          <w:color w:val="000000"/>
          <w:sz w:val="22"/>
        </w:rPr>
        <w:t xml:space="preserve">(4) </w:t>
      </w:r>
      <w:bookmarkEnd w:id="1574"/>
      <w:bookmarkStart w:name="paragraf-20.odsek-4.text" w:id="1575"/>
      <w:r>
        <w:rPr>
          <w:rFonts w:ascii="Times New Roman" w:hAnsi="Times New Roman"/>
          <w:b w:val="false"/>
          <w:i w:val="false"/>
          <w:color w:val="000000"/>
          <w:sz w:val="22"/>
        </w:rPr>
        <w:t>Daňovým výdavkom bánk a pobočiek zahraničných bánk</w:t>
      </w:r>
      <w:bookmarkEnd w:id="1575"/>
      <w:hyperlink w:anchor="poznamky.poznamka-9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94</w:t>
        </w:r>
        <w:r>
          <w:rPr>
            <w:rFonts w:ascii="Times New Roman" w:hAnsi="Times New Roman"/>
            <w:b w:val="false"/>
            <w:i w:val="false"/>
            <w:color w:val="0000ff"/>
            <w:sz w:val="22"/>
            <w:u w:val="single"/>
          </w:rPr>
          <w:t>)</w:t>
        </w:r>
      </w:hyperlink>
      <w:bookmarkStart w:name="paragraf-20.odsek-4.text" w:id="1576"/>
      <w:r>
        <w:rPr>
          <w:rFonts w:ascii="Times New Roman" w:hAnsi="Times New Roman"/>
          <w:b w:val="false"/>
          <w:i w:val="false"/>
          <w:color w:val="000000"/>
          <w:sz w:val="22"/>
        </w:rPr>
        <w:t xml:space="preserve"> a Exportno-importnej banky Slovenskej republiky</w:t>
      </w:r>
      <w:bookmarkEnd w:id="1576"/>
      <w:hyperlink w:anchor="poznamky.poznamka-9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95</w:t>
        </w:r>
        <w:r>
          <w:rPr>
            <w:rFonts w:ascii="Times New Roman" w:hAnsi="Times New Roman"/>
            <w:b w:val="false"/>
            <w:i w:val="false"/>
            <w:color w:val="0000ff"/>
            <w:sz w:val="22"/>
            <w:u w:val="single"/>
          </w:rPr>
          <w:t>)</w:t>
        </w:r>
      </w:hyperlink>
      <w:bookmarkStart w:name="paragraf-20.odsek-4.text" w:id="1577"/>
      <w:r>
        <w:rPr>
          <w:rFonts w:ascii="Times New Roman" w:hAnsi="Times New Roman"/>
          <w:b w:val="false"/>
          <w:i w:val="false"/>
          <w:color w:val="000000"/>
          <w:sz w:val="22"/>
        </w:rPr>
        <w:t xml:space="preserve"> je tvorba opravnej položky k pohľadávkam voči dlžníkom, ktorí nie sú bankami alebo zahraničnými bankami, z poskytnutých úverov, pri ktorých sa odôvodnene predpokladá, že nebudú uspokojené vo výške ich menovitej hodnoty, a to k neštandardným pohľadávkam najviac do 20 % ich nezabezpečenej hodnoty, k pochybným pohľadávkam najviac do 65 % ich nezabezpečenej hodnoty a k stratovým pohľadávkam do 100 % ich nezabezpečenej hodnoty. </w:t>
      </w:r>
      <w:bookmarkEnd w:id="1577"/>
    </w:p>
    <w:bookmarkEnd w:id="1573"/>
    <w:bookmarkStart w:name="paragraf-20.odsek-5" w:id="1578"/>
    <w:p>
      <w:pPr>
        <w:spacing w:before="225" w:after="225" w:line="264"/>
        <w:ind w:left="420"/>
        <w:jc w:val="left"/>
      </w:pPr>
      <w:r>
        <w:rPr>
          <w:rFonts w:ascii="Times New Roman" w:hAnsi="Times New Roman"/>
          <w:b w:val="false"/>
          <w:i w:val="false"/>
          <w:color w:val="000000"/>
          <w:sz w:val="22"/>
        </w:rPr>
        <w:t xml:space="preserve"> </w:t>
      </w:r>
      <w:bookmarkStart w:name="paragraf-20.odsek-5.oznacenie" w:id="1579"/>
      <w:r>
        <w:rPr>
          <w:rFonts w:ascii="Times New Roman" w:hAnsi="Times New Roman"/>
          <w:b w:val="false"/>
          <w:i w:val="false"/>
          <w:color w:val="000000"/>
          <w:sz w:val="22"/>
        </w:rPr>
        <w:t xml:space="preserve">(5) </w:t>
      </w:r>
      <w:bookmarkEnd w:id="1579"/>
      <w:bookmarkStart w:name="paragraf-20.odsek-5.text" w:id="1580"/>
      <w:r>
        <w:rPr>
          <w:rFonts w:ascii="Times New Roman" w:hAnsi="Times New Roman"/>
          <w:b w:val="false"/>
          <w:i w:val="false"/>
          <w:color w:val="000000"/>
          <w:sz w:val="22"/>
        </w:rPr>
        <w:t xml:space="preserve">Opravná položka podľa odseku 4 sa tvorí na výšku pohľadávky, ktorej súčasťou nie je úrok z omeškania a úrok nezahrnutý do príjmov. </w:t>
      </w:r>
      <w:bookmarkEnd w:id="1580"/>
    </w:p>
    <w:bookmarkEnd w:id="1578"/>
    <w:bookmarkStart w:name="paragraf-20.odsek-6" w:id="1581"/>
    <w:p>
      <w:pPr>
        <w:spacing w:before="225" w:after="225" w:line="264"/>
        <w:ind w:left="420"/>
        <w:jc w:val="left"/>
      </w:pPr>
      <w:r>
        <w:rPr>
          <w:rFonts w:ascii="Times New Roman" w:hAnsi="Times New Roman"/>
          <w:b w:val="false"/>
          <w:i w:val="false"/>
          <w:color w:val="000000"/>
          <w:sz w:val="22"/>
        </w:rPr>
        <w:t xml:space="preserve"> </w:t>
      </w:r>
      <w:bookmarkStart w:name="paragraf-20.odsek-6.oznacenie" w:id="1582"/>
      <w:r>
        <w:rPr>
          <w:rFonts w:ascii="Times New Roman" w:hAnsi="Times New Roman"/>
          <w:b w:val="false"/>
          <w:i w:val="false"/>
          <w:color w:val="000000"/>
          <w:sz w:val="22"/>
        </w:rPr>
        <w:t xml:space="preserve">(6) </w:t>
      </w:r>
      <w:bookmarkEnd w:id="1582"/>
      <w:bookmarkStart w:name="paragraf-20.odsek-6.text" w:id="1583"/>
      <w:r>
        <w:rPr>
          <w:rFonts w:ascii="Times New Roman" w:hAnsi="Times New Roman"/>
          <w:b w:val="false"/>
          <w:i w:val="false"/>
          <w:color w:val="000000"/>
          <w:sz w:val="22"/>
        </w:rPr>
        <w:t xml:space="preserve">Na vymedzenie pohľadávok uvedených v odseku 4 sa vzťahuje všeobecne záväzný právny predpis vydaný Národnou bankou Slovenska, ktorý sa vyhlasuje uverejnením v Zbierke zákonov Slovenskej republiky. </w:t>
      </w:r>
      <w:bookmarkEnd w:id="1583"/>
    </w:p>
    <w:bookmarkEnd w:id="1581"/>
    <w:bookmarkStart w:name="paragraf-20.odsek-7" w:id="1584"/>
    <w:p>
      <w:pPr>
        <w:spacing w:before="225" w:after="225" w:line="264"/>
        <w:ind w:left="420"/>
        <w:jc w:val="left"/>
      </w:pPr>
      <w:r>
        <w:rPr>
          <w:rFonts w:ascii="Times New Roman" w:hAnsi="Times New Roman"/>
          <w:b w:val="false"/>
          <w:i w:val="false"/>
          <w:color w:val="000000"/>
          <w:sz w:val="22"/>
        </w:rPr>
        <w:t xml:space="preserve"> </w:t>
      </w:r>
      <w:bookmarkStart w:name="paragraf-20.odsek-7.oznacenie" w:id="1585"/>
      <w:r>
        <w:rPr>
          <w:rFonts w:ascii="Times New Roman" w:hAnsi="Times New Roman"/>
          <w:b w:val="false"/>
          <w:i w:val="false"/>
          <w:color w:val="000000"/>
          <w:sz w:val="22"/>
        </w:rPr>
        <w:t xml:space="preserve">(7) </w:t>
      </w:r>
      <w:bookmarkEnd w:id="1585"/>
      <w:bookmarkStart w:name="paragraf-20.odsek-7.text" w:id="1586"/>
      <w:r>
        <w:rPr>
          <w:rFonts w:ascii="Times New Roman" w:hAnsi="Times New Roman"/>
          <w:b w:val="false"/>
          <w:i w:val="false"/>
          <w:color w:val="000000"/>
          <w:sz w:val="22"/>
        </w:rPr>
        <w:t xml:space="preserve">Do výšky opravných položiek, ktorých tvorba je daňovým výdavkom podľa odseku 4, sa započítava aj zostatok opravných položiek z predchádzajúceho zdaňovacieho obdobia. </w:t>
      </w:r>
      <w:bookmarkEnd w:id="1586"/>
    </w:p>
    <w:bookmarkEnd w:id="1584"/>
    <w:bookmarkStart w:name="paragraf-20.odsek-8" w:id="1587"/>
    <w:p>
      <w:pPr>
        <w:spacing w:before="0" w:after="0" w:line="264"/>
        <w:ind w:left="420"/>
        <w:jc w:val="left"/>
      </w:pPr>
      <w:bookmarkStart w:name="paragraf-20.odsek-8" w:id="1588"/>
      <w:r>
        <w:rPr>
          <w:rFonts w:ascii="Times New Roman" w:hAnsi="Times New Roman"/>
          <w:b w:val="false"/>
          <w:i w:val="false"/>
          <w:color w:val="000000"/>
          <w:sz w:val="22"/>
        </w:rPr>
        <w:t xml:space="preserve"> </w:t>
      </w:r>
      <w:bookmarkStart w:name="paragraf-20.odsek-8.oznacenie" w:id="1589"/>
      <w:r>
        <w:rPr>
          <w:rFonts w:ascii="Times New Roman" w:hAnsi="Times New Roman"/>
          <w:b w:val="false"/>
          <w:i w:val="false"/>
          <w:color w:val="000000"/>
          <w:sz w:val="22"/>
        </w:rPr>
        <w:t xml:space="preserve">(8) </w:t>
      </w:r>
      <w:bookmarkEnd w:id="1589"/>
      <w:bookmarkStart w:name="paragraf-20.odsek-8.text" w:id="1590"/>
      <w:r>
        <w:rPr>
          <w:rFonts w:ascii="Times New Roman" w:hAnsi="Times New Roman"/>
          <w:b w:val="false"/>
          <w:i w:val="false"/>
          <w:color w:val="000000"/>
          <w:sz w:val="22"/>
        </w:rPr>
        <w:t>Z rezerv a opravných položiek vytváraných v poisťovníctve podľa osobitných predpisov</w:t>
      </w:r>
      <w:bookmarkEnd w:id="1590"/>
      <w:hyperlink w:anchor="poznamky.poznamka-9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97</w:t>
        </w:r>
        <w:r>
          <w:rPr>
            <w:rFonts w:ascii="Times New Roman" w:hAnsi="Times New Roman"/>
            <w:b w:val="false"/>
            <w:i w:val="false"/>
            <w:color w:val="0000ff"/>
            <w:sz w:val="22"/>
            <w:u w:val="single"/>
          </w:rPr>
          <w:t>)</w:t>
        </w:r>
      </w:hyperlink>
      <w:bookmarkStart w:name="paragraf-20.odsek-8.text" w:id="1591"/>
      <w:r>
        <w:rPr>
          <w:rFonts w:ascii="Times New Roman" w:hAnsi="Times New Roman"/>
          <w:b w:val="false"/>
          <w:i w:val="false"/>
          <w:color w:val="000000"/>
          <w:sz w:val="22"/>
        </w:rPr>
        <w:t xml:space="preserve"> je daňovým výdavkom tvorba </w:t>
      </w:r>
      <w:bookmarkEnd w:id="1591"/>
    </w:p>
    <w:bookmarkEnd w:id="1588"/>
    <w:bookmarkStart w:name="paragraf-20.odsek-8.pismeno-a" w:id="1592"/>
    <w:p>
      <w:pPr>
        <w:spacing w:before="225" w:after="225" w:line="264"/>
        <w:ind w:left="495"/>
        <w:jc w:val="left"/>
      </w:pPr>
      <w:r>
        <w:rPr>
          <w:rFonts w:ascii="Times New Roman" w:hAnsi="Times New Roman"/>
          <w:b w:val="false"/>
          <w:i w:val="false"/>
          <w:color w:val="000000"/>
          <w:sz w:val="22"/>
        </w:rPr>
        <w:t xml:space="preserve"> </w:t>
      </w:r>
      <w:bookmarkStart w:name="paragraf-20.odsek-8.pismeno-a.oznacenie" w:id="1593"/>
      <w:r>
        <w:rPr>
          <w:rFonts w:ascii="Times New Roman" w:hAnsi="Times New Roman"/>
          <w:b w:val="false"/>
          <w:i w:val="false"/>
          <w:color w:val="000000"/>
          <w:sz w:val="22"/>
        </w:rPr>
        <w:t xml:space="preserve">a) </w:t>
      </w:r>
      <w:bookmarkEnd w:id="1593"/>
      <w:bookmarkStart w:name="paragraf-20.odsek-8.pismeno-a.text" w:id="1594"/>
      <w:r>
        <w:rPr>
          <w:rFonts w:ascii="Times New Roman" w:hAnsi="Times New Roman"/>
          <w:b w:val="false"/>
          <w:i w:val="false"/>
          <w:color w:val="000000"/>
          <w:sz w:val="22"/>
        </w:rPr>
        <w:t>technických rezerv na neživotné poistenie</w:t>
      </w:r>
      <w:bookmarkEnd w:id="1594"/>
      <w:hyperlink w:anchor="poznamky.poznamka-9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97</w:t>
        </w:r>
        <w:r>
          <w:rPr>
            <w:rFonts w:ascii="Times New Roman" w:hAnsi="Times New Roman"/>
            <w:b w:val="false"/>
            <w:i w:val="false"/>
            <w:color w:val="0000ff"/>
            <w:sz w:val="22"/>
            <w:u w:val="single"/>
          </w:rPr>
          <w:t>)</w:t>
        </w:r>
      </w:hyperlink>
      <w:bookmarkStart w:name="paragraf-20.odsek-8.pismeno-a.text" w:id="1595"/>
      <w:r>
        <w:rPr>
          <w:rFonts w:ascii="Times New Roman" w:hAnsi="Times New Roman"/>
          <w:b w:val="false"/>
          <w:i w:val="false"/>
          <w:color w:val="000000"/>
          <w:sz w:val="22"/>
        </w:rPr>
        <w:t xml:space="preserve"> vo výške, ktorá nesmie prekročiť objem záväzkov vypočítaný metódami podľa osobitného predpisu,</w:t>
      </w:r>
      <w:bookmarkEnd w:id="1595"/>
      <w:hyperlink w:anchor="poznamky.poznamka-9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97</w:t>
        </w:r>
        <w:r>
          <w:rPr>
            <w:rFonts w:ascii="Times New Roman" w:hAnsi="Times New Roman"/>
            <w:b w:val="false"/>
            <w:i w:val="false"/>
            <w:color w:val="0000ff"/>
            <w:sz w:val="22"/>
            <w:u w:val="single"/>
          </w:rPr>
          <w:t>)</w:t>
        </w:r>
      </w:hyperlink>
      <w:bookmarkStart w:name="paragraf-20.odsek-8.pismeno-a.text" w:id="1596"/>
      <w:r>
        <w:rPr>
          <w:rFonts w:ascii="Times New Roman" w:hAnsi="Times New Roman"/>
          <w:b w:val="false"/>
          <w:i w:val="false"/>
          <w:color w:val="000000"/>
          <w:sz w:val="22"/>
        </w:rPr>
        <w:t xml:space="preserve"> </w:t>
      </w:r>
      <w:bookmarkEnd w:id="1596"/>
    </w:p>
    <w:bookmarkEnd w:id="1592"/>
    <w:bookmarkStart w:name="paragraf-20.odsek-8.pismeno-b" w:id="1597"/>
    <w:p>
      <w:pPr>
        <w:spacing w:before="225" w:after="225" w:line="264"/>
        <w:ind w:left="495"/>
        <w:jc w:val="left"/>
      </w:pPr>
      <w:r>
        <w:rPr>
          <w:rFonts w:ascii="Times New Roman" w:hAnsi="Times New Roman"/>
          <w:b w:val="false"/>
          <w:i w:val="false"/>
          <w:color w:val="000000"/>
          <w:sz w:val="22"/>
        </w:rPr>
        <w:t xml:space="preserve"> </w:t>
      </w:r>
      <w:bookmarkStart w:name="paragraf-20.odsek-8.pismeno-b.oznacenie" w:id="1598"/>
      <w:r>
        <w:rPr>
          <w:rFonts w:ascii="Times New Roman" w:hAnsi="Times New Roman"/>
          <w:b w:val="false"/>
          <w:i w:val="false"/>
          <w:color w:val="000000"/>
          <w:sz w:val="22"/>
        </w:rPr>
        <w:t xml:space="preserve">b) </w:t>
      </w:r>
      <w:bookmarkEnd w:id="1598"/>
      <w:bookmarkStart w:name="paragraf-20.odsek-8.pismeno-b.text" w:id="1599"/>
      <w:r>
        <w:rPr>
          <w:rFonts w:ascii="Times New Roman" w:hAnsi="Times New Roman"/>
          <w:b w:val="false"/>
          <w:i w:val="false"/>
          <w:color w:val="000000"/>
          <w:sz w:val="22"/>
        </w:rPr>
        <w:t>technických rezerv na životné poistenie</w:t>
      </w:r>
      <w:bookmarkEnd w:id="1599"/>
      <w:hyperlink w:anchor="poznamky.poznamka-9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97</w:t>
        </w:r>
        <w:r>
          <w:rPr>
            <w:rFonts w:ascii="Times New Roman" w:hAnsi="Times New Roman"/>
            <w:b w:val="false"/>
            <w:i w:val="false"/>
            <w:color w:val="0000ff"/>
            <w:sz w:val="22"/>
            <w:u w:val="single"/>
          </w:rPr>
          <w:t>)</w:t>
        </w:r>
      </w:hyperlink>
      <w:bookmarkStart w:name="paragraf-20.odsek-8.pismeno-b.text" w:id="1600"/>
      <w:r>
        <w:rPr>
          <w:rFonts w:ascii="Times New Roman" w:hAnsi="Times New Roman"/>
          <w:b w:val="false"/>
          <w:i w:val="false"/>
          <w:color w:val="000000"/>
          <w:sz w:val="22"/>
        </w:rPr>
        <w:t xml:space="preserve"> vo výške, ktorá nesmie prekročiť objem záväzkov vypočítaný metódami podľa osobitného predpisu,</w:t>
      </w:r>
      <w:bookmarkEnd w:id="1600"/>
      <w:hyperlink w:anchor="poznamky.poznamka-9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97</w:t>
        </w:r>
        <w:r>
          <w:rPr>
            <w:rFonts w:ascii="Times New Roman" w:hAnsi="Times New Roman"/>
            <w:b w:val="false"/>
            <w:i w:val="false"/>
            <w:color w:val="0000ff"/>
            <w:sz w:val="22"/>
            <w:u w:val="single"/>
          </w:rPr>
          <w:t>)</w:t>
        </w:r>
      </w:hyperlink>
      <w:bookmarkStart w:name="paragraf-20.odsek-8.pismeno-b.text" w:id="1601"/>
      <w:r>
        <w:rPr>
          <w:rFonts w:ascii="Times New Roman" w:hAnsi="Times New Roman"/>
          <w:b w:val="false"/>
          <w:i w:val="false"/>
          <w:color w:val="000000"/>
          <w:sz w:val="22"/>
        </w:rPr>
        <w:t xml:space="preserve"> vyplývajúcich zo životných poistení splatných podľa uzavretých poistných zmlúv, </w:t>
      </w:r>
      <w:bookmarkEnd w:id="1601"/>
    </w:p>
    <w:bookmarkEnd w:id="1597"/>
    <w:bookmarkStart w:name="paragraf-20.odsek-8.pismeno-c" w:id="1602"/>
    <w:p>
      <w:pPr>
        <w:spacing w:before="225" w:after="225" w:line="264"/>
        <w:ind w:left="495"/>
        <w:jc w:val="left"/>
      </w:pPr>
      <w:r>
        <w:rPr>
          <w:rFonts w:ascii="Times New Roman" w:hAnsi="Times New Roman"/>
          <w:b w:val="false"/>
          <w:i w:val="false"/>
          <w:color w:val="000000"/>
          <w:sz w:val="22"/>
        </w:rPr>
        <w:t xml:space="preserve"> </w:t>
      </w:r>
      <w:bookmarkStart w:name="paragraf-20.odsek-8.pismeno-c.oznacenie" w:id="1603"/>
      <w:r>
        <w:rPr>
          <w:rFonts w:ascii="Times New Roman" w:hAnsi="Times New Roman"/>
          <w:b w:val="false"/>
          <w:i w:val="false"/>
          <w:color w:val="000000"/>
          <w:sz w:val="22"/>
        </w:rPr>
        <w:t xml:space="preserve">c) </w:t>
      </w:r>
      <w:bookmarkEnd w:id="1603"/>
      <w:bookmarkStart w:name="paragraf-20.odsek-8.pismeno-c.text" w:id="1604"/>
      <w:r>
        <w:rPr>
          <w:rFonts w:ascii="Times New Roman" w:hAnsi="Times New Roman"/>
          <w:b w:val="false"/>
          <w:i w:val="false"/>
          <w:color w:val="000000"/>
          <w:sz w:val="22"/>
        </w:rPr>
        <w:t>opravných položiek k pohľadávkam z poistenia v prípade zániku poistenia</w:t>
      </w:r>
      <w:bookmarkEnd w:id="1604"/>
      <w:hyperlink w:anchor="poznamky.poznamka-9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96</w:t>
        </w:r>
        <w:r>
          <w:rPr>
            <w:rFonts w:ascii="Times New Roman" w:hAnsi="Times New Roman"/>
            <w:b w:val="false"/>
            <w:i w:val="false"/>
            <w:color w:val="0000ff"/>
            <w:sz w:val="22"/>
            <w:u w:val="single"/>
          </w:rPr>
          <w:t>)</w:t>
        </w:r>
      </w:hyperlink>
      <w:bookmarkStart w:name="paragraf-20.odsek-8.pismeno-c.text" w:id="1605"/>
      <w:r>
        <w:rPr>
          <w:rFonts w:ascii="Times New Roman" w:hAnsi="Times New Roman"/>
          <w:b w:val="false"/>
          <w:i w:val="false"/>
          <w:color w:val="000000"/>
          <w:sz w:val="22"/>
        </w:rPr>
        <w:t xml:space="preserve"> najviac do výšky menovitej hodnoty týchto pohľadávok. </w:t>
      </w:r>
      <w:bookmarkEnd w:id="1605"/>
    </w:p>
    <w:bookmarkEnd w:id="1602"/>
    <w:bookmarkEnd w:id="1587"/>
    <w:bookmarkStart w:name="paragraf-20.odsek-9" w:id="1606"/>
    <w:p>
      <w:pPr>
        <w:spacing w:before="0" w:after="0" w:line="264"/>
        <w:ind w:left="420"/>
        <w:jc w:val="left"/>
      </w:pPr>
      <w:bookmarkStart w:name="paragraf-20.odsek-9" w:id="1607"/>
      <w:r>
        <w:rPr>
          <w:rFonts w:ascii="Times New Roman" w:hAnsi="Times New Roman"/>
          <w:b w:val="false"/>
          <w:i w:val="false"/>
          <w:color w:val="000000"/>
          <w:sz w:val="22"/>
        </w:rPr>
        <w:t xml:space="preserve"> </w:t>
      </w:r>
      <w:bookmarkStart w:name="paragraf-20.odsek-9.oznacenie" w:id="1608"/>
      <w:r>
        <w:rPr>
          <w:rFonts w:ascii="Times New Roman" w:hAnsi="Times New Roman"/>
          <w:b w:val="false"/>
          <w:i w:val="false"/>
          <w:color w:val="000000"/>
          <w:sz w:val="22"/>
        </w:rPr>
        <w:t xml:space="preserve">(9) </w:t>
      </w:r>
      <w:bookmarkEnd w:id="1608"/>
      <w:bookmarkStart w:name="paragraf-20.odsek-9.text" w:id="1609"/>
      <w:r>
        <w:rPr>
          <w:rFonts w:ascii="Times New Roman" w:hAnsi="Times New Roman"/>
          <w:b w:val="false"/>
          <w:i w:val="false"/>
          <w:color w:val="000000"/>
          <w:sz w:val="22"/>
        </w:rPr>
        <w:t>Daňovým výdavkom je aj tvorba rezerv účtovaná ako náklad</w:t>
      </w:r>
      <w:bookmarkEnd w:id="1609"/>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0.odsek-9.text" w:id="1610"/>
      <w:r>
        <w:rPr>
          <w:rFonts w:ascii="Times New Roman" w:hAnsi="Times New Roman"/>
          <w:b w:val="false"/>
          <w:i w:val="false"/>
          <w:color w:val="000000"/>
          <w:sz w:val="22"/>
        </w:rPr>
        <w:t xml:space="preserve"> na </w:t>
      </w:r>
      <w:bookmarkEnd w:id="1610"/>
    </w:p>
    <w:bookmarkEnd w:id="1607"/>
    <w:bookmarkStart w:name="paragraf-20.odsek-9.pismeno-a" w:id="1611"/>
    <w:p>
      <w:pPr>
        <w:spacing w:before="225" w:after="225" w:line="264"/>
        <w:ind w:left="495"/>
        <w:jc w:val="left"/>
      </w:pPr>
      <w:r>
        <w:rPr>
          <w:rFonts w:ascii="Times New Roman" w:hAnsi="Times New Roman"/>
          <w:b w:val="false"/>
          <w:i w:val="false"/>
          <w:color w:val="000000"/>
          <w:sz w:val="22"/>
        </w:rPr>
        <w:t xml:space="preserve"> </w:t>
      </w:r>
      <w:bookmarkStart w:name="paragraf-20.odsek-9.pismeno-a.oznacenie" w:id="1612"/>
      <w:r>
        <w:rPr>
          <w:rFonts w:ascii="Times New Roman" w:hAnsi="Times New Roman"/>
          <w:b w:val="false"/>
          <w:i w:val="false"/>
          <w:color w:val="000000"/>
          <w:sz w:val="22"/>
        </w:rPr>
        <w:t xml:space="preserve">a) </w:t>
      </w:r>
      <w:bookmarkEnd w:id="1612"/>
      <w:bookmarkStart w:name="paragraf-20.odsek-9.pismeno-a.text" w:id="1613"/>
      <w:r>
        <w:rPr>
          <w:rFonts w:ascii="Times New Roman" w:hAnsi="Times New Roman"/>
          <w:b w:val="false"/>
          <w:i w:val="false"/>
          <w:color w:val="000000"/>
          <w:sz w:val="22"/>
        </w:rPr>
        <w:t xml:space="preserve">nevyčerpané dovolenky vrátane poistného a príspevkov, ktoré je povinný platiť zamestnávateľ za zamestnanca, nevyfakturované dodávky a služby, zostavenie, overenie, zverejnenie účtovnej závierky a výročnej správy a na zostavenie daňového priznania, </w:t>
      </w:r>
      <w:bookmarkEnd w:id="1613"/>
    </w:p>
    <w:bookmarkEnd w:id="1611"/>
    <w:bookmarkStart w:name="paragraf-20.odsek-9.pismeno-b" w:id="1614"/>
    <w:p>
      <w:pPr>
        <w:spacing w:before="225" w:after="225" w:line="264"/>
        <w:ind w:left="495"/>
        <w:jc w:val="left"/>
      </w:pPr>
      <w:r>
        <w:rPr>
          <w:rFonts w:ascii="Times New Roman" w:hAnsi="Times New Roman"/>
          <w:b w:val="false"/>
          <w:i w:val="false"/>
          <w:color w:val="000000"/>
          <w:sz w:val="22"/>
        </w:rPr>
        <w:t xml:space="preserve"> </w:t>
      </w:r>
      <w:bookmarkStart w:name="paragraf-20.odsek-9.pismeno-b.oznacenie" w:id="1615"/>
      <w:r>
        <w:rPr>
          <w:rFonts w:ascii="Times New Roman" w:hAnsi="Times New Roman"/>
          <w:b w:val="false"/>
          <w:i w:val="false"/>
          <w:color w:val="000000"/>
          <w:sz w:val="22"/>
        </w:rPr>
        <w:t xml:space="preserve">b) </w:t>
      </w:r>
      <w:bookmarkEnd w:id="1615"/>
      <w:bookmarkStart w:name="paragraf-20.odsek-9.pismeno-b.text" w:id="1616"/>
      <w:r>
        <w:rPr>
          <w:rFonts w:ascii="Times New Roman" w:hAnsi="Times New Roman"/>
          <w:b w:val="false"/>
          <w:i w:val="false"/>
          <w:color w:val="000000"/>
          <w:sz w:val="22"/>
        </w:rPr>
        <w:t>lesnú pestovnú činnosť vykonávanú podľa osobitného zákona;</w:t>
      </w:r>
      <w:bookmarkEnd w:id="1616"/>
      <w:hyperlink w:anchor="poznamky.poznamka-9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98</w:t>
        </w:r>
        <w:r>
          <w:rPr>
            <w:rFonts w:ascii="Times New Roman" w:hAnsi="Times New Roman"/>
            <w:b w:val="false"/>
            <w:i w:val="false"/>
            <w:color w:val="0000ff"/>
            <w:sz w:val="22"/>
            <w:u w:val="single"/>
          </w:rPr>
          <w:t>)</w:t>
        </w:r>
      </w:hyperlink>
      <w:bookmarkStart w:name="paragraf-20.odsek-9.pismeno-b.text" w:id="1617"/>
      <w:r>
        <w:rPr>
          <w:rFonts w:ascii="Times New Roman" w:hAnsi="Times New Roman"/>
          <w:b w:val="false"/>
          <w:i w:val="false"/>
          <w:color w:val="000000"/>
          <w:sz w:val="22"/>
        </w:rPr>
        <w:t xml:space="preserve"> tvorba rezervy na lesnú pestovnú činnosť sa určuje v ročnom projekte lesnej pestovnej činnosti potvrdenom odborným lesným hospodárom,</w:t>
      </w:r>
      <w:bookmarkEnd w:id="1617"/>
      <w:hyperlink w:anchor="poznamky.poznamka-9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99</w:t>
        </w:r>
        <w:r>
          <w:rPr>
            <w:rFonts w:ascii="Times New Roman" w:hAnsi="Times New Roman"/>
            <w:b w:val="false"/>
            <w:i w:val="false"/>
            <w:color w:val="0000ff"/>
            <w:sz w:val="22"/>
            <w:u w:val="single"/>
          </w:rPr>
          <w:t>)</w:t>
        </w:r>
      </w:hyperlink>
      <w:bookmarkStart w:name="paragraf-20.odsek-9.pismeno-b.text" w:id="1618"/>
      <w:r>
        <w:rPr>
          <w:rFonts w:ascii="Times New Roman" w:hAnsi="Times New Roman"/>
          <w:b w:val="false"/>
          <w:i w:val="false"/>
          <w:color w:val="000000"/>
          <w:sz w:val="22"/>
        </w:rPr>
        <w:t xml:space="preserve"> </w:t>
      </w:r>
      <w:bookmarkEnd w:id="1618"/>
    </w:p>
    <w:bookmarkEnd w:id="1614"/>
    <w:bookmarkStart w:name="paragraf-20.odsek-9.pismeno-c" w:id="1619"/>
    <w:p>
      <w:pPr>
        <w:spacing w:before="225" w:after="225" w:line="264"/>
        <w:ind w:left="495"/>
        <w:jc w:val="left"/>
      </w:pPr>
      <w:r>
        <w:rPr>
          <w:rFonts w:ascii="Times New Roman" w:hAnsi="Times New Roman"/>
          <w:b w:val="false"/>
          <w:i w:val="false"/>
          <w:color w:val="000000"/>
          <w:sz w:val="22"/>
        </w:rPr>
        <w:t xml:space="preserve"> </w:t>
      </w:r>
      <w:bookmarkStart w:name="paragraf-20.odsek-9.pismeno-c.oznacenie" w:id="1620"/>
      <w:r>
        <w:rPr>
          <w:rFonts w:ascii="Times New Roman" w:hAnsi="Times New Roman"/>
          <w:b w:val="false"/>
          <w:i w:val="false"/>
          <w:color w:val="000000"/>
          <w:sz w:val="22"/>
        </w:rPr>
        <w:t xml:space="preserve">c) </w:t>
      </w:r>
      <w:bookmarkEnd w:id="1620"/>
      <w:bookmarkStart w:name="paragraf-20.odsek-9.pismeno-c.text" w:id="1621"/>
      <w:r>
        <w:rPr>
          <w:rFonts w:ascii="Times New Roman" w:hAnsi="Times New Roman"/>
          <w:b w:val="false"/>
          <w:i w:val="false"/>
          <w:color w:val="000000"/>
          <w:sz w:val="22"/>
        </w:rPr>
        <w:t>sanáciu pozemkov dotknutých ťažbou,</w:t>
      </w:r>
      <w:bookmarkEnd w:id="1621"/>
      <w:hyperlink w:anchor="poznamky.poznamka-10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100</w:t>
        </w:r>
        <w:r>
          <w:rPr>
            <w:rFonts w:ascii="Times New Roman" w:hAnsi="Times New Roman"/>
            <w:b w:val="false"/>
            <w:i w:val="false"/>
            <w:color w:val="0000ff"/>
            <w:sz w:val="22"/>
            <w:u w:val="single"/>
          </w:rPr>
          <w:t>)</w:t>
        </w:r>
      </w:hyperlink>
      <w:bookmarkStart w:name="paragraf-20.odsek-9.pismeno-c.text" w:id="1622"/>
      <w:r>
        <w:rPr>
          <w:rFonts w:ascii="Times New Roman" w:hAnsi="Times New Roman"/>
          <w:b w:val="false"/>
          <w:i w:val="false"/>
          <w:color w:val="000000"/>
          <w:sz w:val="22"/>
        </w:rPr>
        <w:t xml:space="preserve"> </w:t>
      </w:r>
      <w:bookmarkEnd w:id="1622"/>
    </w:p>
    <w:bookmarkEnd w:id="1619"/>
    <w:bookmarkStart w:name="paragraf-20.odsek-9.pismeno-d" w:id="1623"/>
    <w:p>
      <w:pPr>
        <w:spacing w:before="225" w:after="225" w:line="264"/>
        <w:ind w:left="495"/>
        <w:jc w:val="left"/>
      </w:pPr>
      <w:r>
        <w:rPr>
          <w:rFonts w:ascii="Times New Roman" w:hAnsi="Times New Roman"/>
          <w:b w:val="false"/>
          <w:i w:val="false"/>
          <w:color w:val="000000"/>
          <w:sz w:val="22"/>
        </w:rPr>
        <w:t xml:space="preserve"> </w:t>
      </w:r>
      <w:bookmarkStart w:name="paragraf-20.odsek-9.pismeno-d.oznacenie" w:id="1624"/>
      <w:r>
        <w:rPr>
          <w:rFonts w:ascii="Times New Roman" w:hAnsi="Times New Roman"/>
          <w:b w:val="false"/>
          <w:i w:val="false"/>
          <w:color w:val="000000"/>
          <w:sz w:val="22"/>
        </w:rPr>
        <w:t xml:space="preserve">d) </w:t>
      </w:r>
      <w:bookmarkEnd w:id="1624"/>
      <w:bookmarkStart w:name="paragraf-20.odsek-9.pismeno-d.text" w:id="1625"/>
      <w:r>
        <w:rPr>
          <w:rFonts w:ascii="Times New Roman" w:hAnsi="Times New Roman"/>
          <w:b w:val="false"/>
          <w:i w:val="false"/>
          <w:color w:val="000000"/>
          <w:sz w:val="22"/>
        </w:rPr>
        <w:t>uzavretie, rekultiváciu a monitorovanie skládok</w:t>
      </w:r>
      <w:bookmarkEnd w:id="1625"/>
      <w:hyperlink w:anchor="poznamky.poznamka-10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101</w:t>
        </w:r>
        <w:r>
          <w:rPr>
            <w:rFonts w:ascii="Times New Roman" w:hAnsi="Times New Roman"/>
            <w:b w:val="false"/>
            <w:i w:val="false"/>
            <w:color w:val="0000ff"/>
            <w:sz w:val="22"/>
            <w:u w:val="single"/>
          </w:rPr>
          <w:t>)</w:t>
        </w:r>
      </w:hyperlink>
      <w:bookmarkStart w:name="paragraf-20.odsek-9.pismeno-d.text" w:id="1626"/>
      <w:r>
        <w:rPr>
          <w:rFonts w:ascii="Times New Roman" w:hAnsi="Times New Roman"/>
          <w:b w:val="false"/>
          <w:i w:val="false"/>
          <w:color w:val="000000"/>
          <w:sz w:val="22"/>
        </w:rPr>
        <w:t xml:space="preserve"> po ich uzavretí. </w:t>
      </w:r>
      <w:bookmarkEnd w:id="1626"/>
    </w:p>
    <w:bookmarkEnd w:id="1623"/>
    <w:bookmarkEnd w:id="1606"/>
    <w:bookmarkStart w:name="paragraf-20.odsek-10" w:id="1627"/>
    <w:p>
      <w:pPr>
        <w:spacing w:before="225" w:after="225" w:line="264"/>
        <w:ind w:left="420"/>
        <w:jc w:val="left"/>
      </w:pPr>
      <w:r>
        <w:rPr>
          <w:rFonts w:ascii="Times New Roman" w:hAnsi="Times New Roman"/>
          <w:b w:val="false"/>
          <w:i w:val="false"/>
          <w:color w:val="000000"/>
          <w:sz w:val="22"/>
        </w:rPr>
        <w:t xml:space="preserve"> </w:t>
      </w:r>
      <w:bookmarkStart w:name="paragraf-20.odsek-10.oznacenie" w:id="1628"/>
      <w:r>
        <w:rPr>
          <w:rFonts w:ascii="Times New Roman" w:hAnsi="Times New Roman"/>
          <w:b w:val="false"/>
          <w:i w:val="false"/>
          <w:color w:val="000000"/>
          <w:sz w:val="22"/>
        </w:rPr>
        <w:t xml:space="preserve">(10) </w:t>
      </w:r>
      <w:bookmarkEnd w:id="1628"/>
      <w:bookmarkStart w:name="paragraf-20.odsek-10.text" w:id="1629"/>
      <w:r>
        <w:rPr>
          <w:rFonts w:ascii="Times New Roman" w:hAnsi="Times New Roman"/>
          <w:b w:val="false"/>
          <w:i w:val="false"/>
          <w:color w:val="000000"/>
          <w:sz w:val="22"/>
        </w:rPr>
        <w:t>Tvorba opravných položiek k pohľadávkam voči dlžníkom v konkurznom konaní a vyrovnacom konaní je daňovým výdavkom u daňovníkov účtujúcich v sústave podvojného účtovníctva, a to najviac do výšky menovitej hodnoty pohľadávok bez ich príslušenstva prihlásených v lehote určenej v uznesení o vyhlásení konkurzu.</w:t>
      </w:r>
      <w:bookmarkEnd w:id="1629"/>
      <w:hyperlink w:anchor="poznamky.poznamka-3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38</w:t>
        </w:r>
        <w:r>
          <w:rPr>
            <w:rFonts w:ascii="Times New Roman" w:hAnsi="Times New Roman"/>
            <w:b w:val="false"/>
            <w:i w:val="false"/>
            <w:color w:val="0000ff"/>
            <w:sz w:val="22"/>
            <w:u w:val="single"/>
          </w:rPr>
          <w:t>)</w:t>
        </w:r>
      </w:hyperlink>
      <w:bookmarkStart w:name="paragraf-20.odsek-10.text" w:id="1630"/>
      <w:r>
        <w:rPr>
          <w:rFonts w:ascii="Times New Roman" w:hAnsi="Times New Roman"/>
          <w:b w:val="false"/>
          <w:i w:val="false"/>
          <w:color w:val="000000"/>
          <w:sz w:val="22"/>
        </w:rPr>
        <w:t xml:space="preserve"> Pri bankách sa uznávajú opravné položky voči dlžníkom v konkurznom konaní a vyrovnacom konaní vo výške rozdielu medzi hodnotou pohľadávok prihlásených v lehote určenej v uznesení o vyhlásení konkurzu a ich hodnotou zahrnutou do výdavkov podľa odseku 4. Opravné položky k pohľadávkam voči dlžníkom v konkurznom konaní a vyrovnacom konaní sú daňovými výdavkami počínajúc zdaňovacím obdobím, v ktorom boli pohľadávky v určenej lehote prihlásené. </w:t>
      </w:r>
      <w:bookmarkEnd w:id="1630"/>
    </w:p>
    <w:bookmarkEnd w:id="1627"/>
    <w:bookmarkStart w:name="paragraf-20.odsek-11" w:id="1631"/>
    <w:p>
      <w:pPr>
        <w:spacing w:before="225" w:after="225" w:line="264"/>
        <w:ind w:left="420"/>
        <w:jc w:val="left"/>
      </w:pPr>
      <w:r>
        <w:rPr>
          <w:rFonts w:ascii="Times New Roman" w:hAnsi="Times New Roman"/>
          <w:b w:val="false"/>
          <w:i w:val="false"/>
          <w:color w:val="000000"/>
          <w:sz w:val="22"/>
        </w:rPr>
        <w:t xml:space="preserve"> </w:t>
      </w:r>
      <w:bookmarkStart w:name="paragraf-20.odsek-11.oznacenie" w:id="1632"/>
      <w:r>
        <w:rPr>
          <w:rFonts w:ascii="Times New Roman" w:hAnsi="Times New Roman"/>
          <w:b w:val="false"/>
          <w:i w:val="false"/>
          <w:color w:val="000000"/>
          <w:sz w:val="22"/>
        </w:rPr>
        <w:t xml:space="preserve">(11) </w:t>
      </w:r>
      <w:bookmarkEnd w:id="1632"/>
      <w:bookmarkStart w:name="paragraf-20.odsek-11.text" w:id="1633"/>
      <w:r>
        <w:rPr>
          <w:rFonts w:ascii="Times New Roman" w:hAnsi="Times New Roman"/>
          <w:b w:val="false"/>
          <w:i w:val="false"/>
          <w:color w:val="000000"/>
          <w:sz w:val="22"/>
        </w:rPr>
        <w:t xml:space="preserve">Opravné položky k pohľadávkam voči dlžníkom v konkurznom konaní a vyrovnacom konaní sa zrušia v prospech výnosov v zdaňovacom období, v ktorom bola pohľadávka uspokojená. Ak pohľadávky poprel správca konkurznej podstaty a veriteľ neuplatňuje nárok na uspokojenie tejto pohľadávky z konkurznej podstaty prostredníctvom súdu alebo príslušného správneho orgánu, základ dane sa zvýši o výšku týchto popretých pohľadávok. Ak správca konkurznej podstaty poprel pohľadávku a veriteľ uplatnil nárok na jej uspokojenie z konkurznej podstaty na súde alebo na príslušnom správnom orgáne, základ dane sa zvýši o výšku týchto popretých pohľadávok alebo ich častí v zdaňovacom období, v ktorom súd alebo príslušný správny orgán takýto návrh zamietol. </w:t>
      </w:r>
      <w:bookmarkEnd w:id="1633"/>
    </w:p>
    <w:bookmarkEnd w:id="1631"/>
    <w:bookmarkStart w:name="paragraf-20.odsek-12" w:id="1634"/>
    <w:p>
      <w:pPr>
        <w:spacing w:before="225" w:after="225" w:line="264"/>
        <w:ind w:left="420"/>
        <w:jc w:val="left"/>
      </w:pPr>
      <w:r>
        <w:rPr>
          <w:rFonts w:ascii="Times New Roman" w:hAnsi="Times New Roman"/>
          <w:b w:val="false"/>
          <w:i w:val="false"/>
          <w:color w:val="000000"/>
          <w:sz w:val="22"/>
        </w:rPr>
        <w:t xml:space="preserve"> </w:t>
      </w:r>
      <w:bookmarkStart w:name="paragraf-20.odsek-12.oznacenie" w:id="1635"/>
      <w:r>
        <w:rPr>
          <w:rFonts w:ascii="Times New Roman" w:hAnsi="Times New Roman"/>
          <w:b w:val="false"/>
          <w:i w:val="false"/>
          <w:color w:val="000000"/>
          <w:sz w:val="22"/>
        </w:rPr>
        <w:t xml:space="preserve">(12) </w:t>
      </w:r>
      <w:bookmarkEnd w:id="1635"/>
      <w:bookmarkStart w:name="paragraf-20.odsek-12.text" w:id="1636"/>
      <w:r>
        <w:rPr>
          <w:rFonts w:ascii="Times New Roman" w:hAnsi="Times New Roman"/>
          <w:b w:val="false"/>
          <w:i w:val="false"/>
          <w:color w:val="000000"/>
          <w:sz w:val="22"/>
        </w:rPr>
        <w:t xml:space="preserve">Odseky 10 a 11 sa použijú aj na pohľadávky voči dlžníkom v zahraničí. Ak ide o pohľadávky voči dlžníkom, ktorí majú sídlo alebo bydlisko v štáte, v ktorom nie je právny predpis upravujúci konkurz a vyrovnanie, za daňový výdavok možno uznať aj opravné položky tvorené daňovníkom na pohľadávky, ktoré sa vymáhajú prostredníctvom súdu v inom štáte. </w:t>
      </w:r>
      <w:bookmarkEnd w:id="1636"/>
    </w:p>
    <w:bookmarkEnd w:id="1634"/>
    <w:bookmarkStart w:name="paragraf-20.odsek-13" w:id="1637"/>
    <w:p>
      <w:pPr>
        <w:spacing w:before="225" w:after="225" w:line="264"/>
        <w:ind w:left="420"/>
        <w:jc w:val="left"/>
      </w:pPr>
      <w:r>
        <w:rPr>
          <w:rFonts w:ascii="Times New Roman" w:hAnsi="Times New Roman"/>
          <w:b w:val="false"/>
          <w:i w:val="false"/>
          <w:color w:val="000000"/>
          <w:sz w:val="22"/>
        </w:rPr>
        <w:t xml:space="preserve"> </w:t>
      </w:r>
      <w:bookmarkStart w:name="paragraf-20.odsek-13.oznacenie" w:id="1638"/>
      <w:r>
        <w:rPr>
          <w:rFonts w:ascii="Times New Roman" w:hAnsi="Times New Roman"/>
          <w:b w:val="false"/>
          <w:i w:val="false"/>
          <w:color w:val="000000"/>
          <w:sz w:val="22"/>
        </w:rPr>
        <w:t xml:space="preserve">(13) </w:t>
      </w:r>
      <w:bookmarkEnd w:id="1638"/>
      <w:bookmarkStart w:name="paragraf-20.odsek-13.text" w:id="1639"/>
      <w:r>
        <w:rPr>
          <w:rFonts w:ascii="Times New Roman" w:hAnsi="Times New Roman"/>
          <w:b w:val="false"/>
          <w:i w:val="false"/>
          <w:color w:val="000000"/>
          <w:sz w:val="22"/>
        </w:rPr>
        <w:t>Vytvorená opravná položka k nadobudnutému majetku sa zahrnie do daňových výdavkov alebo príjmov v súlade s účtovnými predpismi,</w:t>
      </w:r>
      <w:bookmarkEnd w:id="1639"/>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0.odsek-13.text" w:id="1640"/>
      <w:r>
        <w:rPr>
          <w:rFonts w:ascii="Times New Roman" w:hAnsi="Times New Roman"/>
          <w:b w:val="false"/>
          <w:i w:val="false"/>
          <w:color w:val="000000"/>
          <w:sz w:val="22"/>
        </w:rPr>
        <w:t xml:space="preserve"> pričom u daňovníka účtujúceho v sústave jednoduchého účtovníctva je doba zahrnovania rovnaká ako u daňovníka účtujúceho v sústave podvojného účtovníctva. </w:t>
      </w:r>
      <w:bookmarkEnd w:id="1640"/>
    </w:p>
    <w:bookmarkEnd w:id="1637"/>
    <w:bookmarkStart w:name="paragraf-20.odsek-14" w:id="1641"/>
    <w:p>
      <w:pPr>
        <w:spacing w:before="0" w:after="0" w:line="264"/>
        <w:ind w:left="420"/>
        <w:jc w:val="left"/>
      </w:pPr>
      <w:bookmarkStart w:name="paragraf-20.odsek-14" w:id="1642"/>
      <w:r>
        <w:rPr>
          <w:rFonts w:ascii="Times New Roman" w:hAnsi="Times New Roman"/>
          <w:b w:val="false"/>
          <w:i w:val="false"/>
          <w:color w:val="000000"/>
          <w:sz w:val="22"/>
        </w:rPr>
        <w:t xml:space="preserve"> </w:t>
      </w:r>
      <w:bookmarkStart w:name="paragraf-20.odsek-14.oznacenie" w:id="1643"/>
      <w:r>
        <w:rPr>
          <w:rFonts w:ascii="Times New Roman" w:hAnsi="Times New Roman"/>
          <w:b w:val="false"/>
          <w:i w:val="false"/>
          <w:color w:val="000000"/>
          <w:sz w:val="22"/>
        </w:rPr>
        <w:t xml:space="preserve">(14) </w:t>
      </w:r>
      <w:bookmarkEnd w:id="1643"/>
      <w:bookmarkStart w:name="paragraf-20.odsek-14.text" w:id="1644"/>
      <w:r>
        <w:rPr>
          <w:rFonts w:ascii="Times New Roman" w:hAnsi="Times New Roman"/>
          <w:b w:val="false"/>
          <w:i w:val="false"/>
          <w:color w:val="000000"/>
          <w:sz w:val="22"/>
        </w:rPr>
        <w:t>Tvorba opravných položiek k pohľadávkam, pri ktorých je riziko, že ich dlžník úplne alebo čiastočne nezaplatí, ktoré boli zahrnuté do príjmov, alebo ak ide o daňovníka, ktorý vykonáva obchodnú činnosť spočívajúcu v poskytovaní spotrebiteľských úverov</w:t>
      </w:r>
      <w:bookmarkEnd w:id="1644"/>
      <w:hyperlink w:anchor="poznamky.poznamka-10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102</w:t>
        </w:r>
        <w:r>
          <w:rPr>
            <w:rFonts w:ascii="Times New Roman" w:hAnsi="Times New Roman"/>
            <w:b w:val="false"/>
            <w:i w:val="false"/>
            <w:color w:val="0000ff"/>
            <w:sz w:val="22"/>
            <w:u w:val="single"/>
          </w:rPr>
          <w:t>)</w:t>
        </w:r>
      </w:hyperlink>
      <w:bookmarkStart w:name="paragraf-20.odsek-14.text" w:id="1645"/>
      <w:r>
        <w:rPr>
          <w:rFonts w:ascii="Times New Roman" w:hAnsi="Times New Roman"/>
          <w:b w:val="false"/>
          <w:i w:val="false"/>
          <w:color w:val="000000"/>
          <w:sz w:val="22"/>
        </w:rPr>
        <w:t xml:space="preserve"> aj tvorba opravnej položky na časť pohľadávky vzťahujúcu sa na istinu a úrok zahrnutý do príjmov zo spotrebiteľského úveru, ak od splatnosti pohľadávky uplynula doba dlhšia ako </w:t>
      </w:r>
      <w:bookmarkEnd w:id="1645"/>
    </w:p>
    <w:bookmarkEnd w:id="1642"/>
    <w:bookmarkStart w:name="paragraf-20.odsek-14.pismeno-a" w:id="1646"/>
    <w:p>
      <w:pPr>
        <w:spacing w:before="225" w:after="225" w:line="264"/>
        <w:ind w:left="495"/>
        <w:jc w:val="left"/>
      </w:pPr>
      <w:r>
        <w:rPr>
          <w:rFonts w:ascii="Times New Roman" w:hAnsi="Times New Roman"/>
          <w:b w:val="false"/>
          <w:i w:val="false"/>
          <w:color w:val="000000"/>
          <w:sz w:val="22"/>
        </w:rPr>
        <w:t xml:space="preserve"> </w:t>
      </w:r>
      <w:bookmarkStart w:name="paragraf-20.odsek-14.pismeno-a.oznacenie" w:id="1647"/>
      <w:r>
        <w:rPr>
          <w:rFonts w:ascii="Times New Roman" w:hAnsi="Times New Roman"/>
          <w:b w:val="false"/>
          <w:i w:val="false"/>
          <w:color w:val="000000"/>
          <w:sz w:val="22"/>
        </w:rPr>
        <w:t xml:space="preserve">a) </w:t>
      </w:r>
      <w:bookmarkEnd w:id="1647"/>
      <w:bookmarkStart w:name="paragraf-20.odsek-14.pismeno-a.text" w:id="1648"/>
      <w:r>
        <w:rPr>
          <w:rFonts w:ascii="Times New Roman" w:hAnsi="Times New Roman"/>
          <w:b w:val="false"/>
          <w:i w:val="false"/>
          <w:color w:val="000000"/>
          <w:sz w:val="22"/>
        </w:rPr>
        <w:t xml:space="preserve">tri mesiace, sa zahrnie do výdavkov (nákladov) najviac do 25 % menovitej hodnoty pohľadávky bez jej príslušenstva, </w:t>
      </w:r>
      <w:bookmarkEnd w:id="1648"/>
    </w:p>
    <w:bookmarkEnd w:id="1646"/>
    <w:bookmarkStart w:name="paragraf-20.odsek-14.pismeno-b" w:id="1649"/>
    <w:p>
      <w:pPr>
        <w:spacing w:before="225" w:after="225" w:line="264"/>
        <w:ind w:left="495"/>
        <w:jc w:val="left"/>
      </w:pPr>
      <w:r>
        <w:rPr>
          <w:rFonts w:ascii="Times New Roman" w:hAnsi="Times New Roman"/>
          <w:b w:val="false"/>
          <w:i w:val="false"/>
          <w:color w:val="000000"/>
          <w:sz w:val="22"/>
        </w:rPr>
        <w:t xml:space="preserve"> </w:t>
      </w:r>
      <w:bookmarkStart w:name="paragraf-20.odsek-14.pismeno-b.oznacenie" w:id="1650"/>
      <w:r>
        <w:rPr>
          <w:rFonts w:ascii="Times New Roman" w:hAnsi="Times New Roman"/>
          <w:b w:val="false"/>
          <w:i w:val="false"/>
          <w:color w:val="000000"/>
          <w:sz w:val="22"/>
        </w:rPr>
        <w:t xml:space="preserve">b) </w:t>
      </w:r>
      <w:bookmarkEnd w:id="1650"/>
      <w:bookmarkStart w:name="paragraf-20.odsek-14.pismeno-b.text" w:id="1651"/>
      <w:r>
        <w:rPr>
          <w:rFonts w:ascii="Times New Roman" w:hAnsi="Times New Roman"/>
          <w:b w:val="false"/>
          <w:i w:val="false"/>
          <w:color w:val="000000"/>
          <w:sz w:val="22"/>
        </w:rPr>
        <w:t xml:space="preserve">šesť mesiacov, sa zahrnie do výdavkov (nákladov) najviac do 50 % menovitej hodnoty pohľadávky bez jej príslušenstva, </w:t>
      </w:r>
      <w:bookmarkEnd w:id="1651"/>
    </w:p>
    <w:bookmarkEnd w:id="1649"/>
    <w:bookmarkStart w:name="paragraf-20.odsek-14.pismeno-c" w:id="1652"/>
    <w:p>
      <w:pPr>
        <w:spacing w:before="225" w:after="225" w:line="264"/>
        <w:ind w:left="495"/>
        <w:jc w:val="left"/>
      </w:pPr>
      <w:r>
        <w:rPr>
          <w:rFonts w:ascii="Times New Roman" w:hAnsi="Times New Roman"/>
          <w:b w:val="false"/>
          <w:i w:val="false"/>
          <w:color w:val="000000"/>
          <w:sz w:val="22"/>
        </w:rPr>
        <w:t xml:space="preserve"> </w:t>
      </w:r>
      <w:bookmarkStart w:name="paragraf-20.odsek-14.pismeno-c.oznacenie" w:id="1653"/>
      <w:r>
        <w:rPr>
          <w:rFonts w:ascii="Times New Roman" w:hAnsi="Times New Roman"/>
          <w:b w:val="false"/>
          <w:i w:val="false"/>
          <w:color w:val="000000"/>
          <w:sz w:val="22"/>
        </w:rPr>
        <w:t xml:space="preserve">c) </w:t>
      </w:r>
      <w:bookmarkEnd w:id="1653"/>
      <w:bookmarkStart w:name="paragraf-20.odsek-14.pismeno-c.text" w:id="1654"/>
      <w:r>
        <w:rPr>
          <w:rFonts w:ascii="Times New Roman" w:hAnsi="Times New Roman"/>
          <w:b w:val="false"/>
          <w:i w:val="false"/>
          <w:color w:val="000000"/>
          <w:sz w:val="22"/>
        </w:rPr>
        <w:t xml:space="preserve">deväť mesiacov, sa zahrnie do výdavkov (nákladov) najviac do 75 % menovitej hodnoty pohľadávky bez jej príslušenstva, </w:t>
      </w:r>
      <w:bookmarkEnd w:id="1654"/>
    </w:p>
    <w:bookmarkEnd w:id="1652"/>
    <w:bookmarkStart w:name="paragraf-20.odsek-14.pismeno-d" w:id="1655"/>
    <w:p>
      <w:pPr>
        <w:spacing w:before="225" w:after="225" w:line="264"/>
        <w:ind w:left="495"/>
        <w:jc w:val="left"/>
      </w:pPr>
      <w:r>
        <w:rPr>
          <w:rFonts w:ascii="Times New Roman" w:hAnsi="Times New Roman"/>
          <w:b w:val="false"/>
          <w:i w:val="false"/>
          <w:color w:val="000000"/>
          <w:sz w:val="22"/>
        </w:rPr>
        <w:t xml:space="preserve"> </w:t>
      </w:r>
      <w:bookmarkStart w:name="paragraf-20.odsek-14.pismeno-d.oznacenie" w:id="1656"/>
      <w:r>
        <w:rPr>
          <w:rFonts w:ascii="Times New Roman" w:hAnsi="Times New Roman"/>
          <w:b w:val="false"/>
          <w:i w:val="false"/>
          <w:color w:val="000000"/>
          <w:sz w:val="22"/>
        </w:rPr>
        <w:t xml:space="preserve">d) </w:t>
      </w:r>
      <w:bookmarkEnd w:id="1656"/>
      <w:bookmarkStart w:name="paragraf-20.odsek-14.pismeno-d.text" w:id="1657"/>
      <w:r>
        <w:rPr>
          <w:rFonts w:ascii="Times New Roman" w:hAnsi="Times New Roman"/>
          <w:b w:val="false"/>
          <w:i w:val="false"/>
          <w:color w:val="000000"/>
          <w:sz w:val="22"/>
        </w:rPr>
        <w:t xml:space="preserve">12 mesiacov, sa zahrnie do výdavkov (nákladov) do 100 % menovitej hodnoty pohľadávky bez jej príslušenstva. </w:t>
      </w:r>
      <w:bookmarkEnd w:id="1657"/>
    </w:p>
    <w:bookmarkEnd w:id="1655"/>
    <w:bookmarkEnd w:id="1641"/>
    <w:bookmarkStart w:name="paragraf-20.odsek-15" w:id="1658"/>
    <w:p>
      <w:pPr>
        <w:spacing w:before="225" w:after="225" w:line="264"/>
        <w:ind w:left="420"/>
        <w:jc w:val="left"/>
      </w:pPr>
      <w:r>
        <w:rPr>
          <w:rFonts w:ascii="Times New Roman" w:hAnsi="Times New Roman"/>
          <w:b w:val="false"/>
          <w:i w:val="false"/>
          <w:color w:val="000000"/>
          <w:sz w:val="22"/>
        </w:rPr>
        <w:t xml:space="preserve"> </w:t>
      </w:r>
      <w:bookmarkStart w:name="paragraf-20.odsek-15.oznacenie" w:id="1659"/>
      <w:r>
        <w:rPr>
          <w:rFonts w:ascii="Times New Roman" w:hAnsi="Times New Roman"/>
          <w:b w:val="false"/>
          <w:i w:val="false"/>
          <w:color w:val="000000"/>
          <w:sz w:val="22"/>
        </w:rPr>
        <w:t xml:space="preserve">(15) </w:t>
      </w:r>
      <w:bookmarkEnd w:id="1659"/>
      <w:bookmarkStart w:name="paragraf-20.odsek-15.text" w:id="1660"/>
      <w:r>
        <w:rPr>
          <w:rFonts w:ascii="Times New Roman" w:hAnsi="Times New Roman"/>
          <w:b w:val="false"/>
          <w:i w:val="false"/>
          <w:color w:val="000000"/>
          <w:sz w:val="22"/>
        </w:rPr>
        <w:t xml:space="preserve">Ustanovenie odseku 14 sa nevzťahuje na banky a pobočky zahraničných bánk, na poisťovne a pobočky zahraničných poisťovní a na zaisťovne a pobočky zahraničných zaisťovní. </w:t>
      </w:r>
      <w:bookmarkEnd w:id="1660"/>
    </w:p>
    <w:bookmarkEnd w:id="1658"/>
    <w:bookmarkEnd w:id="1537"/>
    <w:bookmarkStart w:name="paragraf-21" w:id="1661"/>
    <w:p>
      <w:pPr>
        <w:spacing w:before="225" w:after="225" w:line="264"/>
        <w:ind w:left="345"/>
        <w:jc w:val="center"/>
      </w:pPr>
      <w:bookmarkStart w:name="paragraf-21.oznacenie" w:id="1662"/>
      <w:r>
        <w:rPr>
          <w:rFonts w:ascii="Times New Roman" w:hAnsi="Times New Roman"/>
          <w:b/>
          <w:i w:val="false"/>
          <w:color w:val="000000"/>
          <w:sz w:val="22"/>
        </w:rPr>
        <w:t xml:space="preserve"> § 21 </w:t>
      </w:r>
    </w:p>
    <w:bookmarkEnd w:id="1662"/>
    <w:bookmarkStart w:name="paragraf-21.odsek-1" w:id="1663"/>
    <w:p>
      <w:pPr>
        <w:spacing w:before="0" w:after="0" w:line="264"/>
        <w:ind w:left="420"/>
        <w:jc w:val="left"/>
      </w:pPr>
      <w:bookmarkStart w:name="paragraf-21.odsek-1" w:id="1664"/>
      <w:r>
        <w:rPr>
          <w:rFonts w:ascii="Times New Roman" w:hAnsi="Times New Roman"/>
          <w:b w:val="false"/>
          <w:i w:val="false"/>
          <w:color w:val="000000"/>
          <w:sz w:val="22"/>
        </w:rPr>
        <w:t xml:space="preserve"> </w:t>
      </w:r>
      <w:bookmarkStart w:name="paragraf-21.odsek-1.oznacenie" w:id="1665"/>
      <w:r>
        <w:rPr>
          <w:rFonts w:ascii="Times New Roman" w:hAnsi="Times New Roman"/>
          <w:b w:val="false"/>
          <w:i w:val="false"/>
          <w:color w:val="000000"/>
          <w:sz w:val="22"/>
        </w:rPr>
        <w:t xml:space="preserve">(1) </w:t>
      </w:r>
      <w:bookmarkEnd w:id="1665"/>
      <w:bookmarkStart w:name="paragraf-21.odsek-1.text" w:id="1666"/>
      <w:r>
        <w:rPr>
          <w:rFonts w:ascii="Times New Roman" w:hAnsi="Times New Roman"/>
          <w:b w:val="false"/>
          <w:i w:val="false"/>
          <w:color w:val="000000"/>
          <w:sz w:val="22"/>
        </w:rPr>
        <w:t>Daňovými výdavkami nie sú výdavky (náklady), ktoré nesúvisia so zdaniteľným príjmom, aj keď tieto výdavky (náklady) daňovník účtoval,</w:t>
      </w:r>
      <w:bookmarkEnd w:id="1666"/>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1.odsek-1.text" w:id="1667"/>
      <w:r>
        <w:rPr>
          <w:rFonts w:ascii="Times New Roman" w:hAnsi="Times New Roman"/>
          <w:b w:val="false"/>
          <w:i w:val="false"/>
          <w:color w:val="000000"/>
          <w:sz w:val="22"/>
        </w:rPr>
        <w:t xml:space="preserve"> výdavky (náklady), ktorých vynaloženie na daňové účely nie je dostatočne preukázané, a ďalej </w:t>
      </w:r>
      <w:bookmarkEnd w:id="1667"/>
    </w:p>
    <w:bookmarkEnd w:id="1664"/>
    <w:bookmarkStart w:name="paragraf-21.odsek-1.pismeno-a" w:id="1668"/>
    <w:p>
      <w:pPr>
        <w:spacing w:before="225" w:after="225" w:line="264"/>
        <w:ind w:left="495"/>
        <w:jc w:val="left"/>
      </w:pPr>
      <w:r>
        <w:rPr>
          <w:rFonts w:ascii="Times New Roman" w:hAnsi="Times New Roman"/>
          <w:b w:val="false"/>
          <w:i w:val="false"/>
          <w:color w:val="000000"/>
          <w:sz w:val="22"/>
        </w:rPr>
        <w:t xml:space="preserve"> </w:t>
      </w:r>
      <w:bookmarkStart w:name="paragraf-21.odsek-1.pismeno-a.oznacenie" w:id="1669"/>
      <w:r>
        <w:rPr>
          <w:rFonts w:ascii="Times New Roman" w:hAnsi="Times New Roman"/>
          <w:b w:val="false"/>
          <w:i w:val="false"/>
          <w:color w:val="000000"/>
          <w:sz w:val="22"/>
        </w:rPr>
        <w:t xml:space="preserve">a) </w:t>
      </w:r>
      <w:bookmarkEnd w:id="1669"/>
      <w:bookmarkStart w:name="paragraf-21.odsek-1.pismeno-a.text" w:id="1670"/>
      <w:r>
        <w:rPr>
          <w:rFonts w:ascii="Times New Roman" w:hAnsi="Times New Roman"/>
          <w:b w:val="false"/>
          <w:i w:val="false"/>
          <w:color w:val="000000"/>
          <w:sz w:val="22"/>
        </w:rPr>
        <w:t>výdavky (náklady) na obstaranie hmotného majetku, nehmotného majetku (</w:t>
      </w:r>
      <w:bookmarkEnd w:id="1670"/>
      <w:hyperlink w:anchor="paragraf-22">
        <w:r>
          <w:rPr>
            <w:rFonts w:ascii="Times New Roman" w:hAnsi="Times New Roman"/>
            <w:b w:val="false"/>
            <w:i w:val="false"/>
            <w:color w:val="0000ff"/>
            <w:sz w:val="22"/>
            <w:u w:val="single"/>
          </w:rPr>
          <w:t>§ 22</w:t>
        </w:r>
      </w:hyperlink>
      <w:bookmarkStart w:name="paragraf-21.odsek-1.pismeno-a.text" w:id="1671"/>
      <w:r>
        <w:rPr>
          <w:rFonts w:ascii="Times New Roman" w:hAnsi="Times New Roman"/>
          <w:b w:val="false"/>
          <w:i w:val="false"/>
          <w:color w:val="000000"/>
          <w:sz w:val="22"/>
        </w:rPr>
        <w:t>) a hmotného majetku a nehmotného majetku vylúčeného z odpisovania (</w:t>
      </w:r>
      <w:bookmarkEnd w:id="1671"/>
      <w:hyperlink w:anchor="paragraf-23">
        <w:r>
          <w:rPr>
            <w:rFonts w:ascii="Times New Roman" w:hAnsi="Times New Roman"/>
            <w:b w:val="false"/>
            <w:i w:val="false"/>
            <w:color w:val="0000ff"/>
            <w:sz w:val="22"/>
            <w:u w:val="single"/>
          </w:rPr>
          <w:t>§ 23</w:t>
        </w:r>
      </w:hyperlink>
      <w:bookmarkStart w:name="paragraf-21.odsek-1.pismeno-a.text" w:id="1672"/>
      <w:r>
        <w:rPr>
          <w:rFonts w:ascii="Times New Roman" w:hAnsi="Times New Roman"/>
          <w:b w:val="false"/>
          <w:i w:val="false"/>
          <w:color w:val="000000"/>
          <w:sz w:val="22"/>
        </w:rPr>
        <w:t xml:space="preserve">), </w:t>
      </w:r>
      <w:bookmarkEnd w:id="1672"/>
    </w:p>
    <w:bookmarkEnd w:id="1668"/>
    <w:bookmarkStart w:name="paragraf-21.odsek-1.pismeno-b" w:id="1673"/>
    <w:p>
      <w:pPr>
        <w:spacing w:before="225" w:after="225" w:line="264"/>
        <w:ind w:left="495"/>
        <w:jc w:val="left"/>
      </w:pPr>
      <w:r>
        <w:rPr>
          <w:rFonts w:ascii="Times New Roman" w:hAnsi="Times New Roman"/>
          <w:b w:val="false"/>
          <w:i w:val="false"/>
          <w:color w:val="000000"/>
          <w:sz w:val="22"/>
        </w:rPr>
        <w:t xml:space="preserve"> </w:t>
      </w:r>
      <w:bookmarkStart w:name="paragraf-21.odsek-1.pismeno-b.oznacenie" w:id="1674"/>
      <w:r>
        <w:rPr>
          <w:rFonts w:ascii="Times New Roman" w:hAnsi="Times New Roman"/>
          <w:b w:val="false"/>
          <w:i w:val="false"/>
          <w:color w:val="000000"/>
          <w:sz w:val="22"/>
        </w:rPr>
        <w:t xml:space="preserve">b) </w:t>
      </w:r>
      <w:bookmarkEnd w:id="1674"/>
      <w:bookmarkStart w:name="paragraf-21.odsek-1.pismeno-b.text" w:id="1675"/>
      <w:r>
        <w:rPr>
          <w:rFonts w:ascii="Times New Roman" w:hAnsi="Times New Roman"/>
          <w:b w:val="false"/>
          <w:i w:val="false"/>
          <w:color w:val="000000"/>
          <w:sz w:val="22"/>
        </w:rPr>
        <w:t xml:space="preserve">výdavky na zvýšenie základného imania vrátane splácania pôžičiek, </w:t>
      </w:r>
      <w:bookmarkEnd w:id="1675"/>
    </w:p>
    <w:bookmarkEnd w:id="1673"/>
    <w:bookmarkStart w:name="paragraf-21.odsek-1.pismeno-c" w:id="1676"/>
    <w:p>
      <w:pPr>
        <w:spacing w:before="225" w:after="225" w:line="264"/>
        <w:ind w:left="495"/>
        <w:jc w:val="left"/>
      </w:pPr>
      <w:r>
        <w:rPr>
          <w:rFonts w:ascii="Times New Roman" w:hAnsi="Times New Roman"/>
          <w:b w:val="false"/>
          <w:i w:val="false"/>
          <w:color w:val="000000"/>
          <w:sz w:val="22"/>
        </w:rPr>
        <w:t xml:space="preserve"> </w:t>
      </w:r>
      <w:bookmarkStart w:name="paragraf-21.odsek-1.pismeno-c.oznacenie" w:id="1677"/>
      <w:r>
        <w:rPr>
          <w:rFonts w:ascii="Times New Roman" w:hAnsi="Times New Roman"/>
          <w:b w:val="false"/>
          <w:i w:val="false"/>
          <w:color w:val="000000"/>
          <w:sz w:val="22"/>
        </w:rPr>
        <w:t xml:space="preserve">c) </w:t>
      </w:r>
      <w:bookmarkEnd w:id="1677"/>
      <w:bookmarkStart w:name="paragraf-21.odsek-1.pismeno-c.text" w:id="1678"/>
      <w:r>
        <w:rPr>
          <w:rFonts w:ascii="Times New Roman" w:hAnsi="Times New Roman"/>
          <w:b w:val="false"/>
          <w:i w:val="false"/>
          <w:color w:val="000000"/>
          <w:sz w:val="22"/>
        </w:rPr>
        <w:t xml:space="preserve">obstarávacia cena cenných papierov a obchodných podielov na obchodnej spoločnosti alebo družstve s výnimkou uvedenou v </w:t>
      </w:r>
      <w:bookmarkEnd w:id="1678"/>
      <w:hyperlink w:anchor="paragraf-19.odsek-2.pismeno-f">
        <w:r>
          <w:rPr>
            <w:rFonts w:ascii="Times New Roman" w:hAnsi="Times New Roman"/>
            <w:b w:val="false"/>
            <w:i w:val="false"/>
            <w:color w:val="0000ff"/>
            <w:sz w:val="22"/>
            <w:u w:val="single"/>
          </w:rPr>
          <w:t>§ 19 ods. 2 písm. f) a g)</w:t>
        </w:r>
      </w:hyperlink>
      <w:bookmarkStart w:name="paragraf-21.odsek-1.pismeno-c.text" w:id="1679"/>
      <w:r>
        <w:rPr>
          <w:rFonts w:ascii="Times New Roman" w:hAnsi="Times New Roman"/>
          <w:b w:val="false"/>
          <w:i w:val="false"/>
          <w:color w:val="000000"/>
          <w:sz w:val="22"/>
        </w:rPr>
        <w:t xml:space="preserve"> a s výnimkou kladného rozdielu medzi obstarávacou cenou cenného papiera a hodnotou zúčtovanou pri splatnosti cenného papiera, </w:t>
      </w:r>
      <w:bookmarkEnd w:id="1679"/>
    </w:p>
    <w:bookmarkEnd w:id="1676"/>
    <w:bookmarkStart w:name="paragraf-21.odsek-1.pismeno-d" w:id="1680"/>
    <w:p>
      <w:pPr>
        <w:spacing w:before="225" w:after="225" w:line="264"/>
        <w:ind w:left="495"/>
        <w:jc w:val="left"/>
      </w:pPr>
      <w:r>
        <w:rPr>
          <w:rFonts w:ascii="Times New Roman" w:hAnsi="Times New Roman"/>
          <w:b w:val="false"/>
          <w:i w:val="false"/>
          <w:color w:val="000000"/>
          <w:sz w:val="22"/>
        </w:rPr>
        <w:t xml:space="preserve"> </w:t>
      </w:r>
      <w:bookmarkStart w:name="paragraf-21.odsek-1.pismeno-d.oznacenie" w:id="1681"/>
      <w:r>
        <w:rPr>
          <w:rFonts w:ascii="Times New Roman" w:hAnsi="Times New Roman"/>
          <w:b w:val="false"/>
          <w:i w:val="false"/>
          <w:color w:val="000000"/>
          <w:sz w:val="22"/>
        </w:rPr>
        <w:t xml:space="preserve">d) </w:t>
      </w:r>
      <w:bookmarkEnd w:id="1681"/>
      <w:bookmarkStart w:name="paragraf-21.odsek-1.pismeno-d.text" w:id="1682"/>
      <w:r>
        <w:rPr>
          <w:rFonts w:ascii="Times New Roman" w:hAnsi="Times New Roman"/>
          <w:b w:val="false"/>
          <w:i w:val="false"/>
          <w:color w:val="000000"/>
          <w:sz w:val="22"/>
        </w:rPr>
        <w:t xml:space="preserve">výdavky na vyplácané podiely na zisku vrátane podielov na zisku (tantiém) členov štatutárnych orgánov a ďalších orgánov právnických osôb, </w:t>
      </w:r>
      <w:bookmarkEnd w:id="1682"/>
    </w:p>
    <w:bookmarkEnd w:id="1680"/>
    <w:bookmarkStart w:name="paragraf-21.odsek-1.pismeno-e" w:id="1683"/>
    <w:p>
      <w:pPr>
        <w:spacing w:before="225" w:after="225" w:line="264"/>
        <w:ind w:left="495"/>
        <w:jc w:val="left"/>
      </w:pPr>
      <w:r>
        <w:rPr>
          <w:rFonts w:ascii="Times New Roman" w:hAnsi="Times New Roman"/>
          <w:b w:val="false"/>
          <w:i w:val="false"/>
          <w:color w:val="000000"/>
          <w:sz w:val="22"/>
        </w:rPr>
        <w:t xml:space="preserve"> </w:t>
      </w:r>
      <w:bookmarkStart w:name="paragraf-21.odsek-1.pismeno-e.oznacenie" w:id="1684"/>
      <w:r>
        <w:rPr>
          <w:rFonts w:ascii="Times New Roman" w:hAnsi="Times New Roman"/>
          <w:b w:val="false"/>
          <w:i w:val="false"/>
          <w:color w:val="000000"/>
          <w:sz w:val="22"/>
        </w:rPr>
        <w:t xml:space="preserve">e) </w:t>
      </w:r>
      <w:bookmarkEnd w:id="1684"/>
      <w:bookmarkStart w:name="paragraf-21.odsek-1.pismeno-e.text" w:id="1685"/>
      <w:r>
        <w:rPr>
          <w:rFonts w:ascii="Times New Roman" w:hAnsi="Times New Roman"/>
          <w:b w:val="false"/>
          <w:i w:val="false"/>
          <w:color w:val="000000"/>
          <w:sz w:val="22"/>
        </w:rPr>
        <w:t>výdavky (náklady) presahujúce limity ustanovené týmto zákonom alebo osobitnými predpismi</w:t>
      </w:r>
      <w:bookmarkEnd w:id="1685"/>
      <w:hyperlink w:anchor="poznamky.poznamka-1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15</w:t>
        </w:r>
        <w:r>
          <w:rPr>
            <w:rFonts w:ascii="Times New Roman" w:hAnsi="Times New Roman"/>
            <w:b w:val="false"/>
            <w:i w:val="false"/>
            <w:color w:val="0000ff"/>
            <w:sz w:val="22"/>
            <w:u w:val="single"/>
          </w:rPr>
          <w:t>)</w:t>
        </w:r>
      </w:hyperlink>
      <w:bookmarkStart w:name="paragraf-21.odsek-1.pismeno-e.text" w:id="1686"/>
      <w:r>
        <w:rPr>
          <w:rFonts w:ascii="Times New Roman" w:hAnsi="Times New Roman"/>
          <w:b w:val="false"/>
          <w:i w:val="false"/>
          <w:color w:val="000000"/>
          <w:sz w:val="22"/>
        </w:rPr>
        <w:t xml:space="preserve"> a výdavky (náklady) vynaložené v rozpore s týmto zákonom alebo s osobitnými predpismi,</w:t>
      </w:r>
      <w:bookmarkEnd w:id="1686"/>
      <w:hyperlink w:anchor="poznamky.poznamka-10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103</w:t>
        </w:r>
        <w:r>
          <w:rPr>
            <w:rFonts w:ascii="Times New Roman" w:hAnsi="Times New Roman"/>
            <w:b w:val="false"/>
            <w:i w:val="false"/>
            <w:color w:val="0000ff"/>
            <w:sz w:val="22"/>
            <w:u w:val="single"/>
          </w:rPr>
          <w:t>)</w:t>
        </w:r>
      </w:hyperlink>
      <w:bookmarkStart w:name="paragraf-21.odsek-1.pismeno-e.text" w:id="1687"/>
      <w:r>
        <w:rPr>
          <w:rFonts w:ascii="Times New Roman" w:hAnsi="Times New Roman"/>
          <w:b w:val="false"/>
          <w:i w:val="false"/>
          <w:color w:val="000000"/>
          <w:sz w:val="22"/>
        </w:rPr>
        <w:t xml:space="preserve"> </w:t>
      </w:r>
      <w:bookmarkEnd w:id="1687"/>
    </w:p>
    <w:bookmarkEnd w:id="1683"/>
    <w:bookmarkStart w:name="paragraf-21.odsek-1.pismeno-f" w:id="1688"/>
    <w:p>
      <w:pPr>
        <w:spacing w:before="225" w:after="225" w:line="264"/>
        <w:ind w:left="495"/>
        <w:jc w:val="left"/>
      </w:pPr>
      <w:r>
        <w:rPr>
          <w:rFonts w:ascii="Times New Roman" w:hAnsi="Times New Roman"/>
          <w:b w:val="false"/>
          <w:i w:val="false"/>
          <w:color w:val="000000"/>
          <w:sz w:val="22"/>
        </w:rPr>
        <w:t xml:space="preserve"> </w:t>
      </w:r>
      <w:bookmarkStart w:name="paragraf-21.odsek-1.pismeno-f.oznacenie" w:id="1689"/>
      <w:r>
        <w:rPr>
          <w:rFonts w:ascii="Times New Roman" w:hAnsi="Times New Roman"/>
          <w:b w:val="false"/>
          <w:i w:val="false"/>
          <w:color w:val="000000"/>
          <w:sz w:val="22"/>
        </w:rPr>
        <w:t xml:space="preserve">f) </w:t>
      </w:r>
      <w:bookmarkEnd w:id="1689"/>
      <w:bookmarkStart w:name="paragraf-21.odsek-1.pismeno-f.text" w:id="1690"/>
      <w:r>
        <w:rPr>
          <w:rFonts w:ascii="Times New Roman" w:hAnsi="Times New Roman"/>
          <w:b w:val="false"/>
          <w:i w:val="false"/>
          <w:color w:val="000000"/>
          <w:sz w:val="22"/>
        </w:rPr>
        <w:t xml:space="preserve">výdavky prevyšujúce príjmy v zariadeniach na uspokojovanie potrieb zamestnancov alebo iných osôb s výnimkou </w:t>
      </w:r>
      <w:bookmarkEnd w:id="1690"/>
      <w:hyperlink w:anchor="paragraf-17.odsek-3.pismeno-f">
        <w:r>
          <w:rPr>
            <w:rFonts w:ascii="Times New Roman" w:hAnsi="Times New Roman"/>
            <w:b w:val="false"/>
            <w:i w:val="false"/>
            <w:color w:val="0000ff"/>
            <w:sz w:val="22"/>
            <w:u w:val="single"/>
          </w:rPr>
          <w:t>§ 17 ods. 3 písm. e)</w:t>
        </w:r>
      </w:hyperlink>
      <w:bookmarkStart w:name="paragraf-21.odsek-1.pismeno-f.text" w:id="1691"/>
      <w:r>
        <w:rPr>
          <w:rFonts w:ascii="Times New Roman" w:hAnsi="Times New Roman"/>
          <w:b w:val="false"/>
          <w:i w:val="false"/>
          <w:color w:val="000000"/>
          <w:sz w:val="22"/>
        </w:rPr>
        <w:t xml:space="preserve">, pričom výdavky a príjmy sa posudzujú v úhrne za všetky zariadenia, </w:t>
      </w:r>
      <w:bookmarkEnd w:id="1691"/>
    </w:p>
    <w:bookmarkEnd w:id="1688"/>
    <w:bookmarkStart w:name="paragraf-21.odsek-1.pismeno-g" w:id="1692"/>
    <w:p>
      <w:pPr>
        <w:spacing w:before="225" w:after="225" w:line="264"/>
        <w:ind w:left="495"/>
        <w:jc w:val="left"/>
      </w:pPr>
      <w:r>
        <w:rPr>
          <w:rFonts w:ascii="Times New Roman" w:hAnsi="Times New Roman"/>
          <w:b w:val="false"/>
          <w:i w:val="false"/>
          <w:color w:val="000000"/>
          <w:sz w:val="22"/>
        </w:rPr>
        <w:t xml:space="preserve"> </w:t>
      </w:r>
      <w:bookmarkStart w:name="paragraf-21.odsek-1.pismeno-g.oznacenie" w:id="1693"/>
      <w:r>
        <w:rPr>
          <w:rFonts w:ascii="Times New Roman" w:hAnsi="Times New Roman"/>
          <w:b w:val="false"/>
          <w:i w:val="false"/>
          <w:color w:val="000000"/>
          <w:sz w:val="22"/>
        </w:rPr>
        <w:t xml:space="preserve">g) </w:t>
      </w:r>
      <w:bookmarkEnd w:id="1693"/>
      <w:bookmarkStart w:name="paragraf-21.odsek-1.pismeno-g.text" w:id="1694"/>
      <w:r>
        <w:rPr>
          <w:rFonts w:ascii="Times New Roman" w:hAnsi="Times New Roman"/>
          <w:b w:val="false"/>
          <w:i w:val="false"/>
          <w:color w:val="000000"/>
          <w:sz w:val="22"/>
        </w:rPr>
        <w:t>výdavky na technické zhodnotenie (</w:t>
      </w:r>
      <w:bookmarkEnd w:id="1694"/>
      <w:hyperlink w:anchor="paragraf-29.odsek-1">
        <w:r>
          <w:rPr>
            <w:rFonts w:ascii="Times New Roman" w:hAnsi="Times New Roman"/>
            <w:b w:val="false"/>
            <w:i w:val="false"/>
            <w:color w:val="0000ff"/>
            <w:sz w:val="22"/>
            <w:u w:val="single"/>
          </w:rPr>
          <w:t>§ 29 ods. 1</w:t>
        </w:r>
      </w:hyperlink>
      <w:bookmarkStart w:name="paragraf-21.odsek-1.pismeno-g.text" w:id="1695"/>
      <w:r>
        <w:rPr>
          <w:rFonts w:ascii="Times New Roman" w:hAnsi="Times New Roman"/>
          <w:b w:val="false"/>
          <w:i w:val="false"/>
          <w:color w:val="000000"/>
          <w:sz w:val="22"/>
        </w:rPr>
        <w:t>) a výdavok, ktorý sa považuje za technické zhodnotenie (</w:t>
      </w:r>
      <w:bookmarkEnd w:id="1695"/>
      <w:hyperlink w:anchor="paragraf-29.odsek-2">
        <w:r>
          <w:rPr>
            <w:rFonts w:ascii="Times New Roman" w:hAnsi="Times New Roman"/>
            <w:b w:val="false"/>
            <w:i w:val="false"/>
            <w:color w:val="0000ff"/>
            <w:sz w:val="22"/>
            <w:u w:val="single"/>
          </w:rPr>
          <w:t>§ 29 ods. 2</w:t>
        </w:r>
      </w:hyperlink>
      <w:bookmarkStart w:name="paragraf-21.odsek-1.pismeno-g.text" w:id="1696"/>
      <w:r>
        <w:rPr>
          <w:rFonts w:ascii="Times New Roman" w:hAnsi="Times New Roman"/>
          <w:b w:val="false"/>
          <w:i w:val="false"/>
          <w:color w:val="000000"/>
          <w:sz w:val="22"/>
        </w:rPr>
        <w:t xml:space="preserve">), </w:t>
      </w:r>
      <w:bookmarkEnd w:id="1696"/>
    </w:p>
    <w:bookmarkEnd w:id="1692"/>
    <w:bookmarkStart w:name="paragraf-21.odsek-1.pismeno-h" w:id="1697"/>
    <w:p>
      <w:pPr>
        <w:spacing w:before="0" w:after="0" w:line="264"/>
        <w:ind w:left="495"/>
        <w:jc w:val="left"/>
      </w:pPr>
      <w:bookmarkStart w:name="paragraf-21.odsek-1.pismeno-h" w:id="1698"/>
      <w:r>
        <w:rPr>
          <w:rFonts w:ascii="Times New Roman" w:hAnsi="Times New Roman"/>
          <w:b w:val="false"/>
          <w:i w:val="false"/>
          <w:color w:val="000000"/>
          <w:sz w:val="22"/>
        </w:rPr>
        <w:t xml:space="preserve"> </w:t>
      </w:r>
      <w:bookmarkStart w:name="paragraf-21.odsek-1.pismeno-h.oznacenie" w:id="1699"/>
      <w:r>
        <w:rPr>
          <w:rFonts w:ascii="Times New Roman" w:hAnsi="Times New Roman"/>
          <w:b w:val="false"/>
          <w:i w:val="false"/>
          <w:color w:val="000000"/>
          <w:sz w:val="22"/>
        </w:rPr>
        <w:t xml:space="preserve">h) </w:t>
      </w:r>
      <w:bookmarkEnd w:id="1699"/>
      <w:bookmarkStart w:name="paragraf-21.odsek-1.pismeno-h.text" w:id="1700"/>
      <w:r>
        <w:rPr>
          <w:rFonts w:ascii="Times New Roman" w:hAnsi="Times New Roman"/>
          <w:b w:val="false"/>
          <w:i w:val="false"/>
          <w:color w:val="000000"/>
          <w:sz w:val="22"/>
        </w:rPr>
        <w:t xml:space="preserve">výdavky na reprezentáciu okrem výdavkov na reklamné predmety označené obchodným menom alebo ochrannou známkou poskytovateľa v hodnote neprevyšujúcej 500 Sk za jeden predmet, </w:t>
      </w:r>
      <w:bookmarkEnd w:id="1700"/>
    </w:p>
    <w:bookmarkEnd w:id="1698"/>
    <w:bookmarkStart w:name="paragraf-21.odsek-1.pismeno-h.bod-1" w:id="1701"/>
    <w:p>
      <w:pPr>
        <w:spacing w:before="225" w:after="225" w:line="264"/>
        <w:ind w:left="570"/>
        <w:jc w:val="left"/>
      </w:pPr>
      <w:r>
        <w:rPr>
          <w:rFonts w:ascii="Times New Roman" w:hAnsi="Times New Roman"/>
          <w:b w:val="false"/>
          <w:i w:val="false"/>
          <w:color w:val="000000"/>
          <w:sz w:val="22"/>
        </w:rPr>
        <w:t xml:space="preserve"> </w:t>
      </w:r>
      <w:bookmarkStart w:name="paragraf-21.odsek-1.pismeno-h.bod-1.oznacenie" w:id="1702"/>
      <w:r>
        <w:rPr>
          <w:rFonts w:ascii="Times New Roman" w:hAnsi="Times New Roman"/>
          <w:b w:val="false"/>
          <w:i w:val="false"/>
          <w:color w:val="000000"/>
          <w:sz w:val="22"/>
        </w:rPr>
        <w:t xml:space="preserve">1. </w:t>
      </w:r>
      <w:bookmarkEnd w:id="1702"/>
      <w:bookmarkStart w:name="paragraf-21.odsek-1.pismeno-h.bod-1.text" w:id="1703"/>
      <w:r>
        <w:rPr>
          <w:rFonts w:ascii="Times New Roman" w:hAnsi="Times New Roman"/>
          <w:b w:val="false"/>
          <w:i w:val="false"/>
          <w:color w:val="000000"/>
          <w:sz w:val="22"/>
        </w:rPr>
        <w:t xml:space="preserve">darčekové reklamné poukážky, </w:t>
      </w:r>
      <w:bookmarkEnd w:id="1703"/>
    </w:p>
    <w:bookmarkEnd w:id="1701"/>
    <w:bookmarkStart w:name="paragraf-21.odsek-1.pismeno-h.bod-2" w:id="1704"/>
    <w:p>
      <w:pPr>
        <w:spacing w:before="225" w:after="225" w:line="264"/>
        <w:ind w:left="570"/>
        <w:jc w:val="left"/>
      </w:pPr>
      <w:r>
        <w:rPr>
          <w:rFonts w:ascii="Times New Roman" w:hAnsi="Times New Roman"/>
          <w:b w:val="false"/>
          <w:i w:val="false"/>
          <w:color w:val="000000"/>
          <w:sz w:val="22"/>
        </w:rPr>
        <w:t xml:space="preserve"> </w:t>
      </w:r>
      <w:bookmarkStart w:name="paragraf-21.odsek-1.pismeno-h.bod-2.oznacenie" w:id="1705"/>
      <w:r>
        <w:rPr>
          <w:rFonts w:ascii="Times New Roman" w:hAnsi="Times New Roman"/>
          <w:b w:val="false"/>
          <w:i w:val="false"/>
          <w:color w:val="000000"/>
          <w:sz w:val="22"/>
        </w:rPr>
        <w:t xml:space="preserve">2. </w:t>
      </w:r>
      <w:bookmarkEnd w:id="1705"/>
      <w:bookmarkStart w:name="paragraf-21.odsek-1.pismeno-h.bod-2.text" w:id="1706"/>
      <w:r>
        <w:rPr>
          <w:rFonts w:ascii="Times New Roman" w:hAnsi="Times New Roman"/>
          <w:b w:val="false"/>
          <w:i w:val="false"/>
          <w:color w:val="000000"/>
          <w:sz w:val="22"/>
        </w:rPr>
        <w:t xml:space="preserve">tabakové výrobky okrem daňovníka, u ktorého je výroba tabakových výrobkov hlavným predmetom činnosti, </w:t>
      </w:r>
      <w:bookmarkEnd w:id="1706"/>
    </w:p>
    <w:bookmarkEnd w:id="1704"/>
    <w:bookmarkStart w:name="paragraf-21.odsek-1.pismeno-h.bod-3" w:id="1707"/>
    <w:p>
      <w:pPr>
        <w:spacing w:before="225" w:after="225" w:line="264"/>
        <w:ind w:left="570"/>
        <w:jc w:val="left"/>
      </w:pPr>
      <w:r>
        <w:rPr>
          <w:rFonts w:ascii="Times New Roman" w:hAnsi="Times New Roman"/>
          <w:b w:val="false"/>
          <w:i w:val="false"/>
          <w:color w:val="000000"/>
          <w:sz w:val="22"/>
        </w:rPr>
        <w:t xml:space="preserve"> </w:t>
      </w:r>
      <w:bookmarkStart w:name="paragraf-21.odsek-1.pismeno-h.bod-3.oznacenie" w:id="1708"/>
      <w:r>
        <w:rPr>
          <w:rFonts w:ascii="Times New Roman" w:hAnsi="Times New Roman"/>
          <w:b w:val="false"/>
          <w:i w:val="false"/>
          <w:color w:val="000000"/>
          <w:sz w:val="22"/>
        </w:rPr>
        <w:t xml:space="preserve">3. </w:t>
      </w:r>
      <w:bookmarkEnd w:id="1708"/>
      <w:bookmarkStart w:name="paragraf-21.odsek-1.pismeno-h.bod-3.text" w:id="1709"/>
      <w:r>
        <w:rPr>
          <w:rFonts w:ascii="Times New Roman" w:hAnsi="Times New Roman"/>
          <w:b w:val="false"/>
          <w:i w:val="false"/>
          <w:color w:val="000000"/>
          <w:sz w:val="22"/>
        </w:rPr>
        <w:t>alkoholické nápoje okrem alkoholických nápojov podľa osobitného predpisu</w:t>
      </w:r>
      <w:bookmarkEnd w:id="1709"/>
      <w:r>
        <w:rPr>
          <w:rFonts w:ascii="Times New Roman" w:hAnsi="Times New Roman"/>
          <w:b w:val="false"/>
          <w:i w:val="false"/>
          <w:color w:val="000000"/>
          <w:sz w:val="18"/>
          <w:vertAlign w:val="superscript"/>
        </w:rPr>
        <w:t>103a</w:t>
      </w:r>
      <w:bookmarkStart w:name="paragraf-21.odsek-1.pismeno-h.bod-3.text" w:id="1710"/>
      <w:r>
        <w:rPr>
          <w:rFonts w:ascii="Times New Roman" w:hAnsi="Times New Roman"/>
          <w:b w:val="false"/>
          <w:i w:val="false"/>
          <w:color w:val="000000"/>
          <w:sz w:val="22"/>
        </w:rPr>
        <w:t xml:space="preserve">) v úhrnnej výške najviac 5 % zo základu dane; uvedené sa nevzťahuje na daňovníka, u ktorého je výroba alkoholických nápojov hlavným predmetom činnosti, </w:t>
      </w:r>
      <w:bookmarkEnd w:id="1710"/>
    </w:p>
    <w:bookmarkEnd w:id="1707"/>
    <w:bookmarkEnd w:id="1697"/>
    <w:bookmarkStart w:name="paragraf-21.odsek-1.pismeno-i" w:id="1711"/>
    <w:p>
      <w:pPr>
        <w:spacing w:before="225" w:after="225" w:line="264"/>
        <w:ind w:left="495"/>
        <w:jc w:val="left"/>
      </w:pPr>
      <w:r>
        <w:rPr>
          <w:rFonts w:ascii="Times New Roman" w:hAnsi="Times New Roman"/>
          <w:b w:val="false"/>
          <w:i w:val="false"/>
          <w:color w:val="000000"/>
          <w:sz w:val="22"/>
        </w:rPr>
        <w:t xml:space="preserve"> </w:t>
      </w:r>
      <w:bookmarkStart w:name="paragraf-21.odsek-1.pismeno-i.oznacenie" w:id="1712"/>
      <w:r>
        <w:rPr>
          <w:rFonts w:ascii="Times New Roman" w:hAnsi="Times New Roman"/>
          <w:b w:val="false"/>
          <w:i w:val="false"/>
          <w:color w:val="000000"/>
          <w:sz w:val="22"/>
        </w:rPr>
        <w:t xml:space="preserve">i) </w:t>
      </w:r>
      <w:bookmarkEnd w:id="1712"/>
      <w:bookmarkStart w:name="paragraf-21.odsek-1.pismeno-i.text" w:id="1713"/>
      <w:r>
        <w:rPr>
          <w:rFonts w:ascii="Times New Roman" w:hAnsi="Times New Roman"/>
          <w:b w:val="false"/>
          <w:i w:val="false"/>
          <w:color w:val="000000"/>
          <w:sz w:val="22"/>
        </w:rPr>
        <w:t xml:space="preserve">výdavky na osobnú potrebu daňovníka vrátane výdavkov (nákladov) na ochranu osoby daňovníka a blízkych osôb daňovníka, na ochranu majetku daňovníka, ktorý nie je súčasťou obchodného majetku daňovníka, a majetku blízkych osôb daňovníka. </w:t>
      </w:r>
      <w:bookmarkEnd w:id="1713"/>
    </w:p>
    <w:bookmarkEnd w:id="1711"/>
    <w:bookmarkEnd w:id="1663"/>
    <w:bookmarkStart w:name="paragraf-21.odsek-2" w:id="1714"/>
    <w:p>
      <w:pPr>
        <w:spacing w:before="0" w:after="0" w:line="264"/>
        <w:ind w:left="420"/>
        <w:jc w:val="left"/>
      </w:pPr>
      <w:bookmarkStart w:name="paragraf-21.odsek-2" w:id="1715"/>
      <w:r>
        <w:rPr>
          <w:rFonts w:ascii="Times New Roman" w:hAnsi="Times New Roman"/>
          <w:b w:val="false"/>
          <w:i w:val="false"/>
          <w:color w:val="000000"/>
          <w:sz w:val="22"/>
        </w:rPr>
        <w:t xml:space="preserve"> </w:t>
      </w:r>
      <w:bookmarkStart w:name="paragraf-21.odsek-2.oznacenie" w:id="1716"/>
      <w:r>
        <w:rPr>
          <w:rFonts w:ascii="Times New Roman" w:hAnsi="Times New Roman"/>
          <w:b w:val="false"/>
          <w:i w:val="false"/>
          <w:color w:val="000000"/>
          <w:sz w:val="22"/>
        </w:rPr>
        <w:t xml:space="preserve">(2) </w:t>
      </w:r>
      <w:bookmarkEnd w:id="1716"/>
      <w:bookmarkStart w:name="paragraf-21.odsek-2.text" w:id="1717"/>
      <w:r>
        <w:rPr>
          <w:rFonts w:ascii="Times New Roman" w:hAnsi="Times New Roman"/>
          <w:b w:val="false"/>
          <w:i w:val="false"/>
          <w:color w:val="000000"/>
          <w:sz w:val="22"/>
        </w:rPr>
        <w:t xml:space="preserve">Daňovými výdavkami nie sú tiež </w:t>
      </w:r>
      <w:bookmarkEnd w:id="1717"/>
    </w:p>
    <w:bookmarkEnd w:id="1715"/>
    <w:bookmarkStart w:name="paragraf-21.odsek-2.pismeno-a" w:id="1718"/>
    <w:p>
      <w:pPr>
        <w:spacing w:before="225" w:after="225" w:line="264"/>
        <w:ind w:left="495"/>
        <w:jc w:val="left"/>
      </w:pPr>
      <w:r>
        <w:rPr>
          <w:rFonts w:ascii="Times New Roman" w:hAnsi="Times New Roman"/>
          <w:b w:val="false"/>
          <w:i w:val="false"/>
          <w:color w:val="000000"/>
          <w:sz w:val="22"/>
        </w:rPr>
        <w:t xml:space="preserve"> </w:t>
      </w:r>
      <w:bookmarkStart w:name="paragraf-21.odsek-2.pismeno-a.oznacenie" w:id="1719"/>
      <w:r>
        <w:rPr>
          <w:rFonts w:ascii="Times New Roman" w:hAnsi="Times New Roman"/>
          <w:b w:val="false"/>
          <w:i w:val="false"/>
          <w:color w:val="000000"/>
          <w:sz w:val="22"/>
        </w:rPr>
        <w:t xml:space="preserve">a) </w:t>
      </w:r>
      <w:bookmarkEnd w:id="1719"/>
      <w:bookmarkStart w:name="paragraf-21.odsek-2.pismeno-a.text" w:id="1720"/>
      <w:r>
        <w:rPr>
          <w:rFonts w:ascii="Times New Roman" w:hAnsi="Times New Roman"/>
          <w:b w:val="false"/>
          <w:i w:val="false"/>
          <w:color w:val="000000"/>
          <w:sz w:val="22"/>
        </w:rPr>
        <w:t xml:space="preserve">zvýšenia dane, prirážky k poistnému platenému na zdravotné poistenie, úroky platené za obdobie odkladu platenia dane a cla, penále a pokuty s výnimkou zaplatených zmluvných pokút, </w:t>
      </w:r>
      <w:bookmarkEnd w:id="1720"/>
    </w:p>
    <w:bookmarkEnd w:id="1718"/>
    <w:bookmarkStart w:name="paragraf-21.odsek-2.pismeno-b" w:id="1721"/>
    <w:p>
      <w:pPr>
        <w:spacing w:before="225" w:after="225" w:line="264"/>
        <w:ind w:left="495"/>
        <w:jc w:val="left"/>
      </w:pPr>
      <w:r>
        <w:rPr>
          <w:rFonts w:ascii="Times New Roman" w:hAnsi="Times New Roman"/>
          <w:b w:val="false"/>
          <w:i w:val="false"/>
          <w:color w:val="000000"/>
          <w:sz w:val="22"/>
        </w:rPr>
        <w:t xml:space="preserve"> </w:t>
      </w:r>
      <w:bookmarkStart w:name="paragraf-21.odsek-2.pismeno-b.oznacenie" w:id="1722"/>
      <w:r>
        <w:rPr>
          <w:rFonts w:ascii="Times New Roman" w:hAnsi="Times New Roman"/>
          <w:b w:val="false"/>
          <w:i w:val="false"/>
          <w:color w:val="000000"/>
          <w:sz w:val="22"/>
        </w:rPr>
        <w:t xml:space="preserve">b) </w:t>
      </w:r>
      <w:bookmarkEnd w:id="1722"/>
      <w:bookmarkStart w:name="paragraf-21.odsek-2.pismeno-b.text" w:id="1723"/>
      <w:r>
        <w:rPr>
          <w:rFonts w:ascii="Times New Roman" w:hAnsi="Times New Roman"/>
          <w:b w:val="false"/>
          <w:i w:val="false"/>
          <w:color w:val="000000"/>
          <w:sz w:val="22"/>
        </w:rPr>
        <w:t>prirážky k základným sadzbám poplatkov za znečisťovanie ovzdušia a za ukladanie odpadov,</w:t>
      </w:r>
      <w:bookmarkEnd w:id="1723"/>
      <w:hyperlink w:anchor="poznamky.poznamka-10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104</w:t>
        </w:r>
        <w:r>
          <w:rPr>
            <w:rFonts w:ascii="Times New Roman" w:hAnsi="Times New Roman"/>
            <w:b w:val="false"/>
            <w:i w:val="false"/>
            <w:color w:val="0000ff"/>
            <w:sz w:val="22"/>
            <w:u w:val="single"/>
          </w:rPr>
          <w:t>)</w:t>
        </w:r>
      </w:hyperlink>
      <w:bookmarkStart w:name="paragraf-21.odsek-2.pismeno-b.text" w:id="1724"/>
      <w:r>
        <w:rPr>
          <w:rFonts w:ascii="Times New Roman" w:hAnsi="Times New Roman"/>
          <w:b w:val="false"/>
          <w:i w:val="false"/>
          <w:color w:val="000000"/>
          <w:sz w:val="22"/>
        </w:rPr>
        <w:t xml:space="preserve"> </w:t>
      </w:r>
      <w:bookmarkEnd w:id="1724"/>
    </w:p>
    <w:bookmarkEnd w:id="1721"/>
    <w:bookmarkStart w:name="paragraf-21.odsek-2.pismeno-c" w:id="1725"/>
    <w:p>
      <w:pPr>
        <w:spacing w:before="225" w:after="225" w:line="264"/>
        <w:ind w:left="495"/>
        <w:jc w:val="left"/>
      </w:pPr>
      <w:r>
        <w:rPr>
          <w:rFonts w:ascii="Times New Roman" w:hAnsi="Times New Roman"/>
          <w:b w:val="false"/>
          <w:i w:val="false"/>
          <w:color w:val="000000"/>
          <w:sz w:val="22"/>
        </w:rPr>
        <w:t xml:space="preserve"> </w:t>
      </w:r>
      <w:bookmarkStart w:name="paragraf-21.odsek-2.pismeno-c.oznacenie" w:id="1726"/>
      <w:r>
        <w:rPr>
          <w:rFonts w:ascii="Times New Roman" w:hAnsi="Times New Roman"/>
          <w:b w:val="false"/>
          <w:i w:val="false"/>
          <w:color w:val="000000"/>
          <w:sz w:val="22"/>
        </w:rPr>
        <w:t xml:space="preserve">c) </w:t>
      </w:r>
      <w:bookmarkEnd w:id="1726"/>
      <w:bookmarkStart w:name="paragraf-21.odsek-2.pismeno-c.text" w:id="1727"/>
      <w:r>
        <w:rPr>
          <w:rFonts w:ascii="Times New Roman" w:hAnsi="Times New Roman"/>
          <w:b w:val="false"/>
          <w:i w:val="false"/>
          <w:color w:val="000000"/>
          <w:sz w:val="22"/>
        </w:rPr>
        <w:t>prirážky k základným odplatám za vypúšťanie odpadových vôd,</w:t>
      </w:r>
      <w:bookmarkEnd w:id="1727"/>
      <w:hyperlink w:anchor="poznamky.poznamka-10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105</w:t>
        </w:r>
        <w:r>
          <w:rPr>
            <w:rFonts w:ascii="Times New Roman" w:hAnsi="Times New Roman"/>
            <w:b w:val="false"/>
            <w:i w:val="false"/>
            <w:color w:val="0000ff"/>
            <w:sz w:val="22"/>
            <w:u w:val="single"/>
          </w:rPr>
          <w:t>)</w:t>
        </w:r>
      </w:hyperlink>
      <w:bookmarkStart w:name="paragraf-21.odsek-2.pismeno-c.text" w:id="1728"/>
      <w:r>
        <w:rPr>
          <w:rFonts w:ascii="Times New Roman" w:hAnsi="Times New Roman"/>
          <w:b w:val="false"/>
          <w:i w:val="false"/>
          <w:color w:val="000000"/>
          <w:sz w:val="22"/>
        </w:rPr>
        <w:t xml:space="preserve"> </w:t>
      </w:r>
      <w:bookmarkEnd w:id="1728"/>
    </w:p>
    <w:bookmarkEnd w:id="1725"/>
    <w:bookmarkStart w:name="paragraf-21.odsek-2.pismeno-d" w:id="1729"/>
    <w:p>
      <w:pPr>
        <w:spacing w:before="225" w:after="225" w:line="264"/>
        <w:ind w:left="495"/>
        <w:jc w:val="left"/>
      </w:pPr>
      <w:r>
        <w:rPr>
          <w:rFonts w:ascii="Times New Roman" w:hAnsi="Times New Roman"/>
          <w:b w:val="false"/>
          <w:i w:val="false"/>
          <w:color w:val="000000"/>
          <w:sz w:val="22"/>
        </w:rPr>
        <w:t xml:space="preserve"> </w:t>
      </w:r>
      <w:bookmarkStart w:name="paragraf-21.odsek-2.pismeno-d.oznacenie" w:id="1730"/>
      <w:r>
        <w:rPr>
          <w:rFonts w:ascii="Times New Roman" w:hAnsi="Times New Roman"/>
          <w:b w:val="false"/>
          <w:i w:val="false"/>
          <w:color w:val="000000"/>
          <w:sz w:val="22"/>
        </w:rPr>
        <w:t xml:space="preserve">d) </w:t>
      </w:r>
      <w:bookmarkEnd w:id="1730"/>
      <w:bookmarkStart w:name="paragraf-21.odsek-2.pismeno-d.text" w:id="1731"/>
      <w:r>
        <w:rPr>
          <w:rFonts w:ascii="Times New Roman" w:hAnsi="Times New Roman"/>
          <w:b w:val="false"/>
          <w:i w:val="false"/>
          <w:color w:val="000000"/>
          <w:sz w:val="22"/>
        </w:rPr>
        <w:t>tvorba rezervného fondu a ostatných účelových fondov okrem povinného prídelu do sociálneho fondu podľa osobitného predpisu,</w:t>
      </w:r>
      <w:bookmarkEnd w:id="1731"/>
      <w:hyperlink w:anchor="poznamky.poznamka-1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w:t>
        </w:r>
        <w:r>
          <w:rPr>
            <w:rFonts w:ascii="Times New Roman" w:hAnsi="Times New Roman"/>
            <w:b w:val="false"/>
            <w:i w:val="false"/>
            <w:color w:val="0000ff"/>
            <w:sz w:val="22"/>
            <w:u w:val="single"/>
          </w:rPr>
          <w:t>)</w:t>
        </w:r>
      </w:hyperlink>
      <w:bookmarkStart w:name="paragraf-21.odsek-2.pismeno-d.text" w:id="1732"/>
      <w:r>
        <w:rPr>
          <w:rFonts w:ascii="Times New Roman" w:hAnsi="Times New Roman"/>
          <w:b w:val="false"/>
          <w:i w:val="false"/>
          <w:color w:val="000000"/>
          <w:sz w:val="22"/>
        </w:rPr>
        <w:t xml:space="preserve"> </w:t>
      </w:r>
      <w:bookmarkEnd w:id="1732"/>
    </w:p>
    <w:bookmarkEnd w:id="1729"/>
    <w:bookmarkStart w:name="paragraf-21.odsek-2.pismeno-e" w:id="1733"/>
    <w:p>
      <w:pPr>
        <w:spacing w:before="225" w:after="225" w:line="264"/>
        <w:ind w:left="495"/>
        <w:jc w:val="left"/>
      </w:pPr>
      <w:r>
        <w:rPr>
          <w:rFonts w:ascii="Times New Roman" w:hAnsi="Times New Roman"/>
          <w:b w:val="false"/>
          <w:i w:val="false"/>
          <w:color w:val="000000"/>
          <w:sz w:val="22"/>
        </w:rPr>
        <w:t xml:space="preserve"> </w:t>
      </w:r>
      <w:bookmarkStart w:name="paragraf-21.odsek-2.pismeno-e.oznacenie" w:id="1734"/>
      <w:r>
        <w:rPr>
          <w:rFonts w:ascii="Times New Roman" w:hAnsi="Times New Roman"/>
          <w:b w:val="false"/>
          <w:i w:val="false"/>
          <w:color w:val="000000"/>
          <w:sz w:val="22"/>
        </w:rPr>
        <w:t xml:space="preserve">e) </w:t>
      </w:r>
      <w:bookmarkEnd w:id="1734"/>
      <w:bookmarkStart w:name="paragraf-21.odsek-2.pismeno-e.text" w:id="1735"/>
      <w:r>
        <w:rPr>
          <w:rFonts w:ascii="Times New Roman" w:hAnsi="Times New Roman"/>
          <w:b w:val="false"/>
          <w:i w:val="false"/>
          <w:color w:val="000000"/>
          <w:sz w:val="22"/>
        </w:rPr>
        <w:t>manká a škody</w:t>
      </w:r>
      <w:bookmarkEnd w:id="1735"/>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1.odsek-2.pismeno-e.text" w:id="1736"/>
      <w:r>
        <w:rPr>
          <w:rFonts w:ascii="Times New Roman" w:hAnsi="Times New Roman"/>
          <w:b w:val="false"/>
          <w:i w:val="false"/>
          <w:color w:val="000000"/>
          <w:sz w:val="22"/>
        </w:rPr>
        <w:t xml:space="preserve"> presahujúce prijaté náhrady s výnimkou uvedenou v </w:t>
      </w:r>
      <w:bookmarkEnd w:id="1736"/>
      <w:hyperlink w:anchor="paragraf-19.odsek-3.pismeno-g">
        <w:r>
          <w:rPr>
            <w:rFonts w:ascii="Times New Roman" w:hAnsi="Times New Roman"/>
            <w:b w:val="false"/>
            <w:i w:val="false"/>
            <w:color w:val="0000ff"/>
            <w:sz w:val="22"/>
            <w:u w:val="single"/>
          </w:rPr>
          <w:t>§ 19 ods. 3 písm. g)</w:t>
        </w:r>
      </w:hyperlink>
      <w:bookmarkStart w:name="paragraf-21.odsek-2.pismeno-e.text" w:id="1737"/>
      <w:r>
        <w:rPr>
          <w:rFonts w:ascii="Times New Roman" w:hAnsi="Times New Roman"/>
          <w:b w:val="false"/>
          <w:i w:val="false"/>
          <w:color w:val="000000"/>
          <w:sz w:val="22"/>
        </w:rPr>
        <w:t xml:space="preserve">, stratného v maloobchodnom predaji na základe ekonomicky odôvodnených noriem úbytkov tovaru určených daňovníkom a s výnimkou nezavinených úhynov zvierat, ktoré nie sú na účely tohto zákona hmotným majetkom; škodou nie je preukázaný úhyn alebo nutná porážka zvieraťa zo základného stáda, </w:t>
      </w:r>
      <w:bookmarkEnd w:id="1737"/>
    </w:p>
    <w:bookmarkEnd w:id="1733"/>
    <w:bookmarkStart w:name="paragraf-21.odsek-2.pismeno-f" w:id="1738"/>
    <w:p>
      <w:pPr>
        <w:spacing w:before="225" w:after="225" w:line="264"/>
        <w:ind w:left="495"/>
        <w:jc w:val="left"/>
      </w:pPr>
      <w:r>
        <w:rPr>
          <w:rFonts w:ascii="Times New Roman" w:hAnsi="Times New Roman"/>
          <w:b w:val="false"/>
          <w:i w:val="false"/>
          <w:color w:val="000000"/>
          <w:sz w:val="22"/>
        </w:rPr>
        <w:t xml:space="preserve"> </w:t>
      </w:r>
      <w:bookmarkStart w:name="paragraf-21.odsek-2.pismeno-f.oznacenie" w:id="1739"/>
      <w:r>
        <w:rPr>
          <w:rFonts w:ascii="Times New Roman" w:hAnsi="Times New Roman"/>
          <w:b w:val="false"/>
          <w:i w:val="false"/>
          <w:color w:val="000000"/>
          <w:sz w:val="22"/>
        </w:rPr>
        <w:t xml:space="preserve">f) </w:t>
      </w:r>
      <w:bookmarkEnd w:id="1739"/>
      <w:bookmarkStart w:name="paragraf-21.odsek-2.pismeno-f.text" w:id="1740"/>
      <w:r>
        <w:rPr>
          <w:rFonts w:ascii="Times New Roman" w:hAnsi="Times New Roman"/>
          <w:b w:val="false"/>
          <w:i w:val="false"/>
          <w:color w:val="000000"/>
          <w:sz w:val="22"/>
        </w:rPr>
        <w:t xml:space="preserve">zostatková cena trvale vyradeného hmotného majetku a nehmotného majetku s výnimkou uvedenou v </w:t>
      </w:r>
      <w:bookmarkEnd w:id="1740"/>
      <w:hyperlink w:anchor="paragraf-19.odsek-3.pismeno-b">
        <w:r>
          <w:rPr>
            <w:rFonts w:ascii="Times New Roman" w:hAnsi="Times New Roman"/>
            <w:b w:val="false"/>
            <w:i w:val="false"/>
            <w:color w:val="0000ff"/>
            <w:sz w:val="22"/>
            <w:u w:val="single"/>
          </w:rPr>
          <w:t>§ 19 ods. 3 písm. b) až d)</w:t>
        </w:r>
      </w:hyperlink>
      <w:bookmarkStart w:name="paragraf-21.odsek-2.pismeno-f.text" w:id="1741"/>
      <w:r>
        <w:rPr>
          <w:rFonts w:ascii="Times New Roman" w:hAnsi="Times New Roman"/>
          <w:b w:val="false"/>
          <w:i w:val="false"/>
          <w:color w:val="000000"/>
          <w:sz w:val="22"/>
        </w:rPr>
        <w:t xml:space="preserve">, </w:t>
      </w:r>
      <w:bookmarkEnd w:id="1741"/>
    </w:p>
    <w:bookmarkEnd w:id="1738"/>
    <w:bookmarkStart w:name="paragraf-21.odsek-2.pismeno-g" w:id="1742"/>
    <w:p>
      <w:pPr>
        <w:spacing w:before="225" w:after="225" w:line="264"/>
        <w:ind w:left="495"/>
        <w:jc w:val="left"/>
      </w:pPr>
      <w:r>
        <w:rPr>
          <w:rFonts w:ascii="Times New Roman" w:hAnsi="Times New Roman"/>
          <w:b w:val="false"/>
          <w:i w:val="false"/>
          <w:color w:val="000000"/>
          <w:sz w:val="22"/>
        </w:rPr>
        <w:t xml:space="preserve"> </w:t>
      </w:r>
      <w:bookmarkStart w:name="paragraf-21.odsek-2.pismeno-g.oznacenie" w:id="1743"/>
      <w:r>
        <w:rPr>
          <w:rFonts w:ascii="Times New Roman" w:hAnsi="Times New Roman"/>
          <w:b w:val="false"/>
          <w:i w:val="false"/>
          <w:color w:val="000000"/>
          <w:sz w:val="22"/>
        </w:rPr>
        <w:t xml:space="preserve">g) </w:t>
      </w:r>
      <w:bookmarkEnd w:id="1743"/>
      <w:bookmarkStart w:name="paragraf-21.odsek-2.pismeno-g.text" w:id="1744"/>
      <w:r>
        <w:rPr>
          <w:rFonts w:ascii="Times New Roman" w:hAnsi="Times New Roman"/>
          <w:b w:val="false"/>
          <w:i w:val="false"/>
          <w:color w:val="000000"/>
          <w:sz w:val="22"/>
        </w:rPr>
        <w:t xml:space="preserve">daň podľa tohto zákona, </w:t>
      </w:r>
      <w:bookmarkEnd w:id="1744"/>
    </w:p>
    <w:bookmarkEnd w:id="1742"/>
    <w:bookmarkStart w:name="paragraf-21.odsek-2.pismeno-h" w:id="1745"/>
    <w:p>
      <w:pPr>
        <w:spacing w:before="225" w:after="225" w:line="264"/>
        <w:ind w:left="495"/>
        <w:jc w:val="left"/>
      </w:pPr>
      <w:r>
        <w:rPr>
          <w:rFonts w:ascii="Times New Roman" w:hAnsi="Times New Roman"/>
          <w:b w:val="false"/>
          <w:i w:val="false"/>
          <w:color w:val="000000"/>
          <w:sz w:val="22"/>
        </w:rPr>
        <w:t xml:space="preserve"> </w:t>
      </w:r>
      <w:bookmarkStart w:name="paragraf-21.odsek-2.pismeno-h.oznacenie" w:id="1746"/>
      <w:r>
        <w:rPr>
          <w:rFonts w:ascii="Times New Roman" w:hAnsi="Times New Roman"/>
          <w:b w:val="false"/>
          <w:i w:val="false"/>
          <w:color w:val="000000"/>
          <w:sz w:val="22"/>
        </w:rPr>
        <w:t xml:space="preserve">h) </w:t>
      </w:r>
      <w:bookmarkEnd w:id="1746"/>
      <w:bookmarkStart w:name="paragraf-21.odsek-2.pismeno-h.text" w:id="1747"/>
      <w:r>
        <w:rPr>
          <w:rFonts w:ascii="Times New Roman" w:hAnsi="Times New Roman"/>
          <w:b w:val="false"/>
          <w:i w:val="false"/>
          <w:color w:val="000000"/>
          <w:sz w:val="22"/>
        </w:rPr>
        <w:t xml:space="preserve">dane zaplatené za iného daňovníka, </w:t>
      </w:r>
      <w:bookmarkEnd w:id="1747"/>
    </w:p>
    <w:bookmarkEnd w:id="1745"/>
    <w:bookmarkStart w:name="paragraf-21.odsek-2.pismeno-i" w:id="1748"/>
    <w:p>
      <w:pPr>
        <w:spacing w:before="225" w:after="225" w:line="264"/>
        <w:ind w:left="495"/>
        <w:jc w:val="left"/>
      </w:pPr>
      <w:r>
        <w:rPr>
          <w:rFonts w:ascii="Times New Roman" w:hAnsi="Times New Roman"/>
          <w:b w:val="false"/>
          <w:i w:val="false"/>
          <w:color w:val="000000"/>
          <w:sz w:val="22"/>
        </w:rPr>
        <w:t xml:space="preserve"> </w:t>
      </w:r>
      <w:bookmarkStart w:name="paragraf-21.odsek-2.pismeno-i.oznacenie" w:id="1749"/>
      <w:r>
        <w:rPr>
          <w:rFonts w:ascii="Times New Roman" w:hAnsi="Times New Roman"/>
          <w:b w:val="false"/>
          <w:i w:val="false"/>
          <w:color w:val="000000"/>
          <w:sz w:val="22"/>
        </w:rPr>
        <w:t xml:space="preserve">i) </w:t>
      </w:r>
      <w:bookmarkEnd w:id="1749"/>
      <w:bookmarkStart w:name="paragraf-21.odsek-2.pismeno-i.text" w:id="1750"/>
      <w:r>
        <w:rPr>
          <w:rFonts w:ascii="Times New Roman" w:hAnsi="Times New Roman"/>
          <w:b w:val="false"/>
          <w:i w:val="false"/>
          <w:color w:val="000000"/>
          <w:sz w:val="22"/>
        </w:rPr>
        <w:t xml:space="preserve">daň z pridanej hodnoty u platiteľov tejto dane s výnimkou prípadov uvedených v </w:t>
      </w:r>
      <w:bookmarkEnd w:id="1750"/>
      <w:hyperlink w:anchor="paragraf-19.odsek-3.pismeno-k">
        <w:r>
          <w:rPr>
            <w:rFonts w:ascii="Times New Roman" w:hAnsi="Times New Roman"/>
            <w:b w:val="false"/>
            <w:i w:val="false"/>
            <w:color w:val="0000ff"/>
            <w:sz w:val="22"/>
            <w:u w:val="single"/>
          </w:rPr>
          <w:t>§ 19 ods. 3 písm. k)</w:t>
        </w:r>
      </w:hyperlink>
      <w:bookmarkStart w:name="paragraf-21.odsek-2.pismeno-i.text" w:id="1751"/>
      <w:r>
        <w:rPr>
          <w:rFonts w:ascii="Times New Roman" w:hAnsi="Times New Roman"/>
          <w:b w:val="false"/>
          <w:i w:val="false"/>
          <w:color w:val="000000"/>
          <w:sz w:val="22"/>
        </w:rPr>
        <w:t xml:space="preserve"> a s výnimkou dodatočne vyrubenej dane z pridanej hodnoty za minulé zdaňovacie obdobia účtovanej ako náklad, </w:t>
      </w:r>
      <w:bookmarkEnd w:id="1751"/>
    </w:p>
    <w:bookmarkEnd w:id="1748"/>
    <w:bookmarkStart w:name="paragraf-21.odsek-2.pismeno-j" w:id="1752"/>
    <w:p>
      <w:pPr>
        <w:spacing w:before="225" w:after="225" w:line="264"/>
        <w:ind w:left="495"/>
        <w:jc w:val="left"/>
      </w:pPr>
      <w:r>
        <w:rPr>
          <w:rFonts w:ascii="Times New Roman" w:hAnsi="Times New Roman"/>
          <w:b w:val="false"/>
          <w:i w:val="false"/>
          <w:color w:val="000000"/>
          <w:sz w:val="22"/>
        </w:rPr>
        <w:t xml:space="preserve"> </w:t>
      </w:r>
      <w:bookmarkStart w:name="paragraf-21.odsek-2.pismeno-j.oznacenie" w:id="1753"/>
      <w:r>
        <w:rPr>
          <w:rFonts w:ascii="Times New Roman" w:hAnsi="Times New Roman"/>
          <w:b w:val="false"/>
          <w:i w:val="false"/>
          <w:color w:val="000000"/>
          <w:sz w:val="22"/>
        </w:rPr>
        <w:t xml:space="preserve">j) </w:t>
      </w:r>
      <w:bookmarkEnd w:id="1753"/>
      <w:bookmarkStart w:name="paragraf-21.odsek-2.pismeno-j.text" w:id="1754"/>
      <w:r>
        <w:rPr>
          <w:rFonts w:ascii="Times New Roman" w:hAnsi="Times New Roman"/>
          <w:b w:val="false"/>
          <w:i w:val="false"/>
          <w:color w:val="000000"/>
          <w:sz w:val="22"/>
        </w:rPr>
        <w:t xml:space="preserve">tvorba rezerv a tvorba opravných položiek s výnimkou podľa </w:t>
      </w:r>
      <w:bookmarkEnd w:id="1754"/>
      <w:hyperlink w:anchor="paragraf-20">
        <w:r>
          <w:rPr>
            <w:rFonts w:ascii="Times New Roman" w:hAnsi="Times New Roman"/>
            <w:b w:val="false"/>
            <w:i w:val="false"/>
            <w:color w:val="0000ff"/>
            <w:sz w:val="22"/>
            <w:u w:val="single"/>
          </w:rPr>
          <w:t>§ 20</w:t>
        </w:r>
      </w:hyperlink>
      <w:bookmarkStart w:name="paragraf-21.odsek-2.pismeno-j.text" w:id="1755"/>
      <w:r>
        <w:rPr>
          <w:rFonts w:ascii="Times New Roman" w:hAnsi="Times New Roman"/>
          <w:b w:val="false"/>
          <w:i w:val="false"/>
          <w:color w:val="000000"/>
          <w:sz w:val="22"/>
        </w:rPr>
        <w:t xml:space="preserve">. </w:t>
      </w:r>
      <w:bookmarkEnd w:id="1755"/>
    </w:p>
    <w:bookmarkEnd w:id="1752"/>
    <w:bookmarkEnd w:id="1714"/>
    <w:bookmarkStart w:name="paragraf-21.odsek-3" w:id="1756"/>
    <w:p>
      <w:pPr>
        <w:spacing w:before="225" w:after="225" w:line="264"/>
        <w:ind w:left="420"/>
        <w:jc w:val="left"/>
      </w:pPr>
      <w:r>
        <w:rPr>
          <w:rFonts w:ascii="Times New Roman" w:hAnsi="Times New Roman"/>
          <w:b w:val="false"/>
          <w:i w:val="false"/>
          <w:color w:val="000000"/>
          <w:sz w:val="22"/>
        </w:rPr>
        <w:t xml:space="preserve"> </w:t>
      </w:r>
      <w:bookmarkStart w:name="paragraf-21.odsek-3.oznacenie" w:id="1757"/>
      <w:r>
        <w:rPr>
          <w:rFonts w:ascii="Times New Roman" w:hAnsi="Times New Roman"/>
          <w:b w:val="false"/>
          <w:i w:val="false"/>
          <w:color w:val="000000"/>
          <w:sz w:val="22"/>
        </w:rPr>
        <w:t xml:space="preserve">(3) </w:t>
      </w:r>
      <w:bookmarkEnd w:id="1757"/>
      <w:bookmarkStart w:name="paragraf-21.odsek-3.text" w:id="1758"/>
      <w:r>
        <w:rPr>
          <w:rFonts w:ascii="Times New Roman" w:hAnsi="Times New Roman"/>
          <w:b w:val="false"/>
          <w:i w:val="false"/>
          <w:color w:val="000000"/>
          <w:sz w:val="22"/>
        </w:rPr>
        <w:t xml:space="preserve">Priemerný stav úverov a cenných papierov podľa odseku 2 písm. i) počas zdaňovacieho obdobia sa určí ako podiel súčtu stavov úverov a cenných papierov k poslednému dňu kalendárneho mesiaca a počtu kalendárnych mesiacov v zdaňovacom období. </w:t>
      </w:r>
      <w:bookmarkEnd w:id="1758"/>
    </w:p>
    <w:bookmarkEnd w:id="1756"/>
    <w:bookmarkEnd w:id="1661"/>
    <w:bookmarkStart w:name="paragraf-22" w:id="1759"/>
    <w:p>
      <w:pPr>
        <w:spacing w:before="225" w:after="225" w:line="264"/>
        <w:ind w:left="345"/>
        <w:jc w:val="center"/>
      </w:pPr>
      <w:bookmarkStart w:name="paragraf-22.oznacenie" w:id="1760"/>
      <w:r>
        <w:rPr>
          <w:rFonts w:ascii="Times New Roman" w:hAnsi="Times New Roman"/>
          <w:b/>
          <w:i w:val="false"/>
          <w:color w:val="000000"/>
          <w:sz w:val="22"/>
        </w:rPr>
        <w:t xml:space="preserve"> § 22 </w:t>
      </w:r>
    </w:p>
    <w:bookmarkEnd w:id="1760"/>
    <w:bookmarkStart w:name="paragraf-22.nadpis" w:id="1761"/>
    <w:p>
      <w:pPr>
        <w:spacing w:before="225" w:after="225" w:line="264"/>
        <w:ind w:left="345"/>
        <w:jc w:val="center"/>
      </w:pPr>
      <w:r>
        <w:rPr>
          <w:rFonts w:ascii="Times New Roman" w:hAnsi="Times New Roman"/>
          <w:b/>
          <w:i w:val="false"/>
          <w:color w:val="000000"/>
          <w:sz w:val="22"/>
        </w:rPr>
        <w:t xml:space="preserve"> Odpisy hmotného majetku a nehmotného majetku </w:t>
      </w:r>
    </w:p>
    <w:bookmarkEnd w:id="1761"/>
    <w:bookmarkStart w:name="paragraf-22.odsek-1" w:id="1762"/>
    <w:p>
      <w:pPr>
        <w:spacing w:before="225" w:after="225" w:line="264"/>
        <w:ind w:left="420"/>
        <w:jc w:val="left"/>
      </w:pPr>
      <w:r>
        <w:rPr>
          <w:rFonts w:ascii="Times New Roman" w:hAnsi="Times New Roman"/>
          <w:b w:val="false"/>
          <w:i w:val="false"/>
          <w:color w:val="000000"/>
          <w:sz w:val="22"/>
        </w:rPr>
        <w:t xml:space="preserve"> </w:t>
      </w:r>
      <w:bookmarkStart w:name="paragraf-22.odsek-1.oznacenie" w:id="1763"/>
      <w:r>
        <w:rPr>
          <w:rFonts w:ascii="Times New Roman" w:hAnsi="Times New Roman"/>
          <w:b w:val="false"/>
          <w:i w:val="false"/>
          <w:color w:val="000000"/>
          <w:sz w:val="22"/>
        </w:rPr>
        <w:t xml:space="preserve">(1) </w:t>
      </w:r>
      <w:bookmarkEnd w:id="1763"/>
      <w:bookmarkStart w:name="paragraf-22.odsek-1.text" w:id="1764"/>
      <w:r>
        <w:rPr>
          <w:rFonts w:ascii="Times New Roman" w:hAnsi="Times New Roman"/>
          <w:b w:val="false"/>
          <w:i w:val="false"/>
          <w:color w:val="000000"/>
          <w:sz w:val="22"/>
        </w:rPr>
        <w:t>Odpisovaním sa na účely tohto zákona rozumie postupné zahrnovanie odpisov z hmotného majetku a nehmotného majetku do daňových výdavkov, ktorý je účtovaný</w:t>
      </w:r>
      <w:bookmarkEnd w:id="1764"/>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2.odsek-1.text" w:id="1765"/>
      <w:r>
        <w:rPr>
          <w:rFonts w:ascii="Times New Roman" w:hAnsi="Times New Roman"/>
          <w:b w:val="false"/>
          <w:i w:val="false"/>
          <w:color w:val="000000"/>
          <w:sz w:val="22"/>
        </w:rPr>
        <w:t xml:space="preserve"> alebo evidovaný podľa </w:t>
      </w:r>
      <w:bookmarkEnd w:id="1765"/>
      <w:hyperlink w:anchor="paragraf-6.odsek-11">
        <w:r>
          <w:rPr>
            <w:rFonts w:ascii="Times New Roman" w:hAnsi="Times New Roman"/>
            <w:b w:val="false"/>
            <w:i w:val="false"/>
            <w:color w:val="0000ff"/>
            <w:sz w:val="22"/>
            <w:u w:val="single"/>
          </w:rPr>
          <w:t>§ 6 ods. 11</w:t>
        </w:r>
      </w:hyperlink>
      <w:bookmarkStart w:name="paragraf-22.odsek-1.text" w:id="1766"/>
      <w:r>
        <w:rPr>
          <w:rFonts w:ascii="Times New Roman" w:hAnsi="Times New Roman"/>
          <w:b w:val="false"/>
          <w:i w:val="false"/>
          <w:color w:val="000000"/>
          <w:sz w:val="22"/>
        </w:rPr>
        <w:t xml:space="preserve"> a je používaný na zabezpečenie zdaniteľných príjmov. Postup pri odpisovaní hmotného majetku je určený v </w:t>
      </w:r>
      <w:bookmarkEnd w:id="1766"/>
      <w:hyperlink w:anchor="paragraf-26">
        <w:r>
          <w:rPr>
            <w:rFonts w:ascii="Times New Roman" w:hAnsi="Times New Roman"/>
            <w:b w:val="false"/>
            <w:i w:val="false"/>
            <w:color w:val="0000ff"/>
            <w:sz w:val="22"/>
            <w:u w:val="single"/>
          </w:rPr>
          <w:t>§ 26 až 28</w:t>
        </w:r>
      </w:hyperlink>
      <w:bookmarkStart w:name="paragraf-22.odsek-1.text" w:id="1767"/>
      <w:r>
        <w:rPr>
          <w:rFonts w:ascii="Times New Roman" w:hAnsi="Times New Roman"/>
          <w:b w:val="false"/>
          <w:i w:val="false"/>
          <w:color w:val="000000"/>
          <w:sz w:val="22"/>
        </w:rPr>
        <w:t xml:space="preserve"> a nehmotného majetku v odseku 8, ak nejde o hmotný majetok a nehmotný majetok vylúčený z odpisovania podľa </w:t>
      </w:r>
      <w:bookmarkEnd w:id="1767"/>
      <w:hyperlink w:anchor="paragraf-23">
        <w:r>
          <w:rPr>
            <w:rFonts w:ascii="Times New Roman" w:hAnsi="Times New Roman"/>
            <w:b w:val="false"/>
            <w:i w:val="false"/>
            <w:color w:val="0000ff"/>
            <w:sz w:val="22"/>
            <w:u w:val="single"/>
          </w:rPr>
          <w:t>§ 23</w:t>
        </w:r>
      </w:hyperlink>
      <w:bookmarkStart w:name="paragraf-22.odsek-1.text" w:id="1768"/>
      <w:r>
        <w:rPr>
          <w:rFonts w:ascii="Times New Roman" w:hAnsi="Times New Roman"/>
          <w:b w:val="false"/>
          <w:i w:val="false"/>
          <w:color w:val="000000"/>
          <w:sz w:val="22"/>
        </w:rPr>
        <w:t xml:space="preserve">. </w:t>
      </w:r>
      <w:bookmarkEnd w:id="1768"/>
    </w:p>
    <w:bookmarkEnd w:id="1762"/>
    <w:bookmarkStart w:name="paragraf-22.odsek-2" w:id="1769"/>
    <w:p>
      <w:pPr>
        <w:spacing w:before="0" w:after="0" w:line="264"/>
        <w:ind w:left="420"/>
        <w:jc w:val="left"/>
      </w:pPr>
      <w:bookmarkStart w:name="paragraf-22.odsek-2" w:id="1770"/>
      <w:r>
        <w:rPr>
          <w:rFonts w:ascii="Times New Roman" w:hAnsi="Times New Roman"/>
          <w:b w:val="false"/>
          <w:i w:val="false"/>
          <w:color w:val="000000"/>
          <w:sz w:val="22"/>
        </w:rPr>
        <w:t xml:space="preserve"> </w:t>
      </w:r>
      <w:bookmarkStart w:name="paragraf-22.odsek-2.oznacenie" w:id="1771"/>
      <w:r>
        <w:rPr>
          <w:rFonts w:ascii="Times New Roman" w:hAnsi="Times New Roman"/>
          <w:b w:val="false"/>
          <w:i w:val="false"/>
          <w:color w:val="000000"/>
          <w:sz w:val="22"/>
        </w:rPr>
        <w:t xml:space="preserve">(2) </w:t>
      </w:r>
      <w:bookmarkEnd w:id="1771"/>
      <w:bookmarkStart w:name="paragraf-22.odsek-2.text" w:id="1772"/>
      <w:r>
        <w:rPr>
          <w:rFonts w:ascii="Times New Roman" w:hAnsi="Times New Roman"/>
          <w:b w:val="false"/>
          <w:i w:val="false"/>
          <w:color w:val="000000"/>
          <w:sz w:val="22"/>
        </w:rPr>
        <w:t xml:space="preserve">Hmotným majetkom odpisovaným na účely tohto zákona sú </w:t>
      </w:r>
      <w:bookmarkEnd w:id="1772"/>
    </w:p>
    <w:bookmarkEnd w:id="1770"/>
    <w:bookmarkStart w:name="paragraf-22.odsek-2.pismeno-a" w:id="1773"/>
    <w:p>
      <w:pPr>
        <w:spacing w:before="225" w:after="225" w:line="264"/>
        <w:ind w:left="495"/>
        <w:jc w:val="left"/>
      </w:pPr>
      <w:r>
        <w:rPr>
          <w:rFonts w:ascii="Times New Roman" w:hAnsi="Times New Roman"/>
          <w:b w:val="false"/>
          <w:i w:val="false"/>
          <w:color w:val="000000"/>
          <w:sz w:val="22"/>
        </w:rPr>
        <w:t xml:space="preserve"> </w:t>
      </w:r>
      <w:bookmarkStart w:name="paragraf-22.odsek-2.pismeno-a.oznacenie" w:id="1774"/>
      <w:r>
        <w:rPr>
          <w:rFonts w:ascii="Times New Roman" w:hAnsi="Times New Roman"/>
          <w:b w:val="false"/>
          <w:i w:val="false"/>
          <w:color w:val="000000"/>
          <w:sz w:val="22"/>
        </w:rPr>
        <w:t xml:space="preserve">a) </w:t>
      </w:r>
      <w:bookmarkEnd w:id="1774"/>
      <w:bookmarkStart w:name="paragraf-22.odsek-2.pismeno-a.text" w:id="1775"/>
      <w:r>
        <w:rPr>
          <w:rFonts w:ascii="Times New Roman" w:hAnsi="Times New Roman"/>
          <w:b w:val="false"/>
          <w:i w:val="false"/>
          <w:color w:val="000000"/>
          <w:sz w:val="22"/>
        </w:rPr>
        <w:t xml:space="preserve">samostatné hnuteľné veci, prípadne súbory hnuteľných vecí, ktoré majú samostatné technicko-ekonomické určenie, ktorých vstupná cena je vyššia ako 30 000 Sk a prevádzkovo-technické funkcie dlhšie ako jeden rok, </w:t>
      </w:r>
      <w:bookmarkEnd w:id="1775"/>
    </w:p>
    <w:bookmarkEnd w:id="1773"/>
    <w:bookmarkStart w:name="paragraf-22.odsek-2.pismeno-b" w:id="1776"/>
    <w:p>
      <w:pPr>
        <w:spacing w:before="0" w:after="0" w:line="264"/>
        <w:ind w:left="495"/>
        <w:jc w:val="left"/>
      </w:pPr>
      <w:bookmarkStart w:name="paragraf-22.odsek-2.pismeno-b" w:id="1777"/>
      <w:r>
        <w:rPr>
          <w:rFonts w:ascii="Times New Roman" w:hAnsi="Times New Roman"/>
          <w:b w:val="false"/>
          <w:i w:val="false"/>
          <w:color w:val="000000"/>
          <w:sz w:val="22"/>
        </w:rPr>
        <w:t xml:space="preserve"> </w:t>
      </w:r>
      <w:bookmarkStart w:name="paragraf-22.odsek-2.pismeno-b.oznacenie" w:id="1778"/>
      <w:r>
        <w:rPr>
          <w:rFonts w:ascii="Times New Roman" w:hAnsi="Times New Roman"/>
          <w:b w:val="false"/>
          <w:i w:val="false"/>
          <w:color w:val="000000"/>
          <w:sz w:val="22"/>
        </w:rPr>
        <w:t xml:space="preserve">b) </w:t>
      </w:r>
      <w:bookmarkEnd w:id="1778"/>
      <w:bookmarkStart w:name="paragraf-22.odsek-2.pismeno-b.text" w:id="1779"/>
      <w:r>
        <w:rPr>
          <w:rFonts w:ascii="Times New Roman" w:hAnsi="Times New Roman"/>
          <w:b w:val="false"/>
          <w:i w:val="false"/>
          <w:color w:val="000000"/>
          <w:sz w:val="22"/>
        </w:rPr>
        <w:t>budovy a iné stavby</w:t>
      </w:r>
      <w:bookmarkEnd w:id="1779"/>
      <w:hyperlink w:anchor="poznamky.poznamka-10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106</w:t>
        </w:r>
        <w:r>
          <w:rPr>
            <w:rFonts w:ascii="Times New Roman" w:hAnsi="Times New Roman"/>
            <w:b w:val="false"/>
            <w:i w:val="false"/>
            <w:color w:val="0000ff"/>
            <w:sz w:val="22"/>
            <w:u w:val="single"/>
          </w:rPr>
          <w:t>)</w:t>
        </w:r>
      </w:hyperlink>
      <w:bookmarkStart w:name="paragraf-22.odsek-2.pismeno-b.text" w:id="1780"/>
      <w:r>
        <w:rPr>
          <w:rFonts w:ascii="Times New Roman" w:hAnsi="Times New Roman"/>
          <w:b w:val="false"/>
          <w:i w:val="false"/>
          <w:color w:val="000000"/>
          <w:sz w:val="22"/>
        </w:rPr>
        <w:t xml:space="preserve"> okrem </w:t>
      </w:r>
      <w:bookmarkEnd w:id="1780"/>
    </w:p>
    <w:bookmarkEnd w:id="1777"/>
    <w:bookmarkStart w:name="paragraf-22.odsek-2.pismeno-b.bod-1" w:id="1781"/>
    <w:p>
      <w:pPr>
        <w:spacing w:before="225" w:after="225" w:line="264"/>
        <w:ind w:left="570"/>
        <w:jc w:val="left"/>
      </w:pPr>
      <w:r>
        <w:rPr>
          <w:rFonts w:ascii="Times New Roman" w:hAnsi="Times New Roman"/>
          <w:b w:val="false"/>
          <w:i w:val="false"/>
          <w:color w:val="000000"/>
          <w:sz w:val="22"/>
        </w:rPr>
        <w:t xml:space="preserve"> </w:t>
      </w:r>
      <w:bookmarkStart w:name="paragraf-22.odsek-2.pismeno-b.bod-1.oznacenie" w:id="1782"/>
      <w:r>
        <w:rPr>
          <w:rFonts w:ascii="Times New Roman" w:hAnsi="Times New Roman"/>
          <w:b w:val="false"/>
          <w:i w:val="false"/>
          <w:color w:val="000000"/>
          <w:sz w:val="22"/>
        </w:rPr>
        <w:t xml:space="preserve">1. </w:t>
      </w:r>
      <w:bookmarkEnd w:id="1782"/>
      <w:bookmarkStart w:name="paragraf-22.odsek-2.pismeno-b.bod-1.text" w:id="1783"/>
      <w:r>
        <w:rPr>
          <w:rFonts w:ascii="Times New Roman" w:hAnsi="Times New Roman"/>
          <w:b w:val="false"/>
          <w:i w:val="false"/>
          <w:color w:val="000000"/>
          <w:sz w:val="22"/>
        </w:rPr>
        <w:t xml:space="preserve">prevádzkových banských diel, </w:t>
      </w:r>
      <w:bookmarkEnd w:id="1783"/>
    </w:p>
    <w:bookmarkEnd w:id="1781"/>
    <w:bookmarkStart w:name="paragraf-22.odsek-2.pismeno-b.bod-2" w:id="1784"/>
    <w:p>
      <w:pPr>
        <w:spacing w:before="225" w:after="225" w:line="264"/>
        <w:ind w:left="570"/>
        <w:jc w:val="left"/>
      </w:pPr>
      <w:r>
        <w:rPr>
          <w:rFonts w:ascii="Times New Roman" w:hAnsi="Times New Roman"/>
          <w:b w:val="false"/>
          <w:i w:val="false"/>
          <w:color w:val="000000"/>
          <w:sz w:val="22"/>
        </w:rPr>
        <w:t xml:space="preserve"> </w:t>
      </w:r>
      <w:bookmarkStart w:name="paragraf-22.odsek-2.pismeno-b.bod-2.oznacenie" w:id="1785"/>
      <w:r>
        <w:rPr>
          <w:rFonts w:ascii="Times New Roman" w:hAnsi="Times New Roman"/>
          <w:b w:val="false"/>
          <w:i w:val="false"/>
          <w:color w:val="000000"/>
          <w:sz w:val="22"/>
        </w:rPr>
        <w:t xml:space="preserve">2. </w:t>
      </w:r>
      <w:bookmarkEnd w:id="1785"/>
      <w:bookmarkStart w:name="paragraf-22.odsek-2.pismeno-b.bod-2.text" w:id="1786"/>
      <w:r>
        <w:rPr>
          <w:rFonts w:ascii="Times New Roman" w:hAnsi="Times New Roman"/>
          <w:b w:val="false"/>
          <w:i w:val="false"/>
          <w:color w:val="000000"/>
          <w:sz w:val="22"/>
        </w:rPr>
        <w:t>drobných stavieb na lesnej pôde slúžiacich na zabezpečovanie lesnej výroby a poľovníctva a oplotení slúžiacich na zabezpečovanie lesnej výroby a poľovníctva,</w:t>
      </w:r>
      <w:bookmarkEnd w:id="1786"/>
      <w:hyperlink w:anchor="poznamky.poznamka-10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107</w:t>
        </w:r>
        <w:r>
          <w:rPr>
            <w:rFonts w:ascii="Times New Roman" w:hAnsi="Times New Roman"/>
            <w:b w:val="false"/>
            <w:i w:val="false"/>
            <w:color w:val="0000ff"/>
            <w:sz w:val="22"/>
            <w:u w:val="single"/>
          </w:rPr>
          <w:t>)</w:t>
        </w:r>
      </w:hyperlink>
      <w:bookmarkStart w:name="paragraf-22.odsek-2.pismeno-b.bod-2.text" w:id="1787"/>
      <w:r>
        <w:rPr>
          <w:rFonts w:ascii="Times New Roman" w:hAnsi="Times New Roman"/>
          <w:b w:val="false"/>
          <w:i w:val="false"/>
          <w:color w:val="000000"/>
          <w:sz w:val="22"/>
        </w:rPr>
        <w:t xml:space="preserve"> </w:t>
      </w:r>
      <w:bookmarkEnd w:id="1787"/>
    </w:p>
    <w:bookmarkEnd w:id="1784"/>
    <w:bookmarkEnd w:id="1776"/>
    <w:bookmarkStart w:name="paragraf-22.odsek-2.pismeno-c" w:id="1788"/>
    <w:p>
      <w:pPr>
        <w:spacing w:before="225" w:after="225" w:line="264"/>
        <w:ind w:left="495"/>
        <w:jc w:val="left"/>
      </w:pPr>
      <w:r>
        <w:rPr>
          <w:rFonts w:ascii="Times New Roman" w:hAnsi="Times New Roman"/>
          <w:b w:val="false"/>
          <w:i w:val="false"/>
          <w:color w:val="000000"/>
          <w:sz w:val="22"/>
        </w:rPr>
        <w:t xml:space="preserve"> </w:t>
      </w:r>
      <w:bookmarkStart w:name="paragraf-22.odsek-2.pismeno-c.oznacenie" w:id="1789"/>
      <w:r>
        <w:rPr>
          <w:rFonts w:ascii="Times New Roman" w:hAnsi="Times New Roman"/>
          <w:b w:val="false"/>
          <w:i w:val="false"/>
          <w:color w:val="000000"/>
          <w:sz w:val="22"/>
        </w:rPr>
        <w:t xml:space="preserve">c) </w:t>
      </w:r>
      <w:bookmarkEnd w:id="1789"/>
      <w:bookmarkStart w:name="paragraf-22.odsek-2.pismeno-c.text" w:id="1790"/>
      <w:r>
        <w:rPr>
          <w:rFonts w:ascii="Times New Roman" w:hAnsi="Times New Roman"/>
          <w:b w:val="false"/>
          <w:i w:val="false"/>
          <w:color w:val="000000"/>
          <w:sz w:val="22"/>
        </w:rPr>
        <w:t>pestovateľské celky trvalých porastov</w:t>
      </w:r>
      <w:bookmarkEnd w:id="1790"/>
      <w:hyperlink w:anchor="poznamky.poznamka-10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108</w:t>
        </w:r>
        <w:r>
          <w:rPr>
            <w:rFonts w:ascii="Times New Roman" w:hAnsi="Times New Roman"/>
            <w:b w:val="false"/>
            <w:i w:val="false"/>
            <w:color w:val="0000ff"/>
            <w:sz w:val="22"/>
            <w:u w:val="single"/>
          </w:rPr>
          <w:t>)</w:t>
        </w:r>
      </w:hyperlink>
      <w:bookmarkStart w:name="paragraf-22.odsek-2.pismeno-c.text" w:id="1791"/>
      <w:r>
        <w:rPr>
          <w:rFonts w:ascii="Times New Roman" w:hAnsi="Times New Roman"/>
          <w:b w:val="false"/>
          <w:i w:val="false"/>
          <w:color w:val="000000"/>
          <w:sz w:val="22"/>
        </w:rPr>
        <w:t xml:space="preserve"> podľa odseku 5 s dobou plodnosti dlhšou ako tri roky, </w:t>
      </w:r>
      <w:bookmarkEnd w:id="1791"/>
    </w:p>
    <w:bookmarkEnd w:id="1788"/>
    <w:bookmarkStart w:name="paragraf-22.odsek-2.pismeno-d" w:id="1792"/>
    <w:p>
      <w:pPr>
        <w:spacing w:before="225" w:after="225" w:line="264"/>
        <w:ind w:left="495"/>
        <w:jc w:val="left"/>
      </w:pPr>
      <w:r>
        <w:rPr>
          <w:rFonts w:ascii="Times New Roman" w:hAnsi="Times New Roman"/>
          <w:b w:val="false"/>
          <w:i w:val="false"/>
          <w:color w:val="000000"/>
          <w:sz w:val="22"/>
        </w:rPr>
        <w:t xml:space="preserve"> </w:t>
      </w:r>
      <w:bookmarkStart w:name="paragraf-22.odsek-2.pismeno-d.oznacenie" w:id="1793"/>
      <w:r>
        <w:rPr>
          <w:rFonts w:ascii="Times New Roman" w:hAnsi="Times New Roman"/>
          <w:b w:val="false"/>
          <w:i w:val="false"/>
          <w:color w:val="000000"/>
          <w:sz w:val="22"/>
        </w:rPr>
        <w:t xml:space="preserve">d) </w:t>
      </w:r>
      <w:bookmarkEnd w:id="1793"/>
      <w:bookmarkStart w:name="paragraf-22.odsek-2.pismeno-d.text" w:id="1794"/>
      <w:r>
        <w:rPr>
          <w:rFonts w:ascii="Times New Roman" w:hAnsi="Times New Roman"/>
          <w:b w:val="false"/>
          <w:i w:val="false"/>
          <w:color w:val="000000"/>
          <w:sz w:val="22"/>
        </w:rPr>
        <w:t xml:space="preserve">zvieratá uvedené v </w:t>
      </w:r>
      <w:bookmarkEnd w:id="1794"/>
      <w:hyperlink w:anchor="prilohy.priloha-priloha_k_zakonu_c_595_2003_z_z.oznacenie">
        <w:r>
          <w:rPr>
            <w:rFonts w:ascii="Times New Roman" w:hAnsi="Times New Roman"/>
            <w:b w:val="false"/>
            <w:i w:val="false"/>
            <w:color w:val="0000ff"/>
            <w:sz w:val="22"/>
            <w:u w:val="single"/>
          </w:rPr>
          <w:t>prílohe</w:t>
        </w:r>
      </w:hyperlink>
      <w:bookmarkStart w:name="paragraf-22.odsek-2.pismeno-d.text" w:id="1795"/>
      <w:r>
        <w:rPr>
          <w:rFonts w:ascii="Times New Roman" w:hAnsi="Times New Roman"/>
          <w:b w:val="false"/>
          <w:i w:val="false"/>
          <w:color w:val="000000"/>
          <w:sz w:val="22"/>
        </w:rPr>
        <w:t xml:space="preserve">, </w:t>
      </w:r>
      <w:bookmarkEnd w:id="1795"/>
    </w:p>
    <w:bookmarkEnd w:id="1792"/>
    <w:bookmarkStart w:name="paragraf-22.odsek-2.pismeno-e" w:id="1796"/>
    <w:p>
      <w:pPr>
        <w:spacing w:before="225" w:after="225" w:line="264"/>
        <w:ind w:left="495"/>
        <w:jc w:val="left"/>
      </w:pPr>
      <w:r>
        <w:rPr>
          <w:rFonts w:ascii="Times New Roman" w:hAnsi="Times New Roman"/>
          <w:b w:val="false"/>
          <w:i w:val="false"/>
          <w:color w:val="000000"/>
          <w:sz w:val="22"/>
        </w:rPr>
        <w:t xml:space="preserve"> </w:t>
      </w:r>
      <w:bookmarkStart w:name="paragraf-22.odsek-2.pismeno-e.oznacenie" w:id="1797"/>
      <w:r>
        <w:rPr>
          <w:rFonts w:ascii="Times New Roman" w:hAnsi="Times New Roman"/>
          <w:b w:val="false"/>
          <w:i w:val="false"/>
          <w:color w:val="000000"/>
          <w:sz w:val="22"/>
        </w:rPr>
        <w:t xml:space="preserve">e) </w:t>
      </w:r>
      <w:bookmarkEnd w:id="1797"/>
      <w:bookmarkStart w:name="paragraf-22.odsek-2.pismeno-e.text" w:id="1798"/>
      <w:r>
        <w:rPr>
          <w:rFonts w:ascii="Times New Roman" w:hAnsi="Times New Roman"/>
          <w:b w:val="false"/>
          <w:i w:val="false"/>
          <w:color w:val="000000"/>
          <w:sz w:val="22"/>
        </w:rPr>
        <w:t xml:space="preserve">iný majetok podľa odseku 6. </w:t>
      </w:r>
      <w:bookmarkEnd w:id="1798"/>
    </w:p>
    <w:bookmarkEnd w:id="1796"/>
    <w:bookmarkEnd w:id="1769"/>
    <w:bookmarkStart w:name="paragraf-22.odsek-3" w:id="1799"/>
    <w:p>
      <w:pPr>
        <w:spacing w:before="225" w:after="225" w:line="264"/>
        <w:ind w:left="420"/>
        <w:jc w:val="left"/>
      </w:pPr>
      <w:r>
        <w:rPr>
          <w:rFonts w:ascii="Times New Roman" w:hAnsi="Times New Roman"/>
          <w:b w:val="false"/>
          <w:i w:val="false"/>
          <w:color w:val="000000"/>
          <w:sz w:val="22"/>
        </w:rPr>
        <w:t xml:space="preserve"> </w:t>
      </w:r>
      <w:bookmarkStart w:name="paragraf-22.odsek-3.oznacenie" w:id="1800"/>
      <w:r>
        <w:rPr>
          <w:rFonts w:ascii="Times New Roman" w:hAnsi="Times New Roman"/>
          <w:b w:val="false"/>
          <w:i w:val="false"/>
          <w:color w:val="000000"/>
          <w:sz w:val="22"/>
        </w:rPr>
        <w:t xml:space="preserve">(3) </w:t>
      </w:r>
      <w:bookmarkEnd w:id="1800"/>
      <w:bookmarkStart w:name="paragraf-22.odsek-3.text" w:id="1801"/>
      <w:r>
        <w:rPr>
          <w:rFonts w:ascii="Times New Roman" w:hAnsi="Times New Roman"/>
          <w:b w:val="false"/>
          <w:i w:val="false"/>
          <w:color w:val="000000"/>
          <w:sz w:val="22"/>
        </w:rPr>
        <w:t xml:space="preserve">Samostatnou hnuteľnou vecou je aj výrobné zariadenie, zariadenie a predmet slúžiaci na poskytovanie služieb, účelový predmet a iné zariadenie, ktoré s budovou alebo so stavbou netvorí jeden funkčný celok, aj keď je s ňou pevne spojené. </w:t>
      </w:r>
      <w:bookmarkEnd w:id="1801"/>
    </w:p>
    <w:bookmarkEnd w:id="1799"/>
    <w:bookmarkStart w:name="paragraf-22.odsek-4" w:id="1802"/>
    <w:p>
      <w:pPr>
        <w:spacing w:before="225" w:after="225" w:line="264"/>
        <w:ind w:left="420"/>
        <w:jc w:val="left"/>
      </w:pPr>
      <w:r>
        <w:rPr>
          <w:rFonts w:ascii="Times New Roman" w:hAnsi="Times New Roman"/>
          <w:b w:val="false"/>
          <w:i w:val="false"/>
          <w:color w:val="000000"/>
          <w:sz w:val="22"/>
        </w:rPr>
        <w:t xml:space="preserve"> </w:t>
      </w:r>
      <w:bookmarkStart w:name="paragraf-22.odsek-4.oznacenie" w:id="1803"/>
      <w:r>
        <w:rPr>
          <w:rFonts w:ascii="Times New Roman" w:hAnsi="Times New Roman"/>
          <w:b w:val="false"/>
          <w:i w:val="false"/>
          <w:color w:val="000000"/>
          <w:sz w:val="22"/>
        </w:rPr>
        <w:t xml:space="preserve">(4) </w:t>
      </w:r>
      <w:bookmarkEnd w:id="1803"/>
      <w:bookmarkStart w:name="paragraf-22.odsek-4.text" w:id="1804"/>
      <w:r>
        <w:rPr>
          <w:rFonts w:ascii="Times New Roman" w:hAnsi="Times New Roman"/>
          <w:b w:val="false"/>
          <w:i w:val="false"/>
          <w:color w:val="000000"/>
          <w:sz w:val="22"/>
        </w:rPr>
        <w:t xml:space="preserve">Súborom hnuteľných vecí je súhrn samostatných hnuteľných vecí, ktoré majú samostatné technicko-ekonomické určenie. Súborom hnuteľných vecí so samostatným technicko-ekonomickým určením je aj časť výrobného alebo iného celku. Súbor hnuteľných vecí sa účtuje alebo eviduje podľa </w:t>
      </w:r>
      <w:bookmarkEnd w:id="1804"/>
      <w:hyperlink w:anchor="paragraf-6.odsek-11">
        <w:r>
          <w:rPr>
            <w:rFonts w:ascii="Times New Roman" w:hAnsi="Times New Roman"/>
            <w:b w:val="false"/>
            <w:i w:val="false"/>
            <w:color w:val="0000ff"/>
            <w:sz w:val="22"/>
            <w:u w:val="single"/>
          </w:rPr>
          <w:t>§ 6 ods. 11</w:t>
        </w:r>
      </w:hyperlink>
      <w:bookmarkStart w:name="paragraf-22.odsek-4.text" w:id="1805"/>
      <w:r>
        <w:rPr>
          <w:rFonts w:ascii="Times New Roman" w:hAnsi="Times New Roman"/>
          <w:b w:val="false"/>
          <w:i w:val="false"/>
          <w:color w:val="000000"/>
          <w:sz w:val="22"/>
        </w:rPr>
        <w:t xml:space="preserve"> samostatne tak, aby boli preukázateľne zabezpečené technické a hodnotové údaje o jednotlivých veciach zaradených do súboru, o určení hlavnej funkčnej veci a o všetkých zmenách súboru, napríklad prírastkoch a úbytkoch vrátane údajov o dátume vykonanej zmeny, o rozsahu zmeny, o vstupných a zostatkových cenách jednotlivých prírastkov a úbytkov, o celkovej cene súboru hnuteľných vecí, o sume odpisov vrátane ich zmien vyplývajúcich zo zmeny vstupnej ceny súboru hnuteľných vecí. </w:t>
      </w:r>
      <w:bookmarkEnd w:id="1805"/>
    </w:p>
    <w:bookmarkEnd w:id="1802"/>
    <w:bookmarkStart w:name="paragraf-22.odsek-5" w:id="1806"/>
    <w:p>
      <w:pPr>
        <w:spacing w:before="0" w:after="0" w:line="264"/>
        <w:ind w:left="420"/>
        <w:jc w:val="left"/>
      </w:pPr>
      <w:bookmarkStart w:name="paragraf-22.odsek-5" w:id="1807"/>
      <w:r>
        <w:rPr>
          <w:rFonts w:ascii="Times New Roman" w:hAnsi="Times New Roman"/>
          <w:b w:val="false"/>
          <w:i w:val="false"/>
          <w:color w:val="000000"/>
          <w:sz w:val="22"/>
        </w:rPr>
        <w:t xml:space="preserve"> </w:t>
      </w:r>
      <w:bookmarkStart w:name="paragraf-22.odsek-5.oznacenie" w:id="1808"/>
      <w:r>
        <w:rPr>
          <w:rFonts w:ascii="Times New Roman" w:hAnsi="Times New Roman"/>
          <w:b w:val="false"/>
          <w:i w:val="false"/>
          <w:color w:val="000000"/>
          <w:sz w:val="22"/>
        </w:rPr>
        <w:t xml:space="preserve">(5) </w:t>
      </w:r>
      <w:bookmarkEnd w:id="1808"/>
      <w:bookmarkStart w:name="paragraf-22.odsek-5.text" w:id="1809"/>
      <w:r>
        <w:rPr>
          <w:rFonts w:ascii="Times New Roman" w:hAnsi="Times New Roman"/>
          <w:b w:val="false"/>
          <w:i w:val="false"/>
          <w:color w:val="000000"/>
          <w:sz w:val="22"/>
        </w:rPr>
        <w:t xml:space="preserve">Pestovateľské celky trvalých porastov s dobou plodnosti dlhšou ako tri roky podľa odseku 2 sú </w:t>
      </w:r>
      <w:bookmarkEnd w:id="1809"/>
    </w:p>
    <w:bookmarkEnd w:id="1807"/>
    <w:bookmarkStart w:name="paragraf-22.odsek-5.pismeno-a" w:id="1810"/>
    <w:p>
      <w:pPr>
        <w:spacing w:before="225" w:after="225" w:line="264"/>
        <w:ind w:left="495"/>
        <w:jc w:val="left"/>
      </w:pPr>
      <w:r>
        <w:rPr>
          <w:rFonts w:ascii="Times New Roman" w:hAnsi="Times New Roman"/>
          <w:b w:val="false"/>
          <w:i w:val="false"/>
          <w:color w:val="000000"/>
          <w:sz w:val="22"/>
        </w:rPr>
        <w:t xml:space="preserve"> </w:t>
      </w:r>
      <w:bookmarkStart w:name="paragraf-22.odsek-5.pismeno-a.oznacenie" w:id="1811"/>
      <w:r>
        <w:rPr>
          <w:rFonts w:ascii="Times New Roman" w:hAnsi="Times New Roman"/>
          <w:b w:val="false"/>
          <w:i w:val="false"/>
          <w:color w:val="000000"/>
          <w:sz w:val="22"/>
        </w:rPr>
        <w:t xml:space="preserve">a) </w:t>
      </w:r>
      <w:bookmarkEnd w:id="1811"/>
      <w:bookmarkStart w:name="paragraf-22.odsek-5.pismeno-a.text" w:id="1812"/>
      <w:r>
        <w:rPr>
          <w:rFonts w:ascii="Times New Roman" w:hAnsi="Times New Roman"/>
          <w:b w:val="false"/>
          <w:i w:val="false"/>
          <w:color w:val="000000"/>
          <w:sz w:val="22"/>
        </w:rPr>
        <w:t xml:space="preserve">ovocné stromy vysádzané na súvislom pozemku s výmerou nad 0,25 ha v hustote najmenej 90 stromov na 1 ha, </w:t>
      </w:r>
      <w:bookmarkEnd w:id="1812"/>
    </w:p>
    <w:bookmarkEnd w:id="1810"/>
    <w:bookmarkStart w:name="paragraf-22.odsek-5.pismeno-b" w:id="1813"/>
    <w:p>
      <w:pPr>
        <w:spacing w:before="225" w:after="225" w:line="264"/>
        <w:ind w:left="495"/>
        <w:jc w:val="left"/>
      </w:pPr>
      <w:r>
        <w:rPr>
          <w:rFonts w:ascii="Times New Roman" w:hAnsi="Times New Roman"/>
          <w:b w:val="false"/>
          <w:i w:val="false"/>
          <w:color w:val="000000"/>
          <w:sz w:val="22"/>
        </w:rPr>
        <w:t xml:space="preserve"> </w:t>
      </w:r>
      <w:bookmarkStart w:name="paragraf-22.odsek-5.pismeno-b.oznacenie" w:id="1814"/>
      <w:r>
        <w:rPr>
          <w:rFonts w:ascii="Times New Roman" w:hAnsi="Times New Roman"/>
          <w:b w:val="false"/>
          <w:i w:val="false"/>
          <w:color w:val="000000"/>
          <w:sz w:val="22"/>
        </w:rPr>
        <w:t xml:space="preserve">b) </w:t>
      </w:r>
      <w:bookmarkEnd w:id="1814"/>
      <w:bookmarkStart w:name="paragraf-22.odsek-5.pismeno-b.text" w:id="1815"/>
      <w:r>
        <w:rPr>
          <w:rFonts w:ascii="Times New Roman" w:hAnsi="Times New Roman"/>
          <w:b w:val="false"/>
          <w:i w:val="false"/>
          <w:color w:val="000000"/>
          <w:sz w:val="22"/>
        </w:rPr>
        <w:t xml:space="preserve">ovocné kríky vysádzané na súvislom pozemku s výmerou nad 0,25 ha v hustote najmenej 1000 kríkov na 1 ha, </w:t>
      </w:r>
      <w:bookmarkEnd w:id="1815"/>
    </w:p>
    <w:bookmarkEnd w:id="1813"/>
    <w:bookmarkStart w:name="paragraf-22.odsek-5.pismeno-c" w:id="1816"/>
    <w:p>
      <w:pPr>
        <w:spacing w:before="225" w:after="225" w:line="264"/>
        <w:ind w:left="495"/>
        <w:jc w:val="left"/>
      </w:pPr>
      <w:r>
        <w:rPr>
          <w:rFonts w:ascii="Times New Roman" w:hAnsi="Times New Roman"/>
          <w:b w:val="false"/>
          <w:i w:val="false"/>
          <w:color w:val="000000"/>
          <w:sz w:val="22"/>
        </w:rPr>
        <w:t xml:space="preserve"> </w:t>
      </w:r>
      <w:bookmarkStart w:name="paragraf-22.odsek-5.pismeno-c.oznacenie" w:id="1817"/>
      <w:r>
        <w:rPr>
          <w:rFonts w:ascii="Times New Roman" w:hAnsi="Times New Roman"/>
          <w:b w:val="false"/>
          <w:i w:val="false"/>
          <w:color w:val="000000"/>
          <w:sz w:val="22"/>
        </w:rPr>
        <w:t xml:space="preserve">c) </w:t>
      </w:r>
      <w:bookmarkEnd w:id="1817"/>
      <w:bookmarkStart w:name="paragraf-22.odsek-5.pismeno-c.text" w:id="1818"/>
      <w:r>
        <w:rPr>
          <w:rFonts w:ascii="Times New Roman" w:hAnsi="Times New Roman"/>
          <w:b w:val="false"/>
          <w:i w:val="false"/>
          <w:color w:val="000000"/>
          <w:sz w:val="22"/>
        </w:rPr>
        <w:t xml:space="preserve">chmeľnice a vinice. </w:t>
      </w:r>
      <w:bookmarkEnd w:id="1818"/>
    </w:p>
    <w:bookmarkEnd w:id="1816"/>
    <w:bookmarkEnd w:id="1806"/>
    <w:bookmarkStart w:name="paragraf-22.odsek-6" w:id="1819"/>
    <w:p>
      <w:pPr>
        <w:spacing w:before="0" w:after="0" w:line="264"/>
        <w:ind w:left="420"/>
        <w:jc w:val="left"/>
      </w:pPr>
      <w:bookmarkStart w:name="paragraf-22.odsek-6" w:id="1820"/>
      <w:r>
        <w:rPr>
          <w:rFonts w:ascii="Times New Roman" w:hAnsi="Times New Roman"/>
          <w:b w:val="false"/>
          <w:i w:val="false"/>
          <w:color w:val="000000"/>
          <w:sz w:val="22"/>
        </w:rPr>
        <w:t xml:space="preserve"> </w:t>
      </w:r>
      <w:bookmarkStart w:name="paragraf-22.odsek-6.oznacenie" w:id="1821"/>
      <w:r>
        <w:rPr>
          <w:rFonts w:ascii="Times New Roman" w:hAnsi="Times New Roman"/>
          <w:b w:val="false"/>
          <w:i w:val="false"/>
          <w:color w:val="000000"/>
          <w:sz w:val="22"/>
        </w:rPr>
        <w:t xml:space="preserve">(6) </w:t>
      </w:r>
      <w:bookmarkEnd w:id="1821"/>
      <w:bookmarkStart w:name="paragraf-22.odsek-6.text" w:id="1822"/>
      <w:r>
        <w:rPr>
          <w:rFonts w:ascii="Times New Roman" w:hAnsi="Times New Roman"/>
          <w:b w:val="false"/>
          <w:i w:val="false"/>
          <w:color w:val="000000"/>
          <w:sz w:val="22"/>
        </w:rPr>
        <w:t xml:space="preserve">Iným majetkom na účely tohto zákona sú </w:t>
      </w:r>
      <w:bookmarkEnd w:id="1822"/>
    </w:p>
    <w:bookmarkEnd w:id="1820"/>
    <w:bookmarkStart w:name="paragraf-22.odsek-6.pismeno-a" w:id="1823"/>
    <w:p>
      <w:pPr>
        <w:spacing w:before="225" w:after="225" w:line="264"/>
        <w:ind w:left="495"/>
        <w:jc w:val="left"/>
      </w:pPr>
      <w:r>
        <w:rPr>
          <w:rFonts w:ascii="Times New Roman" w:hAnsi="Times New Roman"/>
          <w:b w:val="false"/>
          <w:i w:val="false"/>
          <w:color w:val="000000"/>
          <w:sz w:val="22"/>
        </w:rPr>
        <w:t xml:space="preserve"> </w:t>
      </w:r>
      <w:bookmarkStart w:name="paragraf-22.odsek-6.pismeno-a.oznacenie" w:id="1824"/>
      <w:r>
        <w:rPr>
          <w:rFonts w:ascii="Times New Roman" w:hAnsi="Times New Roman"/>
          <w:b w:val="false"/>
          <w:i w:val="false"/>
          <w:color w:val="000000"/>
          <w:sz w:val="22"/>
        </w:rPr>
        <w:t xml:space="preserve">a) </w:t>
      </w:r>
      <w:bookmarkEnd w:id="1824"/>
      <w:bookmarkStart w:name="paragraf-22.odsek-6.pismeno-a.text" w:id="1825"/>
      <w:r>
        <w:rPr>
          <w:rFonts w:ascii="Times New Roman" w:hAnsi="Times New Roman"/>
          <w:b w:val="false"/>
          <w:i w:val="false"/>
          <w:color w:val="000000"/>
          <w:sz w:val="22"/>
        </w:rPr>
        <w:t xml:space="preserve">otvárky nových lomov, pieskovní, hlinísk, skládok odpadov, ak sa nezahrnujú do vstupnej ceny alebo zostatkovej ceny hmotného majetku, </w:t>
      </w:r>
      <w:bookmarkEnd w:id="1825"/>
    </w:p>
    <w:bookmarkEnd w:id="1823"/>
    <w:bookmarkStart w:name="paragraf-22.odsek-6.pismeno-b" w:id="1826"/>
    <w:p>
      <w:pPr>
        <w:spacing w:before="225" w:after="225" w:line="264"/>
        <w:ind w:left="495"/>
        <w:jc w:val="left"/>
      </w:pPr>
      <w:r>
        <w:rPr>
          <w:rFonts w:ascii="Times New Roman" w:hAnsi="Times New Roman"/>
          <w:b w:val="false"/>
          <w:i w:val="false"/>
          <w:color w:val="000000"/>
          <w:sz w:val="22"/>
        </w:rPr>
        <w:t xml:space="preserve"> </w:t>
      </w:r>
      <w:bookmarkStart w:name="paragraf-22.odsek-6.pismeno-b.oznacenie" w:id="1827"/>
      <w:r>
        <w:rPr>
          <w:rFonts w:ascii="Times New Roman" w:hAnsi="Times New Roman"/>
          <w:b w:val="false"/>
          <w:i w:val="false"/>
          <w:color w:val="000000"/>
          <w:sz w:val="22"/>
        </w:rPr>
        <w:t xml:space="preserve">b) </w:t>
      </w:r>
      <w:bookmarkEnd w:id="1827"/>
      <w:bookmarkStart w:name="paragraf-22.odsek-6.pismeno-b.text" w:id="1828"/>
      <w:r>
        <w:rPr>
          <w:rFonts w:ascii="Times New Roman" w:hAnsi="Times New Roman"/>
          <w:b w:val="false"/>
          <w:i w:val="false"/>
          <w:color w:val="000000"/>
          <w:sz w:val="22"/>
        </w:rPr>
        <w:t>technické rekultivácie, ak osobitný predpis neustanovuje inak,</w:t>
      </w:r>
      <w:bookmarkEnd w:id="1828"/>
      <w:hyperlink w:anchor="poznamky.poznamka-10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109</w:t>
        </w:r>
        <w:r>
          <w:rPr>
            <w:rFonts w:ascii="Times New Roman" w:hAnsi="Times New Roman"/>
            <w:b w:val="false"/>
            <w:i w:val="false"/>
            <w:color w:val="0000ff"/>
            <w:sz w:val="22"/>
            <w:u w:val="single"/>
          </w:rPr>
          <w:t>)</w:t>
        </w:r>
      </w:hyperlink>
      <w:bookmarkStart w:name="paragraf-22.odsek-6.pismeno-b.text" w:id="1829"/>
      <w:r>
        <w:rPr>
          <w:rFonts w:ascii="Times New Roman" w:hAnsi="Times New Roman"/>
          <w:b w:val="false"/>
          <w:i w:val="false"/>
          <w:color w:val="000000"/>
          <w:sz w:val="22"/>
        </w:rPr>
        <w:t xml:space="preserve"> </w:t>
      </w:r>
      <w:bookmarkEnd w:id="1829"/>
    </w:p>
    <w:bookmarkEnd w:id="1826"/>
    <w:bookmarkStart w:name="paragraf-22.odsek-6.pismeno-c" w:id="1830"/>
    <w:p>
      <w:pPr>
        <w:spacing w:before="225" w:after="225" w:line="264"/>
        <w:ind w:left="495"/>
        <w:jc w:val="left"/>
      </w:pPr>
      <w:r>
        <w:rPr>
          <w:rFonts w:ascii="Times New Roman" w:hAnsi="Times New Roman"/>
          <w:b w:val="false"/>
          <w:i w:val="false"/>
          <w:color w:val="000000"/>
          <w:sz w:val="22"/>
        </w:rPr>
        <w:t xml:space="preserve"> </w:t>
      </w:r>
      <w:bookmarkStart w:name="paragraf-22.odsek-6.pismeno-c.oznacenie" w:id="1831"/>
      <w:r>
        <w:rPr>
          <w:rFonts w:ascii="Times New Roman" w:hAnsi="Times New Roman"/>
          <w:b w:val="false"/>
          <w:i w:val="false"/>
          <w:color w:val="000000"/>
          <w:sz w:val="22"/>
        </w:rPr>
        <w:t xml:space="preserve">c) </w:t>
      </w:r>
      <w:bookmarkEnd w:id="1831"/>
      <w:bookmarkStart w:name="paragraf-22.odsek-6.pismeno-c.text" w:id="1832"/>
      <w:r>
        <w:rPr>
          <w:rFonts w:ascii="Times New Roman" w:hAnsi="Times New Roman"/>
          <w:b w:val="false"/>
          <w:i w:val="false"/>
          <w:color w:val="000000"/>
          <w:sz w:val="22"/>
        </w:rPr>
        <w:t xml:space="preserve">technické zhodnotenie nehnuteľnej kultúrnej pamiatky vyššie ako 30 000 Sk, </w:t>
      </w:r>
      <w:bookmarkEnd w:id="1832"/>
    </w:p>
    <w:bookmarkEnd w:id="1830"/>
    <w:bookmarkStart w:name="paragraf-22.odsek-6.pismeno-d" w:id="1833"/>
    <w:p>
      <w:pPr>
        <w:spacing w:before="225" w:after="225" w:line="264"/>
        <w:ind w:left="495"/>
        <w:jc w:val="left"/>
      </w:pPr>
      <w:r>
        <w:rPr>
          <w:rFonts w:ascii="Times New Roman" w:hAnsi="Times New Roman"/>
          <w:b w:val="false"/>
          <w:i w:val="false"/>
          <w:color w:val="000000"/>
          <w:sz w:val="22"/>
        </w:rPr>
        <w:t xml:space="preserve"> </w:t>
      </w:r>
      <w:bookmarkStart w:name="paragraf-22.odsek-6.pismeno-d.oznacenie" w:id="1834"/>
      <w:r>
        <w:rPr>
          <w:rFonts w:ascii="Times New Roman" w:hAnsi="Times New Roman"/>
          <w:b w:val="false"/>
          <w:i w:val="false"/>
          <w:color w:val="000000"/>
          <w:sz w:val="22"/>
        </w:rPr>
        <w:t xml:space="preserve">d) </w:t>
      </w:r>
      <w:bookmarkEnd w:id="1834"/>
      <w:bookmarkStart w:name="paragraf-22.odsek-6.pismeno-d.text" w:id="1835"/>
      <w:r>
        <w:rPr>
          <w:rFonts w:ascii="Times New Roman" w:hAnsi="Times New Roman"/>
          <w:b w:val="false"/>
          <w:i w:val="false"/>
          <w:color w:val="000000"/>
          <w:sz w:val="22"/>
        </w:rPr>
        <w:t xml:space="preserve">technické zhodnotenie prenajatého majetku vyššie ako 30 000 Sk vykonané a odpisované nájomcom, </w:t>
      </w:r>
      <w:bookmarkEnd w:id="1835"/>
    </w:p>
    <w:bookmarkEnd w:id="1833"/>
    <w:bookmarkStart w:name="paragraf-22.odsek-6.pismeno-e" w:id="1836"/>
    <w:p>
      <w:pPr>
        <w:spacing w:before="225" w:after="225" w:line="264"/>
        <w:ind w:left="495"/>
        <w:jc w:val="left"/>
      </w:pPr>
      <w:r>
        <w:rPr>
          <w:rFonts w:ascii="Times New Roman" w:hAnsi="Times New Roman"/>
          <w:b w:val="false"/>
          <w:i w:val="false"/>
          <w:color w:val="000000"/>
          <w:sz w:val="22"/>
        </w:rPr>
        <w:t xml:space="preserve"> </w:t>
      </w:r>
      <w:bookmarkStart w:name="paragraf-22.odsek-6.pismeno-e.oznacenie" w:id="1837"/>
      <w:r>
        <w:rPr>
          <w:rFonts w:ascii="Times New Roman" w:hAnsi="Times New Roman"/>
          <w:b w:val="false"/>
          <w:i w:val="false"/>
          <w:color w:val="000000"/>
          <w:sz w:val="22"/>
        </w:rPr>
        <w:t xml:space="preserve">e) </w:t>
      </w:r>
      <w:bookmarkEnd w:id="1837"/>
      <w:bookmarkStart w:name="paragraf-22.odsek-6.pismeno-e.text" w:id="1838"/>
      <w:r>
        <w:rPr>
          <w:rFonts w:ascii="Times New Roman" w:hAnsi="Times New Roman"/>
          <w:b w:val="false"/>
          <w:i w:val="false"/>
          <w:color w:val="000000"/>
          <w:sz w:val="22"/>
        </w:rPr>
        <w:t xml:space="preserve">technické zhodnotenie plne odpísaného hmotného majetku vyššie ako 30 000 Sk, </w:t>
      </w:r>
      <w:bookmarkEnd w:id="1838"/>
    </w:p>
    <w:bookmarkEnd w:id="1836"/>
    <w:bookmarkEnd w:id="1819"/>
    <w:bookmarkStart w:name="paragraf-22.odsek-7" w:id="1839"/>
    <w:p>
      <w:pPr>
        <w:spacing w:before="225" w:after="225" w:line="264"/>
        <w:ind w:left="420"/>
        <w:jc w:val="left"/>
      </w:pPr>
      <w:r>
        <w:rPr>
          <w:rFonts w:ascii="Times New Roman" w:hAnsi="Times New Roman"/>
          <w:b w:val="false"/>
          <w:i w:val="false"/>
          <w:color w:val="000000"/>
          <w:sz w:val="22"/>
        </w:rPr>
        <w:t xml:space="preserve"> </w:t>
      </w:r>
      <w:bookmarkStart w:name="paragraf-22.odsek-7.oznacenie" w:id="1840"/>
      <w:r>
        <w:rPr>
          <w:rFonts w:ascii="Times New Roman" w:hAnsi="Times New Roman"/>
          <w:b w:val="false"/>
          <w:i w:val="false"/>
          <w:color w:val="000000"/>
          <w:sz w:val="22"/>
        </w:rPr>
        <w:t xml:space="preserve">(7) </w:t>
      </w:r>
      <w:bookmarkEnd w:id="1840"/>
      <w:bookmarkStart w:name="paragraf-22.odsek-7.text" w:id="1841"/>
      <w:r>
        <w:rPr>
          <w:rFonts w:ascii="Times New Roman" w:hAnsi="Times New Roman"/>
          <w:b w:val="false"/>
          <w:i w:val="false"/>
          <w:color w:val="000000"/>
          <w:sz w:val="22"/>
        </w:rPr>
        <w:t>Nehmotným majetkom na účely tohto zákona sú práva priemyselného vlastníctva,</w:t>
      </w:r>
      <w:bookmarkEnd w:id="1841"/>
      <w:hyperlink w:anchor="poznamky.poznamka-11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110</w:t>
        </w:r>
        <w:r>
          <w:rPr>
            <w:rFonts w:ascii="Times New Roman" w:hAnsi="Times New Roman"/>
            <w:b w:val="false"/>
            <w:i w:val="false"/>
            <w:color w:val="0000ff"/>
            <w:sz w:val="22"/>
            <w:u w:val="single"/>
          </w:rPr>
          <w:t>)</w:t>
        </w:r>
      </w:hyperlink>
      <w:bookmarkStart w:name="paragraf-22.odsek-7.text" w:id="1842"/>
      <w:r>
        <w:rPr>
          <w:rFonts w:ascii="Times New Roman" w:hAnsi="Times New Roman"/>
          <w:b w:val="false"/>
          <w:i w:val="false"/>
          <w:color w:val="000000"/>
          <w:sz w:val="22"/>
        </w:rPr>
        <w:t xml:space="preserve"> autorské práva</w:t>
      </w:r>
      <w:bookmarkEnd w:id="1842"/>
      <w:hyperlink w:anchor="poznamky.poznamka-11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111</w:t>
        </w:r>
        <w:r>
          <w:rPr>
            <w:rFonts w:ascii="Times New Roman" w:hAnsi="Times New Roman"/>
            <w:b w:val="false"/>
            <w:i w:val="false"/>
            <w:color w:val="0000ff"/>
            <w:sz w:val="22"/>
            <w:u w:val="single"/>
          </w:rPr>
          <w:t>)</w:t>
        </w:r>
      </w:hyperlink>
      <w:bookmarkStart w:name="paragraf-22.odsek-7.text" w:id="1843"/>
      <w:r>
        <w:rPr>
          <w:rFonts w:ascii="Times New Roman" w:hAnsi="Times New Roman"/>
          <w:b w:val="false"/>
          <w:i w:val="false"/>
          <w:color w:val="000000"/>
          <w:sz w:val="22"/>
        </w:rPr>
        <w:t xml:space="preserve"> alebo práva príbuzné autorskému právu vrátane počítačových programov a databáz, projekty, výrobné a technologické postupy, utajované informácie, lesné hospodárske plány, technické a hospodársky využiteľné znalosti, ktorých vstupná cena je vyššia ako 50 000 Sk a majú prevádzkovo-technické funkcie alebo použiteľnosť dlhšiu ako jeden rok a sú obstarané odplatne alebo vytvorené vlastnou činnosťou s cieľom obchodovať s nimi, aktivované náklady na vývoj, zriaďovacie výdavky vyššie ako 50 000 Sk a technické zhodnotenie plne odpísaného nehmotného majetku vyššie ako 30 000 Sk. </w:t>
      </w:r>
      <w:bookmarkEnd w:id="1843"/>
    </w:p>
    <w:bookmarkEnd w:id="1839"/>
    <w:bookmarkStart w:name="paragraf-22.odsek-8" w:id="1844"/>
    <w:p>
      <w:pPr>
        <w:spacing w:before="225" w:after="225" w:line="264"/>
        <w:ind w:left="420"/>
        <w:jc w:val="left"/>
      </w:pPr>
      <w:r>
        <w:rPr>
          <w:rFonts w:ascii="Times New Roman" w:hAnsi="Times New Roman"/>
          <w:b w:val="false"/>
          <w:i w:val="false"/>
          <w:color w:val="000000"/>
          <w:sz w:val="22"/>
        </w:rPr>
        <w:t xml:space="preserve"> </w:t>
      </w:r>
      <w:bookmarkStart w:name="paragraf-22.odsek-8.oznacenie" w:id="1845"/>
      <w:r>
        <w:rPr>
          <w:rFonts w:ascii="Times New Roman" w:hAnsi="Times New Roman"/>
          <w:b w:val="false"/>
          <w:i w:val="false"/>
          <w:color w:val="000000"/>
          <w:sz w:val="22"/>
        </w:rPr>
        <w:t xml:space="preserve">(8) </w:t>
      </w:r>
      <w:bookmarkEnd w:id="1845"/>
      <w:bookmarkStart w:name="paragraf-22.odsek-8.text" w:id="1846"/>
      <w:r>
        <w:rPr>
          <w:rFonts w:ascii="Times New Roman" w:hAnsi="Times New Roman"/>
          <w:b w:val="false"/>
          <w:i w:val="false"/>
          <w:color w:val="000000"/>
          <w:sz w:val="22"/>
        </w:rPr>
        <w:t>Nehmotný majetok sa odpíše najneskôr do piatich rokov od jeho obstarania v súlade s účtovnými predpismi,</w:t>
      </w:r>
      <w:bookmarkEnd w:id="1846"/>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2.odsek-8.text" w:id="1847"/>
      <w:r>
        <w:rPr>
          <w:rFonts w:ascii="Times New Roman" w:hAnsi="Times New Roman"/>
          <w:b w:val="false"/>
          <w:i w:val="false"/>
          <w:color w:val="000000"/>
          <w:sz w:val="22"/>
        </w:rPr>
        <w:t xml:space="preserve"> najviac do výšky vstupnej ceny (</w:t>
      </w:r>
      <w:bookmarkEnd w:id="1847"/>
      <w:hyperlink w:anchor="paragraf-25">
        <w:r>
          <w:rPr>
            <w:rFonts w:ascii="Times New Roman" w:hAnsi="Times New Roman"/>
            <w:b w:val="false"/>
            <w:i w:val="false"/>
            <w:color w:val="0000ff"/>
            <w:sz w:val="22"/>
            <w:u w:val="single"/>
          </w:rPr>
          <w:t>§ 25</w:t>
        </w:r>
      </w:hyperlink>
      <w:bookmarkStart w:name="paragraf-22.odsek-8.text" w:id="1848"/>
      <w:r>
        <w:rPr>
          <w:rFonts w:ascii="Times New Roman" w:hAnsi="Times New Roman"/>
          <w:b w:val="false"/>
          <w:i w:val="false"/>
          <w:color w:val="000000"/>
          <w:sz w:val="22"/>
        </w:rPr>
        <w:t xml:space="preserve">). Technické zhodnotenie tohto majetku sa odpíše najneskôr do piatich rokov od jeho dokončenia a zaradenia do užívania. </w:t>
      </w:r>
      <w:bookmarkEnd w:id="1848"/>
    </w:p>
    <w:bookmarkEnd w:id="1844"/>
    <w:bookmarkStart w:name="paragraf-22.odsek-9" w:id="1849"/>
    <w:p>
      <w:pPr>
        <w:spacing w:before="225" w:after="225" w:line="264"/>
        <w:ind w:left="420"/>
        <w:jc w:val="left"/>
      </w:pPr>
      <w:r>
        <w:rPr>
          <w:rFonts w:ascii="Times New Roman" w:hAnsi="Times New Roman"/>
          <w:b w:val="false"/>
          <w:i w:val="false"/>
          <w:color w:val="000000"/>
          <w:sz w:val="22"/>
        </w:rPr>
        <w:t xml:space="preserve"> </w:t>
      </w:r>
      <w:bookmarkStart w:name="paragraf-22.odsek-9.oznacenie" w:id="1850"/>
      <w:r>
        <w:rPr>
          <w:rFonts w:ascii="Times New Roman" w:hAnsi="Times New Roman"/>
          <w:b w:val="false"/>
          <w:i w:val="false"/>
          <w:color w:val="000000"/>
          <w:sz w:val="22"/>
        </w:rPr>
        <w:t xml:space="preserve">(9) </w:t>
      </w:r>
      <w:bookmarkEnd w:id="1850"/>
      <w:bookmarkStart w:name="paragraf-22.odsek-9.text" w:id="1851"/>
      <w:r>
        <w:rPr>
          <w:rFonts w:ascii="Times New Roman" w:hAnsi="Times New Roman"/>
          <w:b w:val="false"/>
          <w:i w:val="false"/>
          <w:color w:val="000000"/>
          <w:sz w:val="22"/>
        </w:rPr>
        <w:t xml:space="preserve">Daňovník môže uplatňovanie odpisov prerušiť, a to len na jedno celé zdaňovacie obdobie alebo viac celých zdaňovacích období; v ďalšom zdaňovacom období daňovník pokračuje v odpisovaní tak, ako by nebolo prerušené, pričom celková doba odpisovania sa predlžuje o dobu prerušenia odpisovania. Prerušenie odpisovania nemôže uplatniť daňovník, ak uplatňuje výdavky podľa </w:t>
      </w:r>
      <w:bookmarkEnd w:id="1851"/>
      <w:hyperlink w:anchor="paragraf-6.odsek-10">
        <w:r>
          <w:rPr>
            <w:rFonts w:ascii="Times New Roman" w:hAnsi="Times New Roman"/>
            <w:b w:val="false"/>
            <w:i w:val="false"/>
            <w:color w:val="0000ff"/>
            <w:sz w:val="22"/>
            <w:u w:val="single"/>
          </w:rPr>
          <w:t>§ 6 ods. 10</w:t>
        </w:r>
      </w:hyperlink>
      <w:bookmarkStart w:name="paragraf-22.odsek-9.text" w:id="1852"/>
      <w:r>
        <w:rPr>
          <w:rFonts w:ascii="Times New Roman" w:hAnsi="Times New Roman"/>
          <w:b w:val="false"/>
          <w:i w:val="false"/>
          <w:color w:val="000000"/>
          <w:sz w:val="22"/>
        </w:rPr>
        <w:t xml:space="preserve">; v takom prípade daňovník vedie odpisy len evidenčne a o túto dobu nemôže lehotu určenú na odpisovanie hmotného majetku predĺžiť. </w:t>
      </w:r>
      <w:bookmarkEnd w:id="1852"/>
    </w:p>
    <w:bookmarkEnd w:id="1849"/>
    <w:bookmarkStart w:name="paragraf-22.odsek-10" w:id="1853"/>
    <w:p>
      <w:pPr>
        <w:spacing w:before="225" w:after="225" w:line="264"/>
        <w:ind w:left="420"/>
        <w:jc w:val="left"/>
      </w:pPr>
      <w:r>
        <w:rPr>
          <w:rFonts w:ascii="Times New Roman" w:hAnsi="Times New Roman"/>
          <w:b w:val="false"/>
          <w:i w:val="false"/>
          <w:color w:val="000000"/>
          <w:sz w:val="22"/>
        </w:rPr>
        <w:t xml:space="preserve"> </w:t>
      </w:r>
      <w:bookmarkStart w:name="paragraf-22.odsek-10.oznacenie" w:id="1854"/>
      <w:r>
        <w:rPr>
          <w:rFonts w:ascii="Times New Roman" w:hAnsi="Times New Roman"/>
          <w:b w:val="false"/>
          <w:i w:val="false"/>
          <w:color w:val="000000"/>
          <w:sz w:val="22"/>
        </w:rPr>
        <w:t xml:space="preserve">(10) </w:t>
      </w:r>
      <w:bookmarkEnd w:id="1854"/>
      <w:bookmarkStart w:name="paragraf-22.odsek-10.text" w:id="1855"/>
      <w:r>
        <w:rPr>
          <w:rFonts w:ascii="Times New Roman" w:hAnsi="Times New Roman"/>
          <w:b w:val="false"/>
          <w:i w:val="false"/>
          <w:color w:val="000000"/>
          <w:sz w:val="22"/>
        </w:rPr>
        <w:t xml:space="preserve">Hmotným majetkom na účely tohto zákona nie sú zásoby. </w:t>
      </w:r>
      <w:bookmarkEnd w:id="1855"/>
    </w:p>
    <w:bookmarkEnd w:id="1853"/>
    <w:bookmarkStart w:name="paragraf-22.odsek-11" w:id="1856"/>
    <w:p>
      <w:pPr>
        <w:spacing w:before="225" w:after="225" w:line="264"/>
        <w:ind w:left="420"/>
        <w:jc w:val="left"/>
      </w:pPr>
      <w:r>
        <w:rPr>
          <w:rFonts w:ascii="Times New Roman" w:hAnsi="Times New Roman"/>
          <w:b w:val="false"/>
          <w:i w:val="false"/>
          <w:color w:val="000000"/>
          <w:sz w:val="22"/>
        </w:rPr>
        <w:t xml:space="preserve"> </w:t>
      </w:r>
      <w:bookmarkStart w:name="paragraf-22.odsek-11.oznacenie" w:id="1857"/>
      <w:r>
        <w:rPr>
          <w:rFonts w:ascii="Times New Roman" w:hAnsi="Times New Roman"/>
          <w:b w:val="false"/>
          <w:i w:val="false"/>
          <w:color w:val="000000"/>
          <w:sz w:val="22"/>
        </w:rPr>
        <w:t xml:space="preserve">(11) </w:t>
      </w:r>
      <w:bookmarkEnd w:id="1857"/>
      <w:bookmarkStart w:name="paragraf-22.odsek-11.text" w:id="1858"/>
      <w:r>
        <w:rPr>
          <w:rFonts w:ascii="Times New Roman" w:hAnsi="Times New Roman"/>
          <w:b w:val="false"/>
          <w:i w:val="false"/>
          <w:color w:val="000000"/>
          <w:sz w:val="22"/>
        </w:rPr>
        <w:t xml:space="preserve">Odpis vo výške vypočítaného ročného odpisu z hmotného majetku podľa </w:t>
      </w:r>
      <w:bookmarkEnd w:id="1858"/>
      <w:hyperlink w:anchor="paragraf-26.odsek-6">
        <w:r>
          <w:rPr>
            <w:rFonts w:ascii="Times New Roman" w:hAnsi="Times New Roman"/>
            <w:b w:val="false"/>
            <w:i w:val="false"/>
            <w:color w:val="0000ff"/>
            <w:sz w:val="22"/>
            <w:u w:val="single"/>
          </w:rPr>
          <w:t>§ 26 ods. 6 až 9</w:t>
        </w:r>
      </w:hyperlink>
      <w:bookmarkStart w:name="paragraf-22.odsek-11.text" w:id="1859"/>
      <w:r>
        <w:rPr>
          <w:rFonts w:ascii="Times New Roman" w:hAnsi="Times New Roman"/>
          <w:b w:val="false"/>
          <w:i w:val="false"/>
          <w:color w:val="000000"/>
          <w:sz w:val="22"/>
        </w:rPr>
        <w:t xml:space="preserve">, </w:t>
      </w:r>
      <w:bookmarkEnd w:id="1859"/>
      <w:hyperlink w:anchor="paragraf-27">
        <w:r>
          <w:rPr>
            <w:rFonts w:ascii="Times New Roman" w:hAnsi="Times New Roman"/>
            <w:b w:val="false"/>
            <w:i w:val="false"/>
            <w:color w:val="0000ff"/>
            <w:sz w:val="22"/>
            <w:u w:val="single"/>
          </w:rPr>
          <w:t>§ 27 alebo § 28 </w:t>
        </w:r>
      </w:hyperlink>
      <w:bookmarkStart w:name="paragraf-22.odsek-11.text" w:id="1860"/>
      <w:r>
        <w:rPr>
          <w:rFonts w:ascii="Times New Roman" w:hAnsi="Times New Roman"/>
          <w:b w:val="false"/>
          <w:i w:val="false"/>
          <w:color w:val="000000"/>
          <w:sz w:val="22"/>
        </w:rPr>
        <w:t>účtovaného</w:t>
      </w:r>
      <w:bookmarkEnd w:id="1860"/>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2.odsek-11.text" w:id="1861"/>
      <w:r>
        <w:rPr>
          <w:rFonts w:ascii="Times New Roman" w:hAnsi="Times New Roman"/>
          <w:b w:val="false"/>
          <w:i w:val="false"/>
          <w:color w:val="000000"/>
          <w:sz w:val="22"/>
        </w:rPr>
        <w:t xml:space="preserve"> alebo evidovaného podľa </w:t>
      </w:r>
      <w:bookmarkEnd w:id="1861"/>
      <w:hyperlink w:anchor="paragraf-6.odsek-11">
        <w:r>
          <w:rPr>
            <w:rFonts w:ascii="Times New Roman" w:hAnsi="Times New Roman"/>
            <w:b w:val="false"/>
            <w:i w:val="false"/>
            <w:color w:val="0000ff"/>
            <w:sz w:val="22"/>
            <w:u w:val="single"/>
          </w:rPr>
          <w:t>§ 6 ods. 11</w:t>
        </w:r>
      </w:hyperlink>
      <w:bookmarkStart w:name="paragraf-22.odsek-11.text" w:id="1862"/>
      <w:r>
        <w:rPr>
          <w:rFonts w:ascii="Times New Roman" w:hAnsi="Times New Roman"/>
          <w:b w:val="false"/>
          <w:i w:val="false"/>
          <w:color w:val="000000"/>
          <w:sz w:val="22"/>
        </w:rPr>
        <w:t xml:space="preserve"> k poslednému dňu zdaňovacieho obdobia, okrem majetku vylúčeného z odpisovania, môže daňovník uplatniť k poslednému dňu zdaňovacieho obdobia. </w:t>
      </w:r>
      <w:bookmarkEnd w:id="1862"/>
    </w:p>
    <w:bookmarkEnd w:id="1856"/>
    <w:bookmarkStart w:name="paragraf-22.odsek-12" w:id="1863"/>
    <w:p>
      <w:pPr>
        <w:spacing w:before="225" w:after="225" w:line="264"/>
        <w:ind w:left="420"/>
        <w:jc w:val="left"/>
      </w:pPr>
      <w:r>
        <w:rPr>
          <w:rFonts w:ascii="Times New Roman" w:hAnsi="Times New Roman"/>
          <w:b w:val="false"/>
          <w:i w:val="false"/>
          <w:color w:val="000000"/>
          <w:sz w:val="22"/>
        </w:rPr>
        <w:t xml:space="preserve"> </w:t>
      </w:r>
      <w:bookmarkStart w:name="paragraf-22.odsek-12.oznacenie" w:id="1864"/>
      <w:r>
        <w:rPr>
          <w:rFonts w:ascii="Times New Roman" w:hAnsi="Times New Roman"/>
          <w:b w:val="false"/>
          <w:i w:val="false"/>
          <w:color w:val="000000"/>
          <w:sz w:val="22"/>
        </w:rPr>
        <w:t xml:space="preserve">(12) </w:t>
      </w:r>
      <w:bookmarkEnd w:id="1864"/>
      <w:bookmarkStart w:name="paragraf-22.odsek-12.text" w:id="1865"/>
      <w:r>
        <w:rPr>
          <w:rFonts w:ascii="Times New Roman" w:hAnsi="Times New Roman"/>
          <w:b w:val="false"/>
          <w:i w:val="false"/>
          <w:color w:val="000000"/>
          <w:sz w:val="22"/>
        </w:rPr>
        <w:t xml:space="preserve">Pri vyradení hmotného majetku a nehmotného majetku odpisovaného podľa </w:t>
      </w:r>
      <w:bookmarkEnd w:id="1865"/>
      <w:hyperlink w:anchor="paragraf-26.odsek-6">
        <w:r>
          <w:rPr>
            <w:rFonts w:ascii="Times New Roman" w:hAnsi="Times New Roman"/>
            <w:b w:val="false"/>
            <w:i w:val="false"/>
            <w:color w:val="0000ff"/>
            <w:sz w:val="22"/>
            <w:u w:val="single"/>
          </w:rPr>
          <w:t>§ 26 ods. 6 až 9</w:t>
        </w:r>
      </w:hyperlink>
      <w:bookmarkStart w:name="paragraf-22.odsek-12.text" w:id="1866"/>
      <w:r>
        <w:rPr>
          <w:rFonts w:ascii="Times New Roman" w:hAnsi="Times New Roman"/>
          <w:b w:val="false"/>
          <w:i w:val="false"/>
          <w:color w:val="000000"/>
          <w:sz w:val="22"/>
        </w:rPr>
        <w:t xml:space="preserve"> uplatní daňovník odpis vo výške pripadajúcej na počet celých mesiacov, počas ktorých daňovník majetok účtoval</w:t>
      </w:r>
      <w:bookmarkEnd w:id="1866"/>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2.odsek-12.text" w:id="1867"/>
      <w:r>
        <w:rPr>
          <w:rFonts w:ascii="Times New Roman" w:hAnsi="Times New Roman"/>
          <w:b w:val="false"/>
          <w:i w:val="false"/>
          <w:color w:val="000000"/>
          <w:sz w:val="22"/>
        </w:rPr>
        <w:t xml:space="preserve"> alebo majetok evidoval podľa </w:t>
      </w:r>
      <w:bookmarkEnd w:id="1867"/>
      <w:hyperlink w:anchor="paragraf-6.odsek-11">
        <w:r>
          <w:rPr>
            <w:rFonts w:ascii="Times New Roman" w:hAnsi="Times New Roman"/>
            <w:b w:val="false"/>
            <w:i w:val="false"/>
            <w:color w:val="0000ff"/>
            <w:sz w:val="22"/>
            <w:u w:val="single"/>
          </w:rPr>
          <w:t>§ 6 ods. 11</w:t>
        </w:r>
      </w:hyperlink>
      <w:bookmarkStart w:name="paragraf-22.odsek-12.text" w:id="1868"/>
      <w:r>
        <w:rPr>
          <w:rFonts w:ascii="Times New Roman" w:hAnsi="Times New Roman"/>
          <w:b w:val="false"/>
          <w:i w:val="false"/>
          <w:color w:val="000000"/>
          <w:sz w:val="22"/>
        </w:rPr>
        <w:t xml:space="preserve">. </w:t>
      </w:r>
      <w:bookmarkEnd w:id="1868"/>
    </w:p>
    <w:bookmarkEnd w:id="1863"/>
    <w:bookmarkStart w:name="paragraf-22.odsek-13" w:id="1869"/>
    <w:p>
      <w:pPr>
        <w:spacing w:before="225" w:after="225" w:line="264"/>
        <w:ind w:left="420"/>
        <w:jc w:val="left"/>
      </w:pPr>
      <w:r>
        <w:rPr>
          <w:rFonts w:ascii="Times New Roman" w:hAnsi="Times New Roman"/>
          <w:b w:val="false"/>
          <w:i w:val="false"/>
          <w:color w:val="000000"/>
          <w:sz w:val="22"/>
        </w:rPr>
        <w:t xml:space="preserve"> </w:t>
      </w:r>
      <w:bookmarkStart w:name="paragraf-22.odsek-13.oznacenie" w:id="1870"/>
      <w:r>
        <w:rPr>
          <w:rFonts w:ascii="Times New Roman" w:hAnsi="Times New Roman"/>
          <w:b w:val="false"/>
          <w:i w:val="false"/>
          <w:color w:val="000000"/>
          <w:sz w:val="22"/>
        </w:rPr>
        <w:t xml:space="preserve">(13) </w:t>
      </w:r>
      <w:bookmarkEnd w:id="1870"/>
      <w:bookmarkStart w:name="paragraf-22.odsek-13.text" w:id="1871"/>
      <w:r>
        <w:rPr>
          <w:rFonts w:ascii="Times New Roman" w:hAnsi="Times New Roman"/>
          <w:b w:val="false"/>
          <w:i w:val="false"/>
          <w:color w:val="000000"/>
          <w:sz w:val="22"/>
        </w:rPr>
        <w:t>Daňovník, ktorý sa zrušuje bez likvidácie,</w:t>
      </w:r>
      <w:bookmarkEnd w:id="1871"/>
      <w:hyperlink w:anchor="poznamky.poznamka-11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112</w:t>
        </w:r>
        <w:r>
          <w:rPr>
            <w:rFonts w:ascii="Times New Roman" w:hAnsi="Times New Roman"/>
            <w:b w:val="false"/>
            <w:i w:val="false"/>
            <w:color w:val="0000ff"/>
            <w:sz w:val="22"/>
            <w:u w:val="single"/>
          </w:rPr>
          <w:t>)</w:t>
        </w:r>
      </w:hyperlink>
      <w:bookmarkStart w:name="paragraf-22.odsek-13.text" w:id="1872"/>
      <w:r>
        <w:rPr>
          <w:rFonts w:ascii="Times New Roman" w:hAnsi="Times New Roman"/>
          <w:b w:val="false"/>
          <w:i w:val="false"/>
          <w:color w:val="000000"/>
          <w:sz w:val="22"/>
        </w:rPr>
        <w:t xml:space="preserve"> uplatní z vypočítaného ročného odpisu alikvotnú časť pripadajúcu na celé mesiace, počas ktorých daňovník majetok účtoval.</w:t>
      </w:r>
      <w:bookmarkEnd w:id="1872"/>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2.odsek-13.text" w:id="1873"/>
      <w:r>
        <w:rPr>
          <w:rFonts w:ascii="Times New Roman" w:hAnsi="Times New Roman"/>
          <w:b w:val="false"/>
          <w:i w:val="false"/>
          <w:color w:val="000000"/>
          <w:sz w:val="22"/>
        </w:rPr>
        <w:t xml:space="preserve"> Zvyšnú časť ročného odpisu prepočítaného na kalendárne mesiace uplatní právny nástupca zaniknutého daňovníka; zvyšná časť ročného odpisu sa uplatňuje už v mesiaci, v ktorom bol majetok zaevidovaný v majetku právneho nástupcu. Rovnako sa postupuje aj pri prevode správy majetku štátu, obce alebo vyššieho územného celku. </w:t>
      </w:r>
      <w:bookmarkEnd w:id="1873"/>
    </w:p>
    <w:bookmarkEnd w:id="1869"/>
    <w:bookmarkEnd w:id="1759"/>
    <w:bookmarkStart w:name="paragraf-23" w:id="1874"/>
    <w:p>
      <w:pPr>
        <w:spacing w:before="225" w:after="225" w:line="264"/>
        <w:ind w:left="345"/>
        <w:jc w:val="center"/>
      </w:pPr>
      <w:bookmarkStart w:name="paragraf-23.oznacenie" w:id="1875"/>
      <w:r>
        <w:rPr>
          <w:rFonts w:ascii="Times New Roman" w:hAnsi="Times New Roman"/>
          <w:b/>
          <w:i w:val="false"/>
          <w:color w:val="000000"/>
          <w:sz w:val="22"/>
        </w:rPr>
        <w:t xml:space="preserve"> § 23 </w:t>
      </w:r>
    </w:p>
    <w:bookmarkEnd w:id="1875"/>
    <w:bookmarkStart w:name="paragraf-23.nadpis" w:id="1876"/>
    <w:p>
      <w:pPr>
        <w:spacing w:before="225" w:after="225" w:line="264"/>
        <w:ind w:left="345"/>
        <w:jc w:val="center"/>
      </w:pPr>
      <w:r>
        <w:rPr>
          <w:rFonts w:ascii="Times New Roman" w:hAnsi="Times New Roman"/>
          <w:b/>
          <w:i w:val="false"/>
          <w:color w:val="000000"/>
          <w:sz w:val="22"/>
        </w:rPr>
        <w:t xml:space="preserve"> Hmotný majetok a nehmotný majetok vylúčený z odpisovania </w:t>
      </w:r>
    </w:p>
    <w:bookmarkEnd w:id="1876"/>
    <w:bookmarkStart w:name="paragraf-23.odsek-1" w:id="1877"/>
    <w:p>
      <w:pPr>
        <w:spacing w:before="0" w:after="0" w:line="264"/>
        <w:ind w:left="420"/>
        <w:jc w:val="left"/>
      </w:pPr>
      <w:bookmarkStart w:name="paragraf-23.odsek-1" w:id="1878"/>
      <w:r>
        <w:rPr>
          <w:rFonts w:ascii="Times New Roman" w:hAnsi="Times New Roman"/>
          <w:b w:val="false"/>
          <w:i w:val="false"/>
          <w:color w:val="000000"/>
          <w:sz w:val="22"/>
        </w:rPr>
        <w:t xml:space="preserve"> </w:t>
      </w:r>
      <w:bookmarkStart w:name="paragraf-23.odsek-1.oznacenie" w:id="1879"/>
      <w:r>
        <w:rPr>
          <w:rFonts w:ascii="Times New Roman" w:hAnsi="Times New Roman"/>
          <w:b w:val="false"/>
          <w:i w:val="false"/>
          <w:color w:val="000000"/>
          <w:sz w:val="22"/>
        </w:rPr>
        <w:t xml:space="preserve">(1) </w:t>
      </w:r>
      <w:bookmarkEnd w:id="1879"/>
      <w:bookmarkStart w:name="paragraf-23.odsek-1.text" w:id="1880"/>
      <w:r>
        <w:rPr>
          <w:rFonts w:ascii="Times New Roman" w:hAnsi="Times New Roman"/>
          <w:b w:val="false"/>
          <w:i w:val="false"/>
          <w:color w:val="000000"/>
          <w:sz w:val="22"/>
        </w:rPr>
        <w:t xml:space="preserve">Z odpisovania sú vylúčené </w:t>
      </w:r>
      <w:bookmarkEnd w:id="1880"/>
    </w:p>
    <w:bookmarkEnd w:id="1878"/>
    <w:bookmarkStart w:name="paragraf-23.odsek-1.pismeno-a" w:id="1881"/>
    <w:p>
      <w:pPr>
        <w:spacing w:before="225" w:after="225" w:line="264"/>
        <w:ind w:left="495"/>
        <w:jc w:val="left"/>
      </w:pPr>
      <w:r>
        <w:rPr>
          <w:rFonts w:ascii="Times New Roman" w:hAnsi="Times New Roman"/>
          <w:b w:val="false"/>
          <w:i w:val="false"/>
          <w:color w:val="000000"/>
          <w:sz w:val="22"/>
        </w:rPr>
        <w:t xml:space="preserve"> </w:t>
      </w:r>
      <w:bookmarkStart w:name="paragraf-23.odsek-1.pismeno-a.oznacenie" w:id="1882"/>
      <w:r>
        <w:rPr>
          <w:rFonts w:ascii="Times New Roman" w:hAnsi="Times New Roman"/>
          <w:b w:val="false"/>
          <w:i w:val="false"/>
          <w:color w:val="000000"/>
          <w:sz w:val="22"/>
        </w:rPr>
        <w:t xml:space="preserve">a) </w:t>
      </w:r>
      <w:bookmarkEnd w:id="1882"/>
      <w:bookmarkStart w:name="paragraf-23.odsek-1.pismeno-a.text" w:id="1883"/>
      <w:r>
        <w:rPr>
          <w:rFonts w:ascii="Times New Roman" w:hAnsi="Times New Roman"/>
          <w:b w:val="false"/>
          <w:i w:val="false"/>
          <w:color w:val="000000"/>
          <w:sz w:val="22"/>
        </w:rPr>
        <w:t xml:space="preserve">pozemky, </w:t>
      </w:r>
      <w:bookmarkEnd w:id="1883"/>
    </w:p>
    <w:bookmarkEnd w:id="1881"/>
    <w:bookmarkStart w:name="paragraf-23.odsek-1.pismeno-b" w:id="1884"/>
    <w:p>
      <w:pPr>
        <w:spacing w:before="225" w:after="225" w:line="264"/>
        <w:ind w:left="495"/>
        <w:jc w:val="left"/>
      </w:pPr>
      <w:r>
        <w:rPr>
          <w:rFonts w:ascii="Times New Roman" w:hAnsi="Times New Roman"/>
          <w:b w:val="false"/>
          <w:i w:val="false"/>
          <w:color w:val="000000"/>
          <w:sz w:val="22"/>
        </w:rPr>
        <w:t xml:space="preserve"> </w:t>
      </w:r>
      <w:bookmarkStart w:name="paragraf-23.odsek-1.pismeno-b.oznacenie" w:id="1885"/>
      <w:r>
        <w:rPr>
          <w:rFonts w:ascii="Times New Roman" w:hAnsi="Times New Roman"/>
          <w:b w:val="false"/>
          <w:i w:val="false"/>
          <w:color w:val="000000"/>
          <w:sz w:val="22"/>
        </w:rPr>
        <w:t xml:space="preserve">b) </w:t>
      </w:r>
      <w:bookmarkEnd w:id="1885"/>
      <w:bookmarkStart w:name="paragraf-23.odsek-1.pismeno-b.text" w:id="1886"/>
      <w:r>
        <w:rPr>
          <w:rFonts w:ascii="Times New Roman" w:hAnsi="Times New Roman"/>
          <w:b w:val="false"/>
          <w:i w:val="false"/>
          <w:color w:val="000000"/>
          <w:sz w:val="22"/>
        </w:rPr>
        <w:t xml:space="preserve">pestovateľské celky trvalých porastov s dobou plodnosti dlhšou ako tri roky, ktoré nedosiahli plodonosnú starobu, </w:t>
      </w:r>
      <w:bookmarkEnd w:id="1886"/>
    </w:p>
    <w:bookmarkEnd w:id="1884"/>
    <w:bookmarkStart w:name="paragraf-23.odsek-1.pismeno-c" w:id="1887"/>
    <w:p>
      <w:pPr>
        <w:spacing w:before="225" w:after="225" w:line="264"/>
        <w:ind w:left="495"/>
        <w:jc w:val="left"/>
      </w:pPr>
      <w:r>
        <w:rPr>
          <w:rFonts w:ascii="Times New Roman" w:hAnsi="Times New Roman"/>
          <w:b w:val="false"/>
          <w:i w:val="false"/>
          <w:color w:val="000000"/>
          <w:sz w:val="22"/>
        </w:rPr>
        <w:t xml:space="preserve"> </w:t>
      </w:r>
      <w:bookmarkStart w:name="paragraf-23.odsek-1.pismeno-c.oznacenie" w:id="1888"/>
      <w:r>
        <w:rPr>
          <w:rFonts w:ascii="Times New Roman" w:hAnsi="Times New Roman"/>
          <w:b w:val="false"/>
          <w:i w:val="false"/>
          <w:color w:val="000000"/>
          <w:sz w:val="22"/>
        </w:rPr>
        <w:t xml:space="preserve">c) </w:t>
      </w:r>
      <w:bookmarkEnd w:id="1888"/>
      <w:bookmarkStart w:name="paragraf-23.odsek-1.pismeno-c.text" w:id="1889"/>
      <w:r>
        <w:rPr>
          <w:rFonts w:ascii="Times New Roman" w:hAnsi="Times New Roman"/>
          <w:b w:val="false"/>
          <w:i w:val="false"/>
          <w:color w:val="000000"/>
          <w:sz w:val="22"/>
        </w:rPr>
        <w:t xml:space="preserve">ochranné hrádze a úpravy bystrín a lesnícko-technické meliorácie, </w:t>
      </w:r>
      <w:bookmarkEnd w:id="1889"/>
    </w:p>
    <w:bookmarkEnd w:id="1887"/>
    <w:bookmarkStart w:name="paragraf-23.odsek-1.pismeno-d" w:id="1890"/>
    <w:p>
      <w:pPr>
        <w:spacing w:before="225" w:after="225" w:line="264"/>
        <w:ind w:left="495"/>
        <w:jc w:val="left"/>
      </w:pPr>
      <w:r>
        <w:rPr>
          <w:rFonts w:ascii="Times New Roman" w:hAnsi="Times New Roman"/>
          <w:b w:val="false"/>
          <w:i w:val="false"/>
          <w:color w:val="000000"/>
          <w:sz w:val="22"/>
        </w:rPr>
        <w:t xml:space="preserve"> </w:t>
      </w:r>
      <w:bookmarkStart w:name="paragraf-23.odsek-1.pismeno-d.oznacenie" w:id="1891"/>
      <w:r>
        <w:rPr>
          <w:rFonts w:ascii="Times New Roman" w:hAnsi="Times New Roman"/>
          <w:b w:val="false"/>
          <w:i w:val="false"/>
          <w:color w:val="000000"/>
          <w:sz w:val="22"/>
        </w:rPr>
        <w:t xml:space="preserve">d) </w:t>
      </w:r>
      <w:bookmarkEnd w:id="1891"/>
      <w:bookmarkStart w:name="paragraf-23.odsek-1.pismeno-d.text" w:id="1892"/>
      <w:r>
        <w:rPr>
          <w:rFonts w:ascii="Times New Roman" w:hAnsi="Times New Roman"/>
          <w:b w:val="false"/>
          <w:i w:val="false"/>
          <w:color w:val="000000"/>
          <w:sz w:val="22"/>
        </w:rPr>
        <w:t>umelecké diela,</w:t>
      </w:r>
      <w:bookmarkEnd w:id="1892"/>
      <w:hyperlink w:anchor="poznamky.poznamka-11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111</w:t>
        </w:r>
        <w:r>
          <w:rPr>
            <w:rFonts w:ascii="Times New Roman" w:hAnsi="Times New Roman"/>
            <w:b w:val="false"/>
            <w:i w:val="false"/>
            <w:color w:val="0000ff"/>
            <w:sz w:val="22"/>
            <w:u w:val="single"/>
          </w:rPr>
          <w:t>)</w:t>
        </w:r>
      </w:hyperlink>
      <w:bookmarkStart w:name="paragraf-23.odsek-1.pismeno-d.text" w:id="1893"/>
      <w:r>
        <w:rPr>
          <w:rFonts w:ascii="Times New Roman" w:hAnsi="Times New Roman"/>
          <w:b w:val="false"/>
          <w:i w:val="false"/>
          <w:color w:val="000000"/>
          <w:sz w:val="22"/>
        </w:rPr>
        <w:t xml:space="preserve"> ktoré nie sú súčasťou stavieb a budov, </w:t>
      </w:r>
      <w:bookmarkEnd w:id="1893"/>
    </w:p>
    <w:bookmarkEnd w:id="1890"/>
    <w:bookmarkStart w:name="paragraf-23.odsek-1.pismeno-e" w:id="1894"/>
    <w:p>
      <w:pPr>
        <w:spacing w:before="225" w:after="225" w:line="264"/>
        <w:ind w:left="495"/>
        <w:jc w:val="left"/>
      </w:pPr>
      <w:r>
        <w:rPr>
          <w:rFonts w:ascii="Times New Roman" w:hAnsi="Times New Roman"/>
          <w:b w:val="false"/>
          <w:i w:val="false"/>
          <w:color w:val="000000"/>
          <w:sz w:val="22"/>
        </w:rPr>
        <w:t xml:space="preserve"> </w:t>
      </w:r>
      <w:bookmarkStart w:name="paragraf-23.odsek-1.pismeno-e.oznacenie" w:id="1895"/>
      <w:r>
        <w:rPr>
          <w:rFonts w:ascii="Times New Roman" w:hAnsi="Times New Roman"/>
          <w:b w:val="false"/>
          <w:i w:val="false"/>
          <w:color w:val="000000"/>
          <w:sz w:val="22"/>
        </w:rPr>
        <w:t xml:space="preserve">e) </w:t>
      </w:r>
      <w:bookmarkEnd w:id="1895"/>
      <w:bookmarkStart w:name="paragraf-23.odsek-1.pismeno-e.text" w:id="1896"/>
      <w:r>
        <w:rPr>
          <w:rFonts w:ascii="Times New Roman" w:hAnsi="Times New Roman"/>
          <w:b w:val="false"/>
          <w:i w:val="false"/>
          <w:color w:val="000000"/>
          <w:sz w:val="22"/>
        </w:rPr>
        <w:t>kultúrne pamiatky</w:t>
      </w:r>
      <w:bookmarkEnd w:id="1896"/>
      <w:hyperlink w:anchor="poznamky.poznamka-11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113</w:t>
        </w:r>
        <w:r>
          <w:rPr>
            <w:rFonts w:ascii="Times New Roman" w:hAnsi="Times New Roman"/>
            <w:b w:val="false"/>
            <w:i w:val="false"/>
            <w:color w:val="0000ff"/>
            <w:sz w:val="22"/>
            <w:u w:val="single"/>
          </w:rPr>
          <w:t>)</w:t>
        </w:r>
      </w:hyperlink>
      <w:bookmarkStart w:name="paragraf-23.odsek-1.pismeno-e.text" w:id="1897"/>
      <w:r>
        <w:rPr>
          <w:rFonts w:ascii="Times New Roman" w:hAnsi="Times New Roman"/>
          <w:b w:val="false"/>
          <w:i w:val="false"/>
          <w:color w:val="000000"/>
          <w:sz w:val="22"/>
        </w:rPr>
        <w:t xml:space="preserve"> a ich súbory, </w:t>
      </w:r>
      <w:bookmarkEnd w:id="1897"/>
    </w:p>
    <w:bookmarkEnd w:id="1894"/>
    <w:bookmarkStart w:name="paragraf-23.odsek-1.pismeno-f" w:id="1898"/>
    <w:p>
      <w:pPr>
        <w:spacing w:before="225" w:after="225" w:line="264"/>
        <w:ind w:left="495"/>
        <w:jc w:val="left"/>
      </w:pPr>
      <w:r>
        <w:rPr>
          <w:rFonts w:ascii="Times New Roman" w:hAnsi="Times New Roman"/>
          <w:b w:val="false"/>
          <w:i w:val="false"/>
          <w:color w:val="000000"/>
          <w:sz w:val="22"/>
        </w:rPr>
        <w:t xml:space="preserve"> </w:t>
      </w:r>
      <w:bookmarkStart w:name="paragraf-23.odsek-1.pismeno-f.oznacenie" w:id="1899"/>
      <w:r>
        <w:rPr>
          <w:rFonts w:ascii="Times New Roman" w:hAnsi="Times New Roman"/>
          <w:b w:val="false"/>
          <w:i w:val="false"/>
          <w:color w:val="000000"/>
          <w:sz w:val="22"/>
        </w:rPr>
        <w:t xml:space="preserve">f) </w:t>
      </w:r>
      <w:bookmarkEnd w:id="1899"/>
      <w:bookmarkStart w:name="paragraf-23.odsek-1.pismeno-f.text" w:id="1900"/>
      <w:r>
        <w:rPr>
          <w:rFonts w:ascii="Times New Roman" w:hAnsi="Times New Roman"/>
          <w:b w:val="false"/>
          <w:i w:val="false"/>
          <w:color w:val="000000"/>
          <w:sz w:val="22"/>
        </w:rPr>
        <w:t xml:space="preserve">povrchové a podzemné vody, lesy, jaskyne, meračské značky, signály a iné zariadenia vybraných geodetických bodov a tlačové podklady štátnych mapových diel, </w:t>
      </w:r>
      <w:bookmarkEnd w:id="1900"/>
    </w:p>
    <w:bookmarkEnd w:id="1898"/>
    <w:bookmarkStart w:name="paragraf-23.odsek-1.pismeno-g" w:id="1901"/>
    <w:p>
      <w:pPr>
        <w:spacing w:before="225" w:after="225" w:line="264"/>
        <w:ind w:left="495"/>
        <w:jc w:val="left"/>
      </w:pPr>
      <w:r>
        <w:rPr>
          <w:rFonts w:ascii="Times New Roman" w:hAnsi="Times New Roman"/>
          <w:b w:val="false"/>
          <w:i w:val="false"/>
          <w:color w:val="000000"/>
          <w:sz w:val="22"/>
        </w:rPr>
        <w:t xml:space="preserve"> </w:t>
      </w:r>
      <w:bookmarkStart w:name="paragraf-23.odsek-1.pismeno-g.oznacenie" w:id="1902"/>
      <w:r>
        <w:rPr>
          <w:rFonts w:ascii="Times New Roman" w:hAnsi="Times New Roman"/>
          <w:b w:val="false"/>
          <w:i w:val="false"/>
          <w:color w:val="000000"/>
          <w:sz w:val="22"/>
        </w:rPr>
        <w:t xml:space="preserve">g) </w:t>
      </w:r>
      <w:bookmarkEnd w:id="1902"/>
      <w:bookmarkStart w:name="paragraf-23.odsek-1.pismeno-g.text" w:id="1903"/>
      <w:r>
        <w:rPr>
          <w:rFonts w:ascii="Times New Roman" w:hAnsi="Times New Roman"/>
          <w:b w:val="false"/>
          <w:i w:val="false"/>
          <w:color w:val="000000"/>
          <w:sz w:val="22"/>
        </w:rPr>
        <w:t>predmety múzejnej hodnoty a galerijnej hodnoty.</w:t>
      </w:r>
      <w:bookmarkEnd w:id="1903"/>
      <w:hyperlink w:anchor="poznamky.poznamka-11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114</w:t>
        </w:r>
        <w:r>
          <w:rPr>
            <w:rFonts w:ascii="Times New Roman" w:hAnsi="Times New Roman"/>
            <w:b w:val="false"/>
            <w:i w:val="false"/>
            <w:color w:val="0000ff"/>
            <w:sz w:val="22"/>
            <w:u w:val="single"/>
          </w:rPr>
          <w:t>)</w:t>
        </w:r>
      </w:hyperlink>
      <w:bookmarkStart w:name="paragraf-23.odsek-1.pismeno-g.text" w:id="1904"/>
      <w:r>
        <w:rPr>
          <w:rFonts w:ascii="Times New Roman" w:hAnsi="Times New Roman"/>
          <w:b w:val="false"/>
          <w:i w:val="false"/>
          <w:color w:val="000000"/>
          <w:sz w:val="22"/>
        </w:rPr>
        <w:t xml:space="preserve"> </w:t>
      </w:r>
      <w:bookmarkEnd w:id="1904"/>
    </w:p>
    <w:bookmarkEnd w:id="1901"/>
    <w:bookmarkEnd w:id="1877"/>
    <w:bookmarkStart w:name="paragraf-23.odsek-2" w:id="1905"/>
    <w:p>
      <w:pPr>
        <w:spacing w:before="0" w:after="0" w:line="264"/>
        <w:ind w:left="420"/>
        <w:jc w:val="left"/>
      </w:pPr>
      <w:bookmarkStart w:name="paragraf-23.odsek-2" w:id="1906"/>
      <w:r>
        <w:rPr>
          <w:rFonts w:ascii="Times New Roman" w:hAnsi="Times New Roman"/>
          <w:b w:val="false"/>
          <w:i w:val="false"/>
          <w:color w:val="000000"/>
          <w:sz w:val="22"/>
        </w:rPr>
        <w:t xml:space="preserve"> </w:t>
      </w:r>
      <w:bookmarkStart w:name="paragraf-23.odsek-2.oznacenie" w:id="1907"/>
      <w:r>
        <w:rPr>
          <w:rFonts w:ascii="Times New Roman" w:hAnsi="Times New Roman"/>
          <w:b w:val="false"/>
          <w:i w:val="false"/>
          <w:color w:val="000000"/>
          <w:sz w:val="22"/>
        </w:rPr>
        <w:t xml:space="preserve">(2) </w:t>
      </w:r>
      <w:bookmarkEnd w:id="1907"/>
      <w:bookmarkStart w:name="paragraf-23.odsek-2.text" w:id="1908"/>
      <w:r>
        <w:rPr>
          <w:rFonts w:ascii="Times New Roman" w:hAnsi="Times New Roman"/>
          <w:b w:val="false"/>
          <w:i w:val="false"/>
          <w:color w:val="000000"/>
          <w:sz w:val="22"/>
        </w:rPr>
        <w:t xml:space="preserve">Z odpisovania je ďalej vylúčený </w:t>
      </w:r>
      <w:bookmarkEnd w:id="1908"/>
    </w:p>
    <w:bookmarkEnd w:id="1906"/>
    <w:bookmarkStart w:name="paragraf-23.odsek-2.pismeno-a" w:id="1909"/>
    <w:p>
      <w:pPr>
        <w:spacing w:before="225" w:after="225" w:line="264"/>
        <w:ind w:left="495"/>
        <w:jc w:val="left"/>
      </w:pPr>
      <w:r>
        <w:rPr>
          <w:rFonts w:ascii="Times New Roman" w:hAnsi="Times New Roman"/>
          <w:b w:val="false"/>
          <w:i w:val="false"/>
          <w:color w:val="000000"/>
          <w:sz w:val="22"/>
        </w:rPr>
        <w:t xml:space="preserve"> </w:t>
      </w:r>
      <w:bookmarkStart w:name="paragraf-23.odsek-2.pismeno-a.oznacenie" w:id="1910"/>
      <w:r>
        <w:rPr>
          <w:rFonts w:ascii="Times New Roman" w:hAnsi="Times New Roman"/>
          <w:b w:val="false"/>
          <w:i w:val="false"/>
          <w:color w:val="000000"/>
          <w:sz w:val="22"/>
        </w:rPr>
        <w:t xml:space="preserve">a) </w:t>
      </w:r>
      <w:bookmarkEnd w:id="1910"/>
      <w:bookmarkStart w:name="paragraf-23.odsek-2.pismeno-a.text" w:id="1911"/>
      <w:r>
        <w:rPr>
          <w:rFonts w:ascii="Times New Roman" w:hAnsi="Times New Roman"/>
          <w:b w:val="false"/>
          <w:i w:val="false"/>
          <w:color w:val="000000"/>
          <w:sz w:val="22"/>
        </w:rPr>
        <w:t xml:space="preserve">hmotný majetok u nájomcu po skončení finančného prenájmu a prechode vlastníckych práv na nájomcu za kúpnu cenu, ktorá nepresahuje 30 000 Sk, </w:t>
      </w:r>
      <w:bookmarkEnd w:id="1911"/>
    </w:p>
    <w:bookmarkEnd w:id="1909"/>
    <w:bookmarkStart w:name="paragraf-23.odsek-2.pismeno-b" w:id="1912"/>
    <w:p>
      <w:pPr>
        <w:spacing w:before="225" w:after="225" w:line="264"/>
        <w:ind w:left="495"/>
        <w:jc w:val="left"/>
      </w:pPr>
      <w:r>
        <w:rPr>
          <w:rFonts w:ascii="Times New Roman" w:hAnsi="Times New Roman"/>
          <w:b w:val="false"/>
          <w:i w:val="false"/>
          <w:color w:val="000000"/>
          <w:sz w:val="22"/>
        </w:rPr>
        <w:t xml:space="preserve"> </w:t>
      </w:r>
      <w:bookmarkStart w:name="paragraf-23.odsek-2.pismeno-b.oznacenie" w:id="1913"/>
      <w:r>
        <w:rPr>
          <w:rFonts w:ascii="Times New Roman" w:hAnsi="Times New Roman"/>
          <w:b w:val="false"/>
          <w:i w:val="false"/>
          <w:color w:val="000000"/>
          <w:sz w:val="22"/>
        </w:rPr>
        <w:t xml:space="preserve">b) </w:t>
      </w:r>
      <w:bookmarkEnd w:id="1913"/>
      <w:bookmarkStart w:name="paragraf-23.odsek-2.pismeno-b.text" w:id="1914"/>
      <w:r>
        <w:rPr>
          <w:rFonts w:ascii="Times New Roman" w:hAnsi="Times New Roman"/>
          <w:b w:val="false"/>
          <w:i w:val="false"/>
          <w:color w:val="000000"/>
          <w:sz w:val="22"/>
        </w:rPr>
        <w:t>preložky energetických diel u ich vlastníkov, ak boli financované fyzickou osobou alebo právnickou osobou, ktorá potrebu tejto preložky vyvolala,</w:t>
      </w:r>
      <w:bookmarkEnd w:id="1914"/>
      <w:hyperlink w:anchor="poznamky.poznamka-9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90</w:t>
        </w:r>
        <w:r>
          <w:rPr>
            <w:rFonts w:ascii="Times New Roman" w:hAnsi="Times New Roman"/>
            <w:b w:val="false"/>
            <w:i w:val="false"/>
            <w:color w:val="0000ff"/>
            <w:sz w:val="22"/>
            <w:u w:val="single"/>
          </w:rPr>
          <w:t>)</w:t>
        </w:r>
      </w:hyperlink>
      <w:bookmarkStart w:name="paragraf-23.odsek-2.pismeno-b.text" w:id="1915"/>
      <w:r>
        <w:rPr>
          <w:rFonts w:ascii="Times New Roman" w:hAnsi="Times New Roman"/>
          <w:b w:val="false"/>
          <w:i w:val="false"/>
          <w:color w:val="000000"/>
          <w:sz w:val="22"/>
        </w:rPr>
        <w:t xml:space="preserve"> </w:t>
      </w:r>
      <w:bookmarkEnd w:id="1915"/>
    </w:p>
    <w:bookmarkEnd w:id="1912"/>
    <w:bookmarkStart w:name="paragraf-23.odsek-2.pismeno-c" w:id="1916"/>
    <w:p>
      <w:pPr>
        <w:spacing w:before="225" w:after="225" w:line="264"/>
        <w:ind w:left="495"/>
        <w:jc w:val="left"/>
      </w:pPr>
      <w:r>
        <w:rPr>
          <w:rFonts w:ascii="Times New Roman" w:hAnsi="Times New Roman"/>
          <w:b w:val="false"/>
          <w:i w:val="false"/>
          <w:color w:val="000000"/>
          <w:sz w:val="22"/>
        </w:rPr>
        <w:t xml:space="preserve"> </w:t>
      </w:r>
      <w:bookmarkStart w:name="paragraf-23.odsek-2.pismeno-c.oznacenie" w:id="1917"/>
      <w:r>
        <w:rPr>
          <w:rFonts w:ascii="Times New Roman" w:hAnsi="Times New Roman"/>
          <w:b w:val="false"/>
          <w:i w:val="false"/>
          <w:color w:val="000000"/>
          <w:sz w:val="22"/>
        </w:rPr>
        <w:t xml:space="preserve">c) </w:t>
      </w:r>
      <w:bookmarkEnd w:id="1917"/>
      <w:bookmarkStart w:name="paragraf-23.odsek-2.pismeno-c.text" w:id="1918"/>
      <w:r>
        <w:rPr>
          <w:rFonts w:ascii="Times New Roman" w:hAnsi="Times New Roman"/>
          <w:b w:val="false"/>
          <w:i w:val="false"/>
          <w:color w:val="000000"/>
          <w:sz w:val="22"/>
        </w:rPr>
        <w:t xml:space="preserve">nehmotný majetok vložený ako vklad do obchodnej spoločnosti alebo členský vklad do základného imania družstva, ak ho vkladateľ nadobudol bezodplatne, napríklad know-how, obchodná značka alebo ak podľa podmienok vkladu bolo obchodnej spoločnosti alebo družstvu poskytnuté len právo na použitie bez prevodu vlastníckych práv k nehmotnému majetku a bez možnosti poskytnutia práva na použitie iným osobám, </w:t>
      </w:r>
      <w:bookmarkEnd w:id="1918"/>
    </w:p>
    <w:bookmarkEnd w:id="1916"/>
    <w:bookmarkStart w:name="paragraf-23.odsek-2.pismeno-d" w:id="1919"/>
    <w:p>
      <w:pPr>
        <w:spacing w:before="225" w:after="225" w:line="264"/>
        <w:ind w:left="495"/>
        <w:jc w:val="left"/>
      </w:pPr>
      <w:r>
        <w:rPr>
          <w:rFonts w:ascii="Times New Roman" w:hAnsi="Times New Roman"/>
          <w:b w:val="false"/>
          <w:i w:val="false"/>
          <w:color w:val="000000"/>
          <w:sz w:val="22"/>
        </w:rPr>
        <w:t xml:space="preserve"> </w:t>
      </w:r>
      <w:bookmarkStart w:name="paragraf-23.odsek-2.pismeno-d.oznacenie" w:id="1920"/>
      <w:r>
        <w:rPr>
          <w:rFonts w:ascii="Times New Roman" w:hAnsi="Times New Roman"/>
          <w:b w:val="false"/>
          <w:i w:val="false"/>
          <w:color w:val="000000"/>
          <w:sz w:val="22"/>
        </w:rPr>
        <w:t xml:space="preserve">d) </w:t>
      </w:r>
      <w:bookmarkEnd w:id="1920"/>
      <w:bookmarkStart w:name="paragraf-23.odsek-2.pismeno-d.text" w:id="1921"/>
      <w:r>
        <w:rPr>
          <w:rFonts w:ascii="Times New Roman" w:hAnsi="Times New Roman"/>
          <w:b w:val="false"/>
          <w:i w:val="false"/>
          <w:color w:val="000000"/>
          <w:sz w:val="22"/>
        </w:rPr>
        <w:t>inventúrne prebytky hmotného majetku a nehmotného majetku zistené pri inventarizácii,</w:t>
      </w:r>
      <w:bookmarkEnd w:id="1921"/>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3.odsek-2.pismeno-d.text" w:id="1922"/>
      <w:r>
        <w:rPr>
          <w:rFonts w:ascii="Times New Roman" w:hAnsi="Times New Roman"/>
          <w:b w:val="false"/>
          <w:i w:val="false"/>
          <w:color w:val="000000"/>
          <w:sz w:val="22"/>
        </w:rPr>
        <w:t xml:space="preserve"> </w:t>
      </w:r>
      <w:bookmarkEnd w:id="1922"/>
    </w:p>
    <w:bookmarkEnd w:id="1919"/>
    <w:bookmarkStart w:name="paragraf-23.odsek-2.pismeno-e" w:id="1923"/>
    <w:p>
      <w:pPr>
        <w:spacing w:before="225" w:after="225" w:line="264"/>
        <w:ind w:left="495"/>
        <w:jc w:val="left"/>
      </w:pPr>
      <w:r>
        <w:rPr>
          <w:rFonts w:ascii="Times New Roman" w:hAnsi="Times New Roman"/>
          <w:b w:val="false"/>
          <w:i w:val="false"/>
          <w:color w:val="000000"/>
          <w:sz w:val="22"/>
        </w:rPr>
        <w:t xml:space="preserve"> </w:t>
      </w:r>
      <w:bookmarkStart w:name="paragraf-23.odsek-2.pismeno-e.oznacenie" w:id="1924"/>
      <w:r>
        <w:rPr>
          <w:rFonts w:ascii="Times New Roman" w:hAnsi="Times New Roman"/>
          <w:b w:val="false"/>
          <w:i w:val="false"/>
          <w:color w:val="000000"/>
          <w:sz w:val="22"/>
        </w:rPr>
        <w:t xml:space="preserve">e) </w:t>
      </w:r>
      <w:bookmarkEnd w:id="1924"/>
      <w:bookmarkStart w:name="paragraf-23.odsek-2.pismeno-e.text" w:id="1925"/>
      <w:r>
        <w:rPr>
          <w:rFonts w:ascii="Times New Roman" w:hAnsi="Times New Roman"/>
          <w:b w:val="false"/>
          <w:i w:val="false"/>
          <w:color w:val="000000"/>
          <w:sz w:val="22"/>
        </w:rPr>
        <w:t>hmotný majetok u veriteľa, ktorý nadobudol vlastnícke právo v dôsledku zabezpečenia záväzku prevodom práva</w:t>
      </w:r>
      <w:bookmarkEnd w:id="1925"/>
      <w:hyperlink w:anchor="poznamky.poznamka-11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115</w:t>
        </w:r>
        <w:r>
          <w:rPr>
            <w:rFonts w:ascii="Times New Roman" w:hAnsi="Times New Roman"/>
            <w:b w:val="false"/>
            <w:i w:val="false"/>
            <w:color w:val="0000ff"/>
            <w:sz w:val="22"/>
            <w:u w:val="single"/>
          </w:rPr>
          <w:t>)</w:t>
        </w:r>
      </w:hyperlink>
      <w:bookmarkStart w:name="paragraf-23.odsek-2.pismeno-e.text" w:id="1926"/>
      <w:r>
        <w:rPr>
          <w:rFonts w:ascii="Times New Roman" w:hAnsi="Times New Roman"/>
          <w:b w:val="false"/>
          <w:i w:val="false"/>
          <w:color w:val="000000"/>
          <w:sz w:val="22"/>
        </w:rPr>
        <w:t xml:space="preserve"> počas zabezpečenia tohto záväzku, </w:t>
      </w:r>
      <w:bookmarkEnd w:id="1926"/>
    </w:p>
    <w:bookmarkEnd w:id="1923"/>
    <w:bookmarkStart w:name="paragraf-23.odsek-2.pismeno-f" w:id="1927"/>
    <w:p>
      <w:pPr>
        <w:spacing w:before="225" w:after="225" w:line="264"/>
        <w:ind w:left="495"/>
        <w:jc w:val="left"/>
      </w:pPr>
      <w:r>
        <w:rPr>
          <w:rFonts w:ascii="Times New Roman" w:hAnsi="Times New Roman"/>
          <w:b w:val="false"/>
          <w:i w:val="false"/>
          <w:color w:val="000000"/>
          <w:sz w:val="22"/>
        </w:rPr>
        <w:t xml:space="preserve"> </w:t>
      </w:r>
      <w:bookmarkStart w:name="paragraf-23.odsek-2.pismeno-f.oznacenie" w:id="1928"/>
      <w:r>
        <w:rPr>
          <w:rFonts w:ascii="Times New Roman" w:hAnsi="Times New Roman"/>
          <w:b w:val="false"/>
          <w:i w:val="false"/>
          <w:color w:val="000000"/>
          <w:sz w:val="22"/>
        </w:rPr>
        <w:t xml:space="preserve">f) </w:t>
      </w:r>
      <w:bookmarkEnd w:id="1928"/>
      <w:bookmarkStart w:name="paragraf-23.odsek-2.pismeno-f.text" w:id="1929"/>
      <w:r>
        <w:rPr>
          <w:rFonts w:ascii="Times New Roman" w:hAnsi="Times New Roman"/>
          <w:b w:val="false"/>
          <w:i w:val="false"/>
          <w:color w:val="000000"/>
          <w:sz w:val="22"/>
        </w:rPr>
        <w:t>hmotný majetok bezodplatne nadobudnutý organizáciou zabezpečujúcou jeho ďalšie využitie podľa osobitného predpisu,</w:t>
      </w:r>
      <w:bookmarkEnd w:id="1929"/>
      <w:hyperlink w:anchor="poznamky.poznamka-9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90</w:t>
        </w:r>
        <w:r>
          <w:rPr>
            <w:rFonts w:ascii="Times New Roman" w:hAnsi="Times New Roman"/>
            <w:b w:val="false"/>
            <w:i w:val="false"/>
            <w:color w:val="0000ff"/>
            <w:sz w:val="22"/>
            <w:u w:val="single"/>
          </w:rPr>
          <w:t>)</w:t>
        </w:r>
      </w:hyperlink>
      <w:bookmarkStart w:name="paragraf-23.odsek-2.pismeno-f.text" w:id="1930"/>
      <w:r>
        <w:rPr>
          <w:rFonts w:ascii="Times New Roman" w:hAnsi="Times New Roman"/>
          <w:b w:val="false"/>
          <w:i w:val="false"/>
          <w:color w:val="000000"/>
          <w:sz w:val="22"/>
        </w:rPr>
        <w:t xml:space="preserve"> ak výdavky vynaložené na jeho vybudovanie sú u odovzdávajúceho daňovníka súčasťou obstarávacej ceny stavby alebo boli zahrnuté pri bezplatnom odovzdaní do výdavkov [(</w:t>
      </w:r>
      <w:bookmarkEnd w:id="1930"/>
      <w:hyperlink w:anchor="paragraf-19.odsek-3.pismeno-c">
        <w:r>
          <w:rPr>
            <w:rFonts w:ascii="Times New Roman" w:hAnsi="Times New Roman"/>
            <w:b w:val="false"/>
            <w:i w:val="false"/>
            <w:color w:val="0000ff"/>
            <w:sz w:val="22"/>
            <w:u w:val="single"/>
          </w:rPr>
          <w:t>§ 19 ods. 3 písm. c</w:t>
        </w:r>
      </w:hyperlink>
      <w:bookmarkStart w:name="paragraf-23.odsek-2.pismeno-f.text" w:id="1931"/>
      <w:r>
        <w:rPr>
          <w:rFonts w:ascii="Times New Roman" w:hAnsi="Times New Roman"/>
          <w:b w:val="false"/>
          <w:i w:val="false"/>
          <w:color w:val="000000"/>
          <w:sz w:val="22"/>
        </w:rPr>
        <w:t xml:space="preserve">)]. </w:t>
      </w:r>
      <w:bookmarkEnd w:id="1931"/>
    </w:p>
    <w:bookmarkEnd w:id="1927"/>
    <w:bookmarkEnd w:id="1905"/>
    <w:bookmarkEnd w:id="1874"/>
    <w:bookmarkStart w:name="paragraf-24" w:id="1932"/>
    <w:p>
      <w:pPr>
        <w:spacing w:before="225" w:after="225" w:line="264"/>
        <w:ind w:left="345"/>
        <w:jc w:val="center"/>
      </w:pPr>
      <w:bookmarkStart w:name="paragraf-24.oznacenie" w:id="1933"/>
      <w:r>
        <w:rPr>
          <w:rFonts w:ascii="Times New Roman" w:hAnsi="Times New Roman"/>
          <w:b/>
          <w:i w:val="false"/>
          <w:color w:val="000000"/>
          <w:sz w:val="22"/>
        </w:rPr>
        <w:t xml:space="preserve"> § 24 </w:t>
      </w:r>
    </w:p>
    <w:bookmarkEnd w:id="1933"/>
    <w:bookmarkStart w:name="paragraf-24.odsek-1" w:id="1934"/>
    <w:p>
      <w:pPr>
        <w:spacing w:before="0" w:after="0" w:line="264"/>
        <w:ind w:left="420"/>
        <w:jc w:val="left"/>
      </w:pPr>
      <w:bookmarkStart w:name="paragraf-24.odsek-1" w:id="1935"/>
      <w:r>
        <w:rPr>
          <w:rFonts w:ascii="Times New Roman" w:hAnsi="Times New Roman"/>
          <w:b w:val="false"/>
          <w:i w:val="false"/>
          <w:color w:val="000000"/>
          <w:sz w:val="22"/>
        </w:rPr>
        <w:t xml:space="preserve"> </w:t>
      </w:r>
      <w:bookmarkStart w:name="paragraf-24.odsek-1.oznacenie" w:id="1936"/>
      <w:r>
        <w:rPr>
          <w:rFonts w:ascii="Times New Roman" w:hAnsi="Times New Roman"/>
          <w:b w:val="false"/>
          <w:i w:val="false"/>
          <w:color w:val="000000"/>
          <w:sz w:val="22"/>
        </w:rPr>
        <w:t xml:space="preserve">(1) </w:t>
      </w:r>
      <w:bookmarkEnd w:id="1936"/>
      <w:bookmarkStart w:name="paragraf-24.odsek-1.text" w:id="1937"/>
      <w:r>
        <w:rPr>
          <w:rFonts w:ascii="Times New Roman" w:hAnsi="Times New Roman"/>
          <w:b w:val="false"/>
          <w:i w:val="false"/>
          <w:color w:val="000000"/>
          <w:sz w:val="22"/>
        </w:rPr>
        <w:t>Hmotný majetok a nehmotný majetok odpisuje daňovník, ktorý má k tomuto majetku vlastnícke právo alebo právo správy, ak ide o majetok štátu, obce alebo vyššieho územného celku. Hmotný majetok a nehmotný majetok odpisuje aj daňovník, ktorý nemá k tomuto majetku vlastnícke právo alebo právo správy, ak účtuje</w:t>
      </w:r>
      <w:bookmarkEnd w:id="1937"/>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24.odsek-1.text" w:id="1938"/>
      <w:r>
        <w:rPr>
          <w:rFonts w:ascii="Times New Roman" w:hAnsi="Times New Roman"/>
          <w:b w:val="false"/>
          <w:i w:val="false"/>
          <w:color w:val="000000"/>
          <w:sz w:val="22"/>
        </w:rPr>
        <w:t xml:space="preserve"> alebo vedie evidenciu podľa </w:t>
      </w:r>
      <w:bookmarkEnd w:id="1938"/>
      <w:hyperlink w:anchor="paragraf-6.odsek-11">
        <w:r>
          <w:rPr>
            <w:rFonts w:ascii="Times New Roman" w:hAnsi="Times New Roman"/>
            <w:b w:val="false"/>
            <w:i w:val="false"/>
            <w:color w:val="0000ff"/>
            <w:sz w:val="22"/>
            <w:u w:val="single"/>
          </w:rPr>
          <w:t>§ 6 ods. 11</w:t>
        </w:r>
      </w:hyperlink>
      <w:bookmarkStart w:name="paragraf-24.odsek-1.text" w:id="1939"/>
      <w:r>
        <w:rPr>
          <w:rFonts w:ascii="Times New Roman" w:hAnsi="Times New Roman"/>
          <w:b w:val="false"/>
          <w:i w:val="false"/>
          <w:color w:val="000000"/>
          <w:sz w:val="22"/>
        </w:rPr>
        <w:t xml:space="preserve"> o </w:t>
      </w:r>
      <w:bookmarkEnd w:id="1939"/>
    </w:p>
    <w:bookmarkEnd w:id="1935"/>
    <w:bookmarkStart w:name="paragraf-24.odsek-1.pismeno-a" w:id="1940"/>
    <w:p>
      <w:pPr>
        <w:spacing w:before="225" w:after="225" w:line="264"/>
        <w:ind w:left="495"/>
        <w:jc w:val="left"/>
      </w:pPr>
      <w:r>
        <w:rPr>
          <w:rFonts w:ascii="Times New Roman" w:hAnsi="Times New Roman"/>
          <w:b w:val="false"/>
          <w:i w:val="false"/>
          <w:color w:val="000000"/>
          <w:sz w:val="22"/>
        </w:rPr>
        <w:t xml:space="preserve"> </w:t>
      </w:r>
      <w:bookmarkStart w:name="paragraf-24.odsek-1.pismeno-a.oznacenie" w:id="1941"/>
      <w:r>
        <w:rPr>
          <w:rFonts w:ascii="Times New Roman" w:hAnsi="Times New Roman"/>
          <w:b w:val="false"/>
          <w:i w:val="false"/>
          <w:color w:val="000000"/>
          <w:sz w:val="22"/>
        </w:rPr>
        <w:t xml:space="preserve">a) </w:t>
      </w:r>
      <w:bookmarkEnd w:id="1941"/>
      <w:bookmarkStart w:name="paragraf-24.odsek-1.pismeno-a.text" w:id="1942"/>
      <w:r>
        <w:rPr>
          <w:rFonts w:ascii="Times New Roman" w:hAnsi="Times New Roman"/>
          <w:b w:val="false"/>
          <w:i w:val="false"/>
          <w:color w:val="000000"/>
          <w:sz w:val="22"/>
        </w:rPr>
        <w:t xml:space="preserve">prenajatom nehnuteľnom majetku s výnimkou majetku podľa písmena e), využívanom na zabezpečenie zdaniteľného príjmu počas celého zdaňovacieho obdobia ako celok, pričom nájomca môže odpisovať na základe písomnej zmluvy len počas trvania nájomnej zmluvy; toto ustanovenie možno využiť aj vtedy, ak nájomca má prenajatý majetok vo vlastníctve viacerých spoluvlastníkov, </w:t>
      </w:r>
      <w:bookmarkEnd w:id="1942"/>
    </w:p>
    <w:bookmarkEnd w:id="1940"/>
    <w:bookmarkStart w:name="paragraf-24.odsek-1.pismeno-b" w:id="1943"/>
    <w:p>
      <w:pPr>
        <w:spacing w:before="225" w:after="225" w:line="264"/>
        <w:ind w:left="495"/>
        <w:jc w:val="left"/>
      </w:pPr>
      <w:r>
        <w:rPr>
          <w:rFonts w:ascii="Times New Roman" w:hAnsi="Times New Roman"/>
          <w:b w:val="false"/>
          <w:i w:val="false"/>
          <w:color w:val="000000"/>
          <w:sz w:val="22"/>
        </w:rPr>
        <w:t xml:space="preserve"> </w:t>
      </w:r>
      <w:bookmarkStart w:name="paragraf-24.odsek-1.pismeno-b.oznacenie" w:id="1944"/>
      <w:r>
        <w:rPr>
          <w:rFonts w:ascii="Times New Roman" w:hAnsi="Times New Roman"/>
          <w:b w:val="false"/>
          <w:i w:val="false"/>
          <w:color w:val="000000"/>
          <w:sz w:val="22"/>
        </w:rPr>
        <w:t xml:space="preserve">b) </w:t>
      </w:r>
      <w:bookmarkEnd w:id="1944"/>
      <w:bookmarkStart w:name="paragraf-24.odsek-1.pismeno-b.text" w:id="1945"/>
      <w:r>
        <w:rPr>
          <w:rFonts w:ascii="Times New Roman" w:hAnsi="Times New Roman"/>
          <w:b w:val="false"/>
          <w:i w:val="false"/>
          <w:color w:val="000000"/>
          <w:sz w:val="22"/>
        </w:rPr>
        <w:t>hmotnom majetku pri prevode vlastníckeho práva z dôvodu zabezpečenia záväzku prevodom práva</w:t>
      </w:r>
      <w:bookmarkEnd w:id="1945"/>
      <w:hyperlink w:anchor="poznamky.poznamka-11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115</w:t>
        </w:r>
        <w:r>
          <w:rPr>
            <w:rFonts w:ascii="Times New Roman" w:hAnsi="Times New Roman"/>
            <w:b w:val="false"/>
            <w:i w:val="false"/>
            <w:color w:val="0000ff"/>
            <w:sz w:val="22"/>
            <w:u w:val="single"/>
          </w:rPr>
          <w:t>)</w:t>
        </w:r>
      </w:hyperlink>
      <w:bookmarkStart w:name="paragraf-24.odsek-1.pismeno-b.text" w:id="1946"/>
      <w:r>
        <w:rPr>
          <w:rFonts w:ascii="Times New Roman" w:hAnsi="Times New Roman"/>
          <w:b w:val="false"/>
          <w:i w:val="false"/>
          <w:color w:val="000000"/>
          <w:sz w:val="22"/>
        </w:rPr>
        <w:t xml:space="preserve"> na veriteľa, ak sa pôvodný vlastník (dlžník) písomne dohodne s veriteľom na výpožičke</w:t>
      </w:r>
      <w:bookmarkEnd w:id="1946"/>
      <w:hyperlink w:anchor="poznamky.poznamka-11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116</w:t>
        </w:r>
        <w:r>
          <w:rPr>
            <w:rFonts w:ascii="Times New Roman" w:hAnsi="Times New Roman"/>
            <w:b w:val="false"/>
            <w:i w:val="false"/>
            <w:color w:val="0000ff"/>
            <w:sz w:val="22"/>
            <w:u w:val="single"/>
          </w:rPr>
          <w:t>)</w:t>
        </w:r>
      </w:hyperlink>
      <w:bookmarkStart w:name="paragraf-24.odsek-1.pismeno-b.text" w:id="1947"/>
      <w:r>
        <w:rPr>
          <w:rFonts w:ascii="Times New Roman" w:hAnsi="Times New Roman"/>
          <w:b w:val="false"/>
          <w:i w:val="false"/>
          <w:color w:val="000000"/>
          <w:sz w:val="22"/>
        </w:rPr>
        <w:t xml:space="preserve"> tohto majetku počas trvania zabezpečenia záväzku, </w:t>
      </w:r>
      <w:bookmarkEnd w:id="1947"/>
    </w:p>
    <w:bookmarkEnd w:id="1943"/>
    <w:bookmarkStart w:name="paragraf-24.odsek-1.pismeno-c" w:id="1948"/>
    <w:p>
      <w:pPr>
        <w:spacing w:before="225" w:after="225" w:line="264"/>
        <w:ind w:left="495"/>
        <w:jc w:val="left"/>
      </w:pPr>
      <w:r>
        <w:rPr>
          <w:rFonts w:ascii="Times New Roman" w:hAnsi="Times New Roman"/>
          <w:b w:val="false"/>
          <w:i w:val="false"/>
          <w:color w:val="000000"/>
          <w:sz w:val="22"/>
        </w:rPr>
        <w:t xml:space="preserve"> </w:t>
      </w:r>
      <w:bookmarkStart w:name="paragraf-24.odsek-1.pismeno-c.oznacenie" w:id="1949"/>
      <w:r>
        <w:rPr>
          <w:rFonts w:ascii="Times New Roman" w:hAnsi="Times New Roman"/>
          <w:b w:val="false"/>
          <w:i w:val="false"/>
          <w:color w:val="000000"/>
          <w:sz w:val="22"/>
        </w:rPr>
        <w:t xml:space="preserve">c) </w:t>
      </w:r>
      <w:bookmarkEnd w:id="1949"/>
      <w:bookmarkStart w:name="paragraf-24.odsek-1.pismeno-c.text" w:id="1950"/>
      <w:r>
        <w:rPr>
          <w:rFonts w:ascii="Times New Roman" w:hAnsi="Times New Roman"/>
          <w:b w:val="false"/>
          <w:i w:val="false"/>
          <w:color w:val="000000"/>
          <w:sz w:val="22"/>
        </w:rPr>
        <w:t xml:space="preserve">dlhodobom hmotnom hnuteľnom majetku, ku ktorému vlastnícke právo prechádza na kupujúceho až úplným zaplatením kúpnej ceny a do nadobudnutia vlastníckeho práva majetok kupujúci užíva, </w:t>
      </w:r>
      <w:bookmarkEnd w:id="1950"/>
    </w:p>
    <w:bookmarkEnd w:id="1948"/>
    <w:bookmarkStart w:name="paragraf-24.odsek-1.pismeno-d" w:id="1951"/>
    <w:p>
      <w:pPr>
        <w:spacing w:before="225" w:after="225" w:line="264"/>
        <w:ind w:left="495"/>
        <w:jc w:val="left"/>
      </w:pPr>
      <w:r>
        <w:rPr>
          <w:rFonts w:ascii="Times New Roman" w:hAnsi="Times New Roman"/>
          <w:b w:val="false"/>
          <w:i w:val="false"/>
          <w:color w:val="000000"/>
          <w:sz w:val="22"/>
        </w:rPr>
        <w:t xml:space="preserve"> </w:t>
      </w:r>
      <w:bookmarkStart w:name="paragraf-24.odsek-1.pismeno-d.oznacenie" w:id="1952"/>
      <w:r>
        <w:rPr>
          <w:rFonts w:ascii="Times New Roman" w:hAnsi="Times New Roman"/>
          <w:b w:val="false"/>
          <w:i w:val="false"/>
          <w:color w:val="000000"/>
          <w:sz w:val="22"/>
        </w:rPr>
        <w:t xml:space="preserve">d) </w:t>
      </w:r>
      <w:bookmarkEnd w:id="1952"/>
      <w:bookmarkStart w:name="paragraf-24.odsek-1.pismeno-d.text" w:id="1953"/>
      <w:r>
        <w:rPr>
          <w:rFonts w:ascii="Times New Roman" w:hAnsi="Times New Roman"/>
          <w:b w:val="false"/>
          <w:i w:val="false"/>
          <w:color w:val="000000"/>
          <w:sz w:val="22"/>
        </w:rPr>
        <w:t xml:space="preserve">nehnuteľnej veci obstaranej na základe zmluvy, pri ktorej sa vlastnícke právo nadobúda povolením vkladu do katastra nehnuteľností, ak do nadobudnutia vlastníckeho práva nehnuteľnosť užíva, </w:t>
      </w:r>
      <w:bookmarkEnd w:id="1953"/>
    </w:p>
    <w:bookmarkEnd w:id="1951"/>
    <w:bookmarkStart w:name="paragraf-24.odsek-1.pismeno-e" w:id="1954"/>
    <w:p>
      <w:pPr>
        <w:spacing w:before="225" w:after="225" w:line="264"/>
        <w:ind w:left="495"/>
        <w:jc w:val="left"/>
      </w:pPr>
      <w:r>
        <w:rPr>
          <w:rFonts w:ascii="Times New Roman" w:hAnsi="Times New Roman"/>
          <w:b w:val="false"/>
          <w:i w:val="false"/>
          <w:color w:val="000000"/>
          <w:sz w:val="22"/>
        </w:rPr>
        <w:t xml:space="preserve"> </w:t>
      </w:r>
      <w:bookmarkStart w:name="paragraf-24.odsek-1.pismeno-e.oznacenie" w:id="1955"/>
      <w:r>
        <w:rPr>
          <w:rFonts w:ascii="Times New Roman" w:hAnsi="Times New Roman"/>
          <w:b w:val="false"/>
          <w:i w:val="false"/>
          <w:color w:val="000000"/>
          <w:sz w:val="22"/>
        </w:rPr>
        <w:t xml:space="preserve">e) </w:t>
      </w:r>
      <w:bookmarkEnd w:id="1955"/>
      <w:bookmarkStart w:name="paragraf-24.odsek-1.pismeno-e.text" w:id="1956"/>
      <w:r>
        <w:rPr>
          <w:rFonts w:ascii="Times New Roman" w:hAnsi="Times New Roman"/>
          <w:b w:val="false"/>
          <w:i w:val="false"/>
          <w:color w:val="000000"/>
          <w:sz w:val="22"/>
        </w:rPr>
        <w:t xml:space="preserve">majetku prenajatom formou finančného prenájmu. </w:t>
      </w:r>
      <w:bookmarkEnd w:id="1956"/>
    </w:p>
    <w:bookmarkEnd w:id="1954"/>
    <w:bookmarkEnd w:id="1934"/>
    <w:bookmarkStart w:name="paragraf-24.odsek-2" w:id="1957"/>
    <w:p>
      <w:pPr>
        <w:spacing w:before="225" w:after="225" w:line="264"/>
        <w:ind w:left="420"/>
        <w:jc w:val="left"/>
      </w:pPr>
      <w:r>
        <w:rPr>
          <w:rFonts w:ascii="Times New Roman" w:hAnsi="Times New Roman"/>
          <w:b w:val="false"/>
          <w:i w:val="false"/>
          <w:color w:val="000000"/>
          <w:sz w:val="22"/>
        </w:rPr>
        <w:t xml:space="preserve"> </w:t>
      </w:r>
      <w:bookmarkStart w:name="paragraf-24.odsek-2.oznacenie" w:id="1958"/>
      <w:r>
        <w:rPr>
          <w:rFonts w:ascii="Times New Roman" w:hAnsi="Times New Roman"/>
          <w:b w:val="false"/>
          <w:i w:val="false"/>
          <w:color w:val="000000"/>
          <w:sz w:val="22"/>
        </w:rPr>
        <w:t xml:space="preserve">(2) </w:t>
      </w:r>
      <w:bookmarkEnd w:id="1958"/>
      <w:bookmarkStart w:name="paragraf-24.odsek-2.text" w:id="1959"/>
      <w:r>
        <w:rPr>
          <w:rFonts w:ascii="Times New Roman" w:hAnsi="Times New Roman"/>
          <w:b w:val="false"/>
          <w:i w:val="false"/>
          <w:color w:val="000000"/>
          <w:sz w:val="22"/>
        </w:rPr>
        <w:t xml:space="preserve">Technické zhodnotenie prenajatého hmotného majetku uhradené nájomcom môže odpisovať nájomca na základe písomnej zmluvy s vlastníkom, ak vlastník nezvýšil vstupnú cenu hmotného majetku o tieto výdavky. Pri odpisovaní technického zhodnotenia postupuje nájomca spôsobom ustanoveným pre hmotný majetok. Nájomca zaradí technické zhodnotenie do odpisovej skupiny, v ktorej je zaradený prenajatý hmotný majetok. Rovnakým spôsobom sa odpisuje iný majetok uvedený v </w:t>
      </w:r>
      <w:bookmarkEnd w:id="1959"/>
      <w:hyperlink w:anchor="paragraf-22.odsek-6.pismeno-e">
        <w:r>
          <w:rPr>
            <w:rFonts w:ascii="Times New Roman" w:hAnsi="Times New Roman"/>
            <w:b w:val="false"/>
            <w:i w:val="false"/>
            <w:color w:val="0000ff"/>
            <w:sz w:val="22"/>
            <w:u w:val="single"/>
          </w:rPr>
          <w:t>§ 22 ods. 6 písm. e)</w:t>
        </w:r>
      </w:hyperlink>
      <w:bookmarkStart w:name="paragraf-24.odsek-2.text" w:id="1960"/>
      <w:r>
        <w:rPr>
          <w:rFonts w:ascii="Times New Roman" w:hAnsi="Times New Roman"/>
          <w:b w:val="false"/>
          <w:i w:val="false"/>
          <w:color w:val="000000"/>
          <w:sz w:val="22"/>
        </w:rPr>
        <w:t xml:space="preserve">. </w:t>
      </w:r>
      <w:bookmarkEnd w:id="1960"/>
    </w:p>
    <w:bookmarkEnd w:id="1957"/>
    <w:bookmarkStart w:name="paragraf-24.odsek-3" w:id="1961"/>
    <w:p>
      <w:pPr>
        <w:spacing w:before="225" w:after="225" w:line="264"/>
        <w:ind w:left="420"/>
        <w:jc w:val="left"/>
      </w:pPr>
      <w:r>
        <w:rPr>
          <w:rFonts w:ascii="Times New Roman" w:hAnsi="Times New Roman"/>
          <w:b w:val="false"/>
          <w:i w:val="false"/>
          <w:color w:val="000000"/>
          <w:sz w:val="22"/>
        </w:rPr>
        <w:t xml:space="preserve"> </w:t>
      </w:r>
      <w:bookmarkStart w:name="paragraf-24.odsek-3.oznacenie" w:id="1962"/>
      <w:r>
        <w:rPr>
          <w:rFonts w:ascii="Times New Roman" w:hAnsi="Times New Roman"/>
          <w:b w:val="false"/>
          <w:i w:val="false"/>
          <w:color w:val="000000"/>
          <w:sz w:val="22"/>
        </w:rPr>
        <w:t xml:space="preserve">(3) </w:t>
      </w:r>
      <w:bookmarkEnd w:id="1962"/>
      <w:bookmarkStart w:name="paragraf-24.odsek-3.text" w:id="1963"/>
      <w:r>
        <w:rPr>
          <w:rFonts w:ascii="Times New Roman" w:hAnsi="Times New Roman"/>
          <w:b w:val="false"/>
          <w:i w:val="false"/>
          <w:color w:val="000000"/>
          <w:sz w:val="22"/>
        </w:rPr>
        <w:t xml:space="preserve">Hmotný majetok a nehmotný majetok, ktorý je v spoluvlastníctve, odpisuje každý zo spoluvlastníkov zo vstupnej ceny, a to pomerne podľa výšky spoluvlastníckeho podielu. </w:t>
      </w:r>
      <w:bookmarkEnd w:id="1963"/>
    </w:p>
    <w:bookmarkEnd w:id="1961"/>
    <w:bookmarkStart w:name="paragraf-24.odsek-4" w:id="1964"/>
    <w:p>
      <w:pPr>
        <w:spacing w:before="225" w:after="225" w:line="264"/>
        <w:ind w:left="420"/>
        <w:jc w:val="left"/>
      </w:pPr>
      <w:r>
        <w:rPr>
          <w:rFonts w:ascii="Times New Roman" w:hAnsi="Times New Roman"/>
          <w:b w:val="false"/>
          <w:i w:val="false"/>
          <w:color w:val="000000"/>
          <w:sz w:val="22"/>
        </w:rPr>
        <w:t xml:space="preserve"> </w:t>
      </w:r>
      <w:bookmarkStart w:name="paragraf-24.odsek-4.oznacenie" w:id="1965"/>
      <w:r>
        <w:rPr>
          <w:rFonts w:ascii="Times New Roman" w:hAnsi="Times New Roman"/>
          <w:b w:val="false"/>
          <w:i w:val="false"/>
          <w:color w:val="000000"/>
          <w:sz w:val="22"/>
        </w:rPr>
        <w:t xml:space="preserve">(4) </w:t>
      </w:r>
      <w:bookmarkEnd w:id="1965"/>
      <w:bookmarkStart w:name="paragraf-24.odsek-4.text" w:id="1966"/>
      <w:r>
        <w:rPr>
          <w:rFonts w:ascii="Times New Roman" w:hAnsi="Times New Roman"/>
          <w:b w:val="false"/>
          <w:i w:val="false"/>
          <w:color w:val="000000"/>
          <w:sz w:val="22"/>
        </w:rPr>
        <w:t xml:space="preserve">Pri odpisovaní hmotného majetku a nehmotného majetku, ktorý sa iba sčasti používa na zabezpečenie zdaniteľného príjmu, sa do výdavkov na zabezpečenie zdaniteľného príjmu zahŕňa pomerná časť odpisov. </w:t>
      </w:r>
      <w:bookmarkEnd w:id="1966"/>
    </w:p>
    <w:bookmarkEnd w:id="1964"/>
    <w:bookmarkStart w:name="paragraf-24.odsek-5" w:id="1967"/>
    <w:p>
      <w:pPr>
        <w:spacing w:before="225" w:after="225" w:line="264"/>
        <w:ind w:left="420"/>
        <w:jc w:val="left"/>
      </w:pPr>
      <w:r>
        <w:rPr>
          <w:rFonts w:ascii="Times New Roman" w:hAnsi="Times New Roman"/>
          <w:b w:val="false"/>
          <w:i w:val="false"/>
          <w:color w:val="000000"/>
          <w:sz w:val="22"/>
        </w:rPr>
        <w:t xml:space="preserve"> </w:t>
      </w:r>
      <w:bookmarkStart w:name="paragraf-24.odsek-5.oznacenie" w:id="1968"/>
      <w:r>
        <w:rPr>
          <w:rFonts w:ascii="Times New Roman" w:hAnsi="Times New Roman"/>
          <w:b w:val="false"/>
          <w:i w:val="false"/>
          <w:color w:val="000000"/>
          <w:sz w:val="22"/>
        </w:rPr>
        <w:t xml:space="preserve">(5) </w:t>
      </w:r>
      <w:bookmarkEnd w:id="1968"/>
      <w:bookmarkStart w:name="paragraf-24.odsek-5.text" w:id="1969"/>
      <w:r>
        <w:rPr>
          <w:rFonts w:ascii="Times New Roman" w:hAnsi="Times New Roman"/>
          <w:b w:val="false"/>
          <w:i w:val="false"/>
          <w:color w:val="000000"/>
          <w:sz w:val="22"/>
        </w:rPr>
        <w:t xml:space="preserve">Daňovník, ktorý je fyzickou osobou, pri preradení hmotného majetku a nehmotného majetku z osobného užívania do obchodného majetku a daňovník nezaložený alebo nezriadený na podnikanie pri začatí používania majetku na činnosť, z ktorej príjmy sú predmetom dane, odpisujú tento majetok ako v ďalších rokoch odpisovania zo vstupnej ceny ustanovenej v </w:t>
      </w:r>
      <w:bookmarkEnd w:id="1969"/>
      <w:hyperlink w:anchor="paragraf-25.odsek-1.pismeno-d">
        <w:r>
          <w:rPr>
            <w:rFonts w:ascii="Times New Roman" w:hAnsi="Times New Roman"/>
            <w:b w:val="false"/>
            <w:i w:val="false"/>
            <w:color w:val="0000ff"/>
            <w:sz w:val="22"/>
            <w:u w:val="single"/>
          </w:rPr>
          <w:t>§ 25 ods. 1 písm. d)</w:t>
        </w:r>
      </w:hyperlink>
      <w:bookmarkStart w:name="paragraf-24.odsek-5.text" w:id="1970"/>
      <w:r>
        <w:rPr>
          <w:rFonts w:ascii="Times New Roman" w:hAnsi="Times New Roman"/>
          <w:b w:val="false"/>
          <w:i w:val="false"/>
          <w:color w:val="000000"/>
          <w:sz w:val="22"/>
        </w:rPr>
        <w:t xml:space="preserve">. </w:t>
      </w:r>
      <w:bookmarkEnd w:id="1970"/>
    </w:p>
    <w:bookmarkEnd w:id="1967"/>
    <w:bookmarkStart w:name="paragraf-24.odsek-6" w:id="1971"/>
    <w:p>
      <w:pPr>
        <w:spacing w:before="225" w:after="225" w:line="264"/>
        <w:ind w:left="420"/>
        <w:jc w:val="left"/>
      </w:pPr>
      <w:r>
        <w:rPr>
          <w:rFonts w:ascii="Times New Roman" w:hAnsi="Times New Roman"/>
          <w:b w:val="false"/>
          <w:i w:val="false"/>
          <w:color w:val="000000"/>
          <w:sz w:val="22"/>
        </w:rPr>
        <w:t xml:space="preserve"> </w:t>
      </w:r>
      <w:bookmarkStart w:name="paragraf-24.odsek-6.oznacenie" w:id="1972"/>
      <w:r>
        <w:rPr>
          <w:rFonts w:ascii="Times New Roman" w:hAnsi="Times New Roman"/>
          <w:b w:val="false"/>
          <w:i w:val="false"/>
          <w:color w:val="000000"/>
          <w:sz w:val="22"/>
        </w:rPr>
        <w:t xml:space="preserve">(6) </w:t>
      </w:r>
      <w:bookmarkEnd w:id="1972"/>
      <w:bookmarkStart w:name="paragraf-24.odsek-6.text" w:id="1973"/>
      <w:r>
        <w:rPr>
          <w:rFonts w:ascii="Times New Roman" w:hAnsi="Times New Roman"/>
          <w:b w:val="false"/>
          <w:i w:val="false"/>
          <w:color w:val="000000"/>
          <w:sz w:val="22"/>
        </w:rPr>
        <w:t>Hmotný majetok a nehmotný majetok individuálne určený</w:t>
      </w:r>
      <w:bookmarkEnd w:id="1973"/>
      <w:hyperlink w:anchor="poznamky.poznamka-11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117</w:t>
        </w:r>
        <w:r>
          <w:rPr>
            <w:rFonts w:ascii="Times New Roman" w:hAnsi="Times New Roman"/>
            <w:b w:val="false"/>
            <w:i w:val="false"/>
            <w:color w:val="0000ff"/>
            <w:sz w:val="22"/>
            <w:u w:val="single"/>
          </w:rPr>
          <w:t>)</w:t>
        </w:r>
      </w:hyperlink>
      <w:bookmarkStart w:name="paragraf-24.odsek-6.text" w:id="1974"/>
      <w:r>
        <w:rPr>
          <w:rFonts w:ascii="Times New Roman" w:hAnsi="Times New Roman"/>
          <w:b w:val="false"/>
          <w:i w:val="false"/>
          <w:color w:val="000000"/>
          <w:sz w:val="22"/>
        </w:rPr>
        <w:t xml:space="preserve"> a poskytnutý združeniu bez právnej subjektivity na spoločné využitie účastníkov združenia odpisuje ten účastník združenia, ktorý majetok poskytol na spoločné užívanie účastníkom združenia. </w:t>
      </w:r>
      <w:bookmarkEnd w:id="1974"/>
    </w:p>
    <w:bookmarkEnd w:id="1971"/>
    <w:bookmarkStart w:name="paragraf-24.odsek-7" w:id="1975"/>
    <w:p>
      <w:pPr>
        <w:spacing w:before="225" w:after="225" w:line="264"/>
        <w:ind w:left="420"/>
        <w:jc w:val="left"/>
      </w:pPr>
      <w:r>
        <w:rPr>
          <w:rFonts w:ascii="Times New Roman" w:hAnsi="Times New Roman"/>
          <w:b w:val="false"/>
          <w:i w:val="false"/>
          <w:color w:val="000000"/>
          <w:sz w:val="22"/>
        </w:rPr>
        <w:t xml:space="preserve"> </w:t>
      </w:r>
      <w:bookmarkStart w:name="paragraf-24.odsek-7.oznacenie" w:id="1976"/>
      <w:r>
        <w:rPr>
          <w:rFonts w:ascii="Times New Roman" w:hAnsi="Times New Roman"/>
          <w:b w:val="false"/>
          <w:i w:val="false"/>
          <w:color w:val="000000"/>
          <w:sz w:val="22"/>
        </w:rPr>
        <w:t xml:space="preserve">(7) </w:t>
      </w:r>
      <w:bookmarkEnd w:id="1976"/>
      <w:bookmarkStart w:name="paragraf-24.odsek-7.text" w:id="1977"/>
      <w:r>
        <w:rPr>
          <w:rFonts w:ascii="Times New Roman" w:hAnsi="Times New Roman"/>
          <w:b w:val="false"/>
          <w:i w:val="false"/>
          <w:color w:val="000000"/>
          <w:sz w:val="22"/>
        </w:rPr>
        <w:t xml:space="preserve">Nehmotný majetok okrem vlastníka môže odpisovať aj daňovník, ktorý k nemu nadobudol právo na jeho užívanie za odplatu. </w:t>
      </w:r>
      <w:bookmarkEnd w:id="1977"/>
    </w:p>
    <w:bookmarkEnd w:id="1975"/>
    <w:bookmarkEnd w:id="1932"/>
    <w:bookmarkStart w:name="paragraf-25" w:id="1978"/>
    <w:p>
      <w:pPr>
        <w:spacing w:before="225" w:after="225" w:line="264"/>
        <w:ind w:left="345"/>
        <w:jc w:val="center"/>
      </w:pPr>
      <w:bookmarkStart w:name="paragraf-25.oznacenie" w:id="1979"/>
      <w:r>
        <w:rPr>
          <w:rFonts w:ascii="Times New Roman" w:hAnsi="Times New Roman"/>
          <w:b/>
          <w:i w:val="false"/>
          <w:color w:val="000000"/>
          <w:sz w:val="22"/>
        </w:rPr>
        <w:t xml:space="preserve"> § 25 </w:t>
      </w:r>
    </w:p>
    <w:bookmarkEnd w:id="1979"/>
    <w:bookmarkStart w:name="paragraf-25.odsek-1" w:id="1980"/>
    <w:p>
      <w:pPr>
        <w:spacing w:before="0" w:after="0" w:line="264"/>
        <w:ind w:left="420"/>
        <w:jc w:val="left"/>
      </w:pPr>
      <w:bookmarkStart w:name="paragraf-25.odsek-1" w:id="1981"/>
      <w:r>
        <w:rPr>
          <w:rFonts w:ascii="Times New Roman" w:hAnsi="Times New Roman"/>
          <w:b w:val="false"/>
          <w:i w:val="false"/>
          <w:color w:val="000000"/>
          <w:sz w:val="22"/>
        </w:rPr>
        <w:t xml:space="preserve"> </w:t>
      </w:r>
      <w:bookmarkStart w:name="paragraf-25.odsek-1.oznacenie" w:id="1982"/>
      <w:r>
        <w:rPr>
          <w:rFonts w:ascii="Times New Roman" w:hAnsi="Times New Roman"/>
          <w:b w:val="false"/>
          <w:i w:val="false"/>
          <w:color w:val="000000"/>
          <w:sz w:val="22"/>
        </w:rPr>
        <w:t xml:space="preserve">(1) </w:t>
      </w:r>
      <w:bookmarkEnd w:id="1982"/>
      <w:bookmarkStart w:name="paragraf-25.odsek-1.text" w:id="1983"/>
      <w:r>
        <w:rPr>
          <w:rFonts w:ascii="Times New Roman" w:hAnsi="Times New Roman"/>
          <w:b w:val="false"/>
          <w:i w:val="false"/>
          <w:color w:val="000000"/>
          <w:sz w:val="22"/>
        </w:rPr>
        <w:t xml:space="preserve">Vstupnou cenou hmotného majetku a nehmotného majetku je </w:t>
      </w:r>
      <w:bookmarkEnd w:id="1983"/>
    </w:p>
    <w:bookmarkEnd w:id="1981"/>
    <w:bookmarkStart w:name="paragraf-25.odsek-1.pismeno-a" w:id="1984"/>
    <w:p>
      <w:pPr>
        <w:spacing w:before="225" w:after="225" w:line="264"/>
        <w:ind w:left="495"/>
        <w:jc w:val="left"/>
      </w:pPr>
      <w:r>
        <w:rPr>
          <w:rFonts w:ascii="Times New Roman" w:hAnsi="Times New Roman"/>
          <w:b w:val="false"/>
          <w:i w:val="false"/>
          <w:color w:val="000000"/>
          <w:sz w:val="22"/>
        </w:rPr>
        <w:t xml:space="preserve"> </w:t>
      </w:r>
      <w:bookmarkStart w:name="paragraf-25.odsek-1.pismeno-a.oznacenie" w:id="1985"/>
      <w:r>
        <w:rPr>
          <w:rFonts w:ascii="Times New Roman" w:hAnsi="Times New Roman"/>
          <w:b w:val="false"/>
          <w:i w:val="false"/>
          <w:color w:val="000000"/>
          <w:sz w:val="22"/>
        </w:rPr>
        <w:t xml:space="preserve">a) </w:t>
      </w:r>
      <w:bookmarkEnd w:id="1985"/>
      <w:bookmarkStart w:name="paragraf-25.odsek-1.pismeno-a.text" w:id="1986"/>
      <w:r>
        <w:rPr>
          <w:rFonts w:ascii="Times New Roman" w:hAnsi="Times New Roman"/>
          <w:b w:val="false"/>
          <w:i w:val="false"/>
          <w:color w:val="000000"/>
          <w:sz w:val="22"/>
        </w:rPr>
        <w:t>obstarávacia cena</w:t>
      </w:r>
      <w:bookmarkEnd w:id="1986"/>
      <w:hyperlink w:anchor="poznamky.poznamka-11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118</w:t>
        </w:r>
        <w:r>
          <w:rPr>
            <w:rFonts w:ascii="Times New Roman" w:hAnsi="Times New Roman"/>
            <w:b w:val="false"/>
            <w:i w:val="false"/>
            <w:color w:val="0000ff"/>
            <w:sz w:val="22"/>
            <w:u w:val="single"/>
          </w:rPr>
          <w:t>)</w:t>
        </w:r>
      </w:hyperlink>
      <w:bookmarkStart w:name="paragraf-25.odsek-1.pismeno-a.text" w:id="1987"/>
      <w:r>
        <w:rPr>
          <w:rFonts w:ascii="Times New Roman" w:hAnsi="Times New Roman"/>
          <w:b w:val="false"/>
          <w:i w:val="false"/>
          <w:color w:val="000000"/>
          <w:sz w:val="22"/>
        </w:rPr>
        <w:t xml:space="preserve"> vrátane nepeňažného vkladu fyzickej osoby do obchodnej spoločnosti alebo družstva, ak ide o vklad, ktorý sa neúčtuje v obchodnom majetku a pri predaji tohto majetku by sa na dosiahnutý príjem nevzťahovalo oslobodenie od dane podľa </w:t>
      </w:r>
      <w:bookmarkEnd w:id="1987"/>
      <w:hyperlink w:anchor="paragraf-9">
        <w:r>
          <w:rPr>
            <w:rFonts w:ascii="Times New Roman" w:hAnsi="Times New Roman"/>
            <w:b w:val="false"/>
            <w:i w:val="false"/>
            <w:color w:val="0000ff"/>
            <w:sz w:val="22"/>
            <w:u w:val="single"/>
          </w:rPr>
          <w:t>§ 9</w:t>
        </w:r>
      </w:hyperlink>
      <w:bookmarkStart w:name="paragraf-25.odsek-1.pismeno-a.text" w:id="1988"/>
      <w:r>
        <w:rPr>
          <w:rFonts w:ascii="Times New Roman" w:hAnsi="Times New Roman"/>
          <w:b w:val="false"/>
          <w:i w:val="false"/>
          <w:color w:val="000000"/>
          <w:sz w:val="22"/>
        </w:rPr>
        <w:t xml:space="preserve">, </w:t>
      </w:r>
      <w:bookmarkEnd w:id="1988"/>
    </w:p>
    <w:bookmarkEnd w:id="1984"/>
    <w:bookmarkStart w:name="paragraf-25.odsek-1.pismeno-b" w:id="1989"/>
    <w:p>
      <w:pPr>
        <w:spacing w:before="225" w:after="225" w:line="264"/>
        <w:ind w:left="495"/>
        <w:jc w:val="left"/>
      </w:pPr>
      <w:r>
        <w:rPr>
          <w:rFonts w:ascii="Times New Roman" w:hAnsi="Times New Roman"/>
          <w:b w:val="false"/>
          <w:i w:val="false"/>
          <w:color w:val="000000"/>
          <w:sz w:val="22"/>
        </w:rPr>
        <w:t xml:space="preserve"> </w:t>
      </w:r>
      <w:bookmarkStart w:name="paragraf-25.odsek-1.pismeno-b.oznacenie" w:id="1990"/>
      <w:r>
        <w:rPr>
          <w:rFonts w:ascii="Times New Roman" w:hAnsi="Times New Roman"/>
          <w:b w:val="false"/>
          <w:i w:val="false"/>
          <w:color w:val="000000"/>
          <w:sz w:val="22"/>
        </w:rPr>
        <w:t xml:space="preserve">b) </w:t>
      </w:r>
      <w:bookmarkEnd w:id="1990"/>
      <w:bookmarkStart w:name="paragraf-25.odsek-1.pismeno-b.text" w:id="1991"/>
      <w:r>
        <w:rPr>
          <w:rFonts w:ascii="Times New Roman" w:hAnsi="Times New Roman"/>
          <w:b w:val="false"/>
          <w:i w:val="false"/>
          <w:color w:val="000000"/>
          <w:sz w:val="22"/>
        </w:rPr>
        <w:t>suma vo výške vlastných nákladov,</w:t>
      </w:r>
      <w:bookmarkEnd w:id="1991"/>
      <w:hyperlink w:anchor="poznamky.poznamka-11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118</w:t>
        </w:r>
        <w:r>
          <w:rPr>
            <w:rFonts w:ascii="Times New Roman" w:hAnsi="Times New Roman"/>
            <w:b w:val="false"/>
            <w:i w:val="false"/>
            <w:color w:val="0000ff"/>
            <w:sz w:val="22"/>
            <w:u w:val="single"/>
          </w:rPr>
          <w:t>)</w:t>
        </w:r>
      </w:hyperlink>
      <w:bookmarkStart w:name="paragraf-25.odsek-1.pismeno-b.text" w:id="1992"/>
      <w:r>
        <w:rPr>
          <w:rFonts w:ascii="Times New Roman" w:hAnsi="Times New Roman"/>
          <w:b w:val="false"/>
          <w:i w:val="false"/>
          <w:color w:val="000000"/>
          <w:sz w:val="22"/>
        </w:rPr>
        <w:t xml:space="preserve"> </w:t>
      </w:r>
      <w:bookmarkEnd w:id="1992"/>
    </w:p>
    <w:bookmarkEnd w:id="1989"/>
    <w:bookmarkStart w:name="paragraf-25.odsek-1.pismeno-c" w:id="1993"/>
    <w:p>
      <w:pPr>
        <w:spacing w:before="225" w:after="225" w:line="264"/>
        <w:ind w:left="495"/>
        <w:jc w:val="left"/>
      </w:pPr>
      <w:r>
        <w:rPr>
          <w:rFonts w:ascii="Times New Roman" w:hAnsi="Times New Roman"/>
          <w:b w:val="false"/>
          <w:i w:val="false"/>
          <w:color w:val="000000"/>
          <w:sz w:val="22"/>
        </w:rPr>
        <w:t xml:space="preserve"> </w:t>
      </w:r>
      <w:bookmarkStart w:name="paragraf-25.odsek-1.pismeno-c.oznacenie" w:id="1994"/>
      <w:r>
        <w:rPr>
          <w:rFonts w:ascii="Times New Roman" w:hAnsi="Times New Roman"/>
          <w:b w:val="false"/>
          <w:i w:val="false"/>
          <w:color w:val="000000"/>
          <w:sz w:val="22"/>
        </w:rPr>
        <w:t xml:space="preserve">c) </w:t>
      </w:r>
      <w:bookmarkEnd w:id="1994"/>
      <w:bookmarkStart w:name="paragraf-25.odsek-1.pismeno-c.text" w:id="1995"/>
      <w:r>
        <w:rPr>
          <w:rFonts w:ascii="Times New Roman" w:hAnsi="Times New Roman"/>
          <w:b w:val="false"/>
          <w:i w:val="false"/>
          <w:color w:val="000000"/>
          <w:sz w:val="22"/>
        </w:rPr>
        <w:t>reprodukčná obstarávacia cena zistená podľa osobitných predpisov;</w:t>
      </w:r>
      <w:bookmarkEnd w:id="1995"/>
      <w:hyperlink w:anchor="poznamky.poznamka-11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118</w:t>
        </w:r>
        <w:r>
          <w:rPr>
            <w:rFonts w:ascii="Times New Roman" w:hAnsi="Times New Roman"/>
            <w:b w:val="false"/>
            <w:i w:val="false"/>
            <w:color w:val="0000ff"/>
            <w:sz w:val="22"/>
            <w:u w:val="single"/>
          </w:rPr>
          <w:t>)</w:t>
        </w:r>
      </w:hyperlink>
      <w:bookmarkStart w:name="paragraf-25.odsek-1.pismeno-c.text" w:id="1996"/>
      <w:r>
        <w:rPr>
          <w:rFonts w:ascii="Times New Roman" w:hAnsi="Times New Roman"/>
          <w:b w:val="false"/>
          <w:i w:val="false"/>
          <w:color w:val="000000"/>
          <w:sz w:val="22"/>
        </w:rPr>
        <w:t xml:space="preserve"> pri nehnuteľných kultúrnych pamiatkach sa reprodukčná obstarávacia cena určí ako cena stavby zistená podľa osobitného predpisu</w:t>
      </w:r>
      <w:bookmarkEnd w:id="1996"/>
      <w:hyperlink w:anchor="poznamky.poznamka-11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119</w:t>
        </w:r>
        <w:r>
          <w:rPr>
            <w:rFonts w:ascii="Times New Roman" w:hAnsi="Times New Roman"/>
            <w:b w:val="false"/>
            <w:i w:val="false"/>
            <w:color w:val="0000ff"/>
            <w:sz w:val="22"/>
            <w:u w:val="single"/>
          </w:rPr>
          <w:t>)</w:t>
        </w:r>
      </w:hyperlink>
      <w:bookmarkStart w:name="paragraf-25.odsek-1.pismeno-c.text" w:id="1997"/>
      <w:r>
        <w:rPr>
          <w:rFonts w:ascii="Times New Roman" w:hAnsi="Times New Roman"/>
          <w:b w:val="false"/>
          <w:i w:val="false"/>
          <w:color w:val="000000"/>
          <w:sz w:val="22"/>
        </w:rPr>
        <w:t xml:space="preserve"> bez prihliadnutia na kategóriu kultúrnej pamiatky, na jej historickú hodnotu a na cenu umeleckých a umelecko-remeselníckych prác, ktoré sú jej súčasťou; toto ustanovenie sa nevzťahuje na daňovníka, ktorý je fyzickou osobou, </w:t>
      </w:r>
      <w:bookmarkEnd w:id="1997"/>
    </w:p>
    <w:bookmarkEnd w:id="1993"/>
    <w:bookmarkStart w:name="paragraf-25.odsek-1.pismeno-d" w:id="1998"/>
    <w:p>
      <w:pPr>
        <w:spacing w:before="225" w:after="225" w:line="264"/>
        <w:ind w:left="495"/>
        <w:jc w:val="left"/>
      </w:pPr>
      <w:r>
        <w:rPr>
          <w:rFonts w:ascii="Times New Roman" w:hAnsi="Times New Roman"/>
          <w:b w:val="false"/>
          <w:i w:val="false"/>
          <w:color w:val="000000"/>
          <w:sz w:val="22"/>
        </w:rPr>
        <w:t xml:space="preserve"> </w:t>
      </w:r>
      <w:bookmarkStart w:name="paragraf-25.odsek-1.pismeno-d.oznacenie" w:id="1999"/>
      <w:r>
        <w:rPr>
          <w:rFonts w:ascii="Times New Roman" w:hAnsi="Times New Roman"/>
          <w:b w:val="false"/>
          <w:i w:val="false"/>
          <w:color w:val="000000"/>
          <w:sz w:val="22"/>
        </w:rPr>
        <w:t xml:space="preserve">d) </w:t>
      </w:r>
      <w:bookmarkEnd w:id="1999"/>
      <w:bookmarkStart w:name="paragraf-25.odsek-1.pismeno-d.text" w:id="2000"/>
      <w:r>
        <w:rPr>
          <w:rFonts w:ascii="Times New Roman" w:hAnsi="Times New Roman"/>
          <w:b w:val="false"/>
          <w:i w:val="false"/>
          <w:color w:val="000000"/>
          <w:sz w:val="22"/>
        </w:rPr>
        <w:t xml:space="preserve">cena určená podľa písmen a) a b) pri preradení majetku z osobného užívania fyzickej osoby do obchodného majetku alebo u daňovníka nezaloženého alebo nezriadeného na podnikanie pri začatí používania majetku na činnosť, z ktorej príjmy sú predmetom dane, pričom za roky nevyužívania hmotného majetku a nehmotného majetku na zabezpečenie zdaniteľného príjmu sa odpisy neuplatňujú, </w:t>
      </w:r>
      <w:bookmarkEnd w:id="2000"/>
    </w:p>
    <w:bookmarkEnd w:id="1998"/>
    <w:bookmarkStart w:name="paragraf-25.odsek-1.pismeno-e" w:id="2001"/>
    <w:p>
      <w:pPr>
        <w:spacing w:before="225" w:after="225" w:line="264"/>
        <w:ind w:left="495"/>
        <w:jc w:val="left"/>
      </w:pPr>
      <w:r>
        <w:rPr>
          <w:rFonts w:ascii="Times New Roman" w:hAnsi="Times New Roman"/>
          <w:b w:val="false"/>
          <w:i w:val="false"/>
          <w:color w:val="000000"/>
          <w:sz w:val="22"/>
        </w:rPr>
        <w:t xml:space="preserve"> </w:t>
      </w:r>
      <w:bookmarkStart w:name="paragraf-25.odsek-1.pismeno-e.oznacenie" w:id="2002"/>
      <w:r>
        <w:rPr>
          <w:rFonts w:ascii="Times New Roman" w:hAnsi="Times New Roman"/>
          <w:b w:val="false"/>
          <w:i w:val="false"/>
          <w:color w:val="000000"/>
          <w:sz w:val="22"/>
        </w:rPr>
        <w:t xml:space="preserve">e) </w:t>
      </w:r>
      <w:bookmarkEnd w:id="2002"/>
      <w:bookmarkStart w:name="paragraf-25.odsek-1.pismeno-e.text" w:id="2003"/>
      <w:r>
        <w:rPr>
          <w:rFonts w:ascii="Times New Roman" w:hAnsi="Times New Roman"/>
          <w:b w:val="false"/>
          <w:i w:val="false"/>
          <w:color w:val="000000"/>
          <w:sz w:val="22"/>
        </w:rPr>
        <w:t>suma vo výške pohľadávky, ktorá je zabezpečená prevodom vlastníckeho práva k hmotnému hnuteľnému majetku, ktorý prechádza do vlastníctva veriteľa,</w:t>
      </w:r>
      <w:bookmarkEnd w:id="2003"/>
      <w:hyperlink w:anchor="poznamky.poznamka-11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115</w:t>
        </w:r>
        <w:r>
          <w:rPr>
            <w:rFonts w:ascii="Times New Roman" w:hAnsi="Times New Roman"/>
            <w:b w:val="false"/>
            <w:i w:val="false"/>
            <w:color w:val="0000ff"/>
            <w:sz w:val="22"/>
            <w:u w:val="single"/>
          </w:rPr>
          <w:t>)</w:t>
        </w:r>
      </w:hyperlink>
      <w:bookmarkStart w:name="paragraf-25.odsek-1.pismeno-e.text" w:id="2004"/>
      <w:r>
        <w:rPr>
          <w:rFonts w:ascii="Times New Roman" w:hAnsi="Times New Roman"/>
          <w:b w:val="false"/>
          <w:i w:val="false"/>
          <w:color w:val="000000"/>
          <w:sz w:val="22"/>
        </w:rPr>
        <w:t xml:space="preserve"> znížená o čiastku splateného úveru alebo pôžičky, </w:t>
      </w:r>
      <w:bookmarkEnd w:id="2004"/>
    </w:p>
    <w:bookmarkEnd w:id="2001"/>
    <w:bookmarkStart w:name="paragraf-25.odsek-1.pismeno-f" w:id="2005"/>
    <w:p>
      <w:pPr>
        <w:spacing w:before="225" w:after="225" w:line="264"/>
        <w:ind w:left="495"/>
        <w:jc w:val="left"/>
      </w:pPr>
      <w:r>
        <w:rPr>
          <w:rFonts w:ascii="Times New Roman" w:hAnsi="Times New Roman"/>
          <w:b w:val="false"/>
          <w:i w:val="false"/>
          <w:color w:val="000000"/>
          <w:sz w:val="22"/>
        </w:rPr>
        <w:t xml:space="preserve"> </w:t>
      </w:r>
      <w:bookmarkStart w:name="paragraf-25.odsek-1.pismeno-f.oznacenie" w:id="2006"/>
      <w:r>
        <w:rPr>
          <w:rFonts w:ascii="Times New Roman" w:hAnsi="Times New Roman"/>
          <w:b w:val="false"/>
          <w:i w:val="false"/>
          <w:color w:val="000000"/>
          <w:sz w:val="22"/>
        </w:rPr>
        <w:t xml:space="preserve">f) </w:t>
      </w:r>
      <w:bookmarkEnd w:id="2006"/>
      <w:bookmarkStart w:name="paragraf-25.odsek-1.pismeno-f.text" w:id="2007"/>
      <w:r>
        <w:rPr>
          <w:rFonts w:ascii="Times New Roman" w:hAnsi="Times New Roman"/>
          <w:b w:val="false"/>
          <w:i w:val="false"/>
          <w:color w:val="000000"/>
          <w:sz w:val="22"/>
        </w:rPr>
        <w:t xml:space="preserve">zostatková cena majetku zistená u vkladateľa alebo darcu pri vyradení v dôsledku jeho vkladu do obchodnej spoločnosti alebo družstva alebo darovania okrem majetku vylúčeného z odpisovania, </w:t>
      </w:r>
      <w:bookmarkEnd w:id="2007"/>
    </w:p>
    <w:bookmarkEnd w:id="2005"/>
    <w:bookmarkStart w:name="paragraf-25.odsek-1.pismeno-g" w:id="2008"/>
    <w:p>
      <w:pPr>
        <w:spacing w:before="225" w:after="225" w:line="264"/>
        <w:ind w:left="495"/>
        <w:jc w:val="left"/>
      </w:pPr>
      <w:r>
        <w:rPr>
          <w:rFonts w:ascii="Times New Roman" w:hAnsi="Times New Roman"/>
          <w:b w:val="false"/>
          <w:i w:val="false"/>
          <w:color w:val="000000"/>
          <w:sz w:val="22"/>
        </w:rPr>
        <w:t xml:space="preserve"> </w:t>
      </w:r>
      <w:bookmarkStart w:name="paragraf-25.odsek-1.pismeno-g.oznacenie" w:id="2009"/>
      <w:r>
        <w:rPr>
          <w:rFonts w:ascii="Times New Roman" w:hAnsi="Times New Roman"/>
          <w:b w:val="false"/>
          <w:i w:val="false"/>
          <w:color w:val="000000"/>
          <w:sz w:val="22"/>
        </w:rPr>
        <w:t xml:space="preserve">g) </w:t>
      </w:r>
      <w:bookmarkEnd w:id="2009"/>
      <w:bookmarkStart w:name="paragraf-25.odsek-1.pismeno-g.text" w:id="2010"/>
      <w:r>
        <w:rPr>
          <w:rFonts w:ascii="Times New Roman" w:hAnsi="Times New Roman"/>
          <w:b w:val="false"/>
          <w:i w:val="false"/>
          <w:color w:val="000000"/>
          <w:sz w:val="22"/>
        </w:rPr>
        <w:t xml:space="preserve">obstarávacia cena majetku vylúčeného z odpisovania u vkladateľa alebo darcu pri vyradení v dôsledku jeho vkladu do obchodnej spoločnosti alebo družstva alebo darovania. </w:t>
      </w:r>
      <w:bookmarkEnd w:id="2010"/>
    </w:p>
    <w:bookmarkEnd w:id="2008"/>
    <w:bookmarkEnd w:id="1980"/>
    <w:bookmarkStart w:name="paragraf-25.odsek-2" w:id="2011"/>
    <w:p>
      <w:pPr>
        <w:spacing w:before="225" w:after="225" w:line="264"/>
        <w:ind w:left="420"/>
        <w:jc w:val="left"/>
      </w:pPr>
      <w:r>
        <w:rPr>
          <w:rFonts w:ascii="Times New Roman" w:hAnsi="Times New Roman"/>
          <w:b w:val="false"/>
          <w:i w:val="false"/>
          <w:color w:val="000000"/>
          <w:sz w:val="22"/>
        </w:rPr>
        <w:t xml:space="preserve"> </w:t>
      </w:r>
      <w:bookmarkStart w:name="paragraf-25.odsek-2.oznacenie" w:id="2012"/>
      <w:r>
        <w:rPr>
          <w:rFonts w:ascii="Times New Roman" w:hAnsi="Times New Roman"/>
          <w:b w:val="false"/>
          <w:i w:val="false"/>
          <w:color w:val="000000"/>
          <w:sz w:val="22"/>
        </w:rPr>
        <w:t xml:space="preserve">(2) </w:t>
      </w:r>
      <w:bookmarkEnd w:id="2012"/>
      <w:bookmarkStart w:name="paragraf-25.odsek-2.text" w:id="2013"/>
      <w:r>
        <w:rPr>
          <w:rFonts w:ascii="Times New Roman" w:hAnsi="Times New Roman"/>
          <w:b w:val="false"/>
          <w:i w:val="false"/>
          <w:color w:val="000000"/>
          <w:sz w:val="22"/>
        </w:rPr>
        <w:t xml:space="preserve">Súčasťou vstupnej ceny je technické zhodnotenie v tom zdaňovacom období, v ktorom bolo dokončené a zaradené do užívania, pričom pri zrýchlenom odpisovaní technické zhodnotenie zvyšuje aj zostatkovú cenu. </w:t>
      </w:r>
      <w:bookmarkEnd w:id="2013"/>
    </w:p>
    <w:bookmarkEnd w:id="2011"/>
    <w:bookmarkStart w:name="paragraf-25.odsek-3" w:id="2014"/>
    <w:p>
      <w:pPr>
        <w:spacing w:before="225" w:after="225" w:line="264"/>
        <w:ind w:left="420"/>
        <w:jc w:val="left"/>
      </w:pPr>
      <w:r>
        <w:rPr>
          <w:rFonts w:ascii="Times New Roman" w:hAnsi="Times New Roman"/>
          <w:b w:val="false"/>
          <w:i w:val="false"/>
          <w:color w:val="000000"/>
          <w:sz w:val="22"/>
        </w:rPr>
        <w:t xml:space="preserve"> </w:t>
      </w:r>
      <w:bookmarkStart w:name="paragraf-25.odsek-3.oznacenie" w:id="2015"/>
      <w:r>
        <w:rPr>
          <w:rFonts w:ascii="Times New Roman" w:hAnsi="Times New Roman"/>
          <w:b w:val="false"/>
          <w:i w:val="false"/>
          <w:color w:val="000000"/>
          <w:sz w:val="22"/>
        </w:rPr>
        <w:t xml:space="preserve">(3) </w:t>
      </w:r>
      <w:bookmarkEnd w:id="2015"/>
      <w:bookmarkStart w:name="paragraf-25.odsek-3.text" w:id="2016"/>
      <w:r>
        <w:rPr>
          <w:rFonts w:ascii="Times New Roman" w:hAnsi="Times New Roman"/>
          <w:b w:val="false"/>
          <w:i w:val="false"/>
          <w:color w:val="000000"/>
          <w:sz w:val="22"/>
        </w:rPr>
        <w:t>Zostatkovou cenou na účely tohto zákona je rozdiel medzi vstupnou cenou hmotného majetku a nehmotného majetku a celkovou výškou odpisov z tohto majetku zahrnutých do daňových výdavkov [</w:t>
      </w:r>
      <w:bookmarkEnd w:id="2016"/>
      <w:hyperlink w:anchor="paragraf-19.odsek-3.pismeno-a">
        <w:r>
          <w:rPr>
            <w:rFonts w:ascii="Times New Roman" w:hAnsi="Times New Roman"/>
            <w:b w:val="false"/>
            <w:i w:val="false"/>
            <w:color w:val="0000ff"/>
            <w:sz w:val="22"/>
            <w:u w:val="single"/>
          </w:rPr>
          <w:t>§ 19 ods. 3 písm. a)</w:t>
        </w:r>
      </w:hyperlink>
      <w:bookmarkStart w:name="paragraf-25.odsek-3.text" w:id="2017"/>
      <w:r>
        <w:rPr>
          <w:rFonts w:ascii="Times New Roman" w:hAnsi="Times New Roman"/>
          <w:b w:val="false"/>
          <w:i w:val="false"/>
          <w:color w:val="000000"/>
          <w:sz w:val="22"/>
        </w:rPr>
        <w:t xml:space="preserve">]. </w:t>
      </w:r>
      <w:bookmarkEnd w:id="2017"/>
    </w:p>
    <w:bookmarkEnd w:id="2014"/>
    <w:bookmarkStart w:name="paragraf-25.odsek-4" w:id="2018"/>
    <w:p>
      <w:pPr>
        <w:spacing w:before="225" w:after="225" w:line="264"/>
        <w:ind w:left="420"/>
        <w:jc w:val="left"/>
      </w:pPr>
      <w:r>
        <w:rPr>
          <w:rFonts w:ascii="Times New Roman" w:hAnsi="Times New Roman"/>
          <w:b w:val="false"/>
          <w:i w:val="false"/>
          <w:color w:val="000000"/>
          <w:sz w:val="22"/>
        </w:rPr>
        <w:t xml:space="preserve"> </w:t>
      </w:r>
      <w:bookmarkStart w:name="paragraf-25.odsek-4.oznacenie" w:id="2019"/>
      <w:r>
        <w:rPr>
          <w:rFonts w:ascii="Times New Roman" w:hAnsi="Times New Roman"/>
          <w:b w:val="false"/>
          <w:i w:val="false"/>
          <w:color w:val="000000"/>
          <w:sz w:val="22"/>
        </w:rPr>
        <w:t xml:space="preserve">(4) </w:t>
      </w:r>
      <w:bookmarkEnd w:id="2019"/>
      <w:bookmarkStart w:name="paragraf-25.odsek-4.text" w:id="2020"/>
      <w:r>
        <w:rPr>
          <w:rFonts w:ascii="Times New Roman" w:hAnsi="Times New Roman"/>
          <w:b w:val="false"/>
          <w:i w:val="false"/>
          <w:color w:val="000000"/>
          <w:sz w:val="22"/>
        </w:rPr>
        <w:t xml:space="preserve">Technické zhodnotenie pri použití zrýchleného spôsobu odpisovania podľa </w:t>
      </w:r>
      <w:bookmarkEnd w:id="2020"/>
      <w:hyperlink w:anchor="paragraf-28">
        <w:r>
          <w:rPr>
            <w:rFonts w:ascii="Times New Roman" w:hAnsi="Times New Roman"/>
            <w:b w:val="false"/>
            <w:i w:val="false"/>
            <w:color w:val="0000ff"/>
            <w:sz w:val="22"/>
            <w:u w:val="single"/>
          </w:rPr>
          <w:t>§ 28</w:t>
        </w:r>
      </w:hyperlink>
      <w:bookmarkStart w:name="paragraf-25.odsek-4.text" w:id="2021"/>
      <w:r>
        <w:rPr>
          <w:rFonts w:ascii="Times New Roman" w:hAnsi="Times New Roman"/>
          <w:b w:val="false"/>
          <w:i w:val="false"/>
          <w:color w:val="000000"/>
          <w:sz w:val="22"/>
        </w:rPr>
        <w:t xml:space="preserve"> na účely výpočtu ročnej výšky odpisu a priradenia ročného koeficientu zvyšuje zostatkovú cenu (ďalej len „zvýšená zostatková cena“); to neplatí, ak bolo technické zhodnotenie vykonané v prvom roku odpisovania. </w:t>
      </w:r>
      <w:bookmarkEnd w:id="2021"/>
    </w:p>
    <w:bookmarkEnd w:id="2018"/>
    <w:bookmarkStart w:name="paragraf-25.odsek-5" w:id="2022"/>
    <w:p>
      <w:pPr>
        <w:spacing w:before="0" w:after="0" w:line="264"/>
        <w:ind w:left="420"/>
        <w:jc w:val="left"/>
      </w:pPr>
      <w:bookmarkStart w:name="paragraf-25.odsek-5" w:id="2023"/>
      <w:r>
        <w:rPr>
          <w:rFonts w:ascii="Times New Roman" w:hAnsi="Times New Roman"/>
          <w:b w:val="false"/>
          <w:i w:val="false"/>
          <w:color w:val="000000"/>
          <w:sz w:val="22"/>
        </w:rPr>
        <w:t xml:space="preserve"> </w:t>
      </w:r>
      <w:bookmarkStart w:name="paragraf-25.odsek-5.oznacenie" w:id="2024"/>
      <w:r>
        <w:rPr>
          <w:rFonts w:ascii="Times New Roman" w:hAnsi="Times New Roman"/>
          <w:b w:val="false"/>
          <w:i w:val="false"/>
          <w:color w:val="000000"/>
          <w:sz w:val="22"/>
        </w:rPr>
        <w:t xml:space="preserve">(5) </w:t>
      </w:r>
      <w:bookmarkEnd w:id="2024"/>
      <w:bookmarkStart w:name="paragraf-25.odsek-5.text" w:id="2025"/>
      <w:r>
        <w:rPr>
          <w:rFonts w:ascii="Times New Roman" w:hAnsi="Times New Roman"/>
          <w:b w:val="false"/>
          <w:i w:val="false"/>
          <w:color w:val="000000"/>
          <w:sz w:val="22"/>
        </w:rPr>
        <w:t xml:space="preserve">Súčasťou vstupnej ceny je aj </w:t>
      </w:r>
      <w:bookmarkEnd w:id="2025"/>
    </w:p>
    <w:bookmarkEnd w:id="2023"/>
    <w:bookmarkStart w:name="paragraf-25.odsek-5.pismeno-a" w:id="2026"/>
    <w:p>
      <w:pPr>
        <w:spacing w:before="225" w:after="225" w:line="264"/>
        <w:ind w:left="495"/>
        <w:jc w:val="left"/>
      </w:pPr>
      <w:r>
        <w:rPr>
          <w:rFonts w:ascii="Times New Roman" w:hAnsi="Times New Roman"/>
          <w:b w:val="false"/>
          <w:i w:val="false"/>
          <w:color w:val="000000"/>
          <w:sz w:val="22"/>
        </w:rPr>
        <w:t xml:space="preserve"> </w:t>
      </w:r>
      <w:bookmarkStart w:name="paragraf-25.odsek-5.pismeno-a.oznacenie" w:id="2027"/>
      <w:r>
        <w:rPr>
          <w:rFonts w:ascii="Times New Roman" w:hAnsi="Times New Roman"/>
          <w:b w:val="false"/>
          <w:i w:val="false"/>
          <w:color w:val="000000"/>
          <w:sz w:val="22"/>
        </w:rPr>
        <w:t xml:space="preserve">a) </w:t>
      </w:r>
      <w:bookmarkEnd w:id="2027"/>
      <w:bookmarkStart w:name="paragraf-25.odsek-5.pismeno-a.text" w:id="2028"/>
      <w:r>
        <w:rPr>
          <w:rFonts w:ascii="Times New Roman" w:hAnsi="Times New Roman"/>
          <w:b w:val="false"/>
          <w:i w:val="false"/>
          <w:color w:val="000000"/>
          <w:sz w:val="22"/>
        </w:rPr>
        <w:t xml:space="preserve">daň z pridanej hodnoty u daňovníka, ktorý nie je platiteľom dane z pridanej hodnoty, </w:t>
      </w:r>
      <w:bookmarkEnd w:id="2028"/>
    </w:p>
    <w:bookmarkEnd w:id="2026"/>
    <w:bookmarkStart w:name="paragraf-25.odsek-5.pismeno-b" w:id="2029"/>
    <w:p>
      <w:pPr>
        <w:spacing w:before="225" w:after="225" w:line="264"/>
        <w:ind w:left="495"/>
        <w:jc w:val="left"/>
      </w:pPr>
      <w:r>
        <w:rPr>
          <w:rFonts w:ascii="Times New Roman" w:hAnsi="Times New Roman"/>
          <w:b w:val="false"/>
          <w:i w:val="false"/>
          <w:color w:val="000000"/>
          <w:sz w:val="22"/>
        </w:rPr>
        <w:t xml:space="preserve"> </w:t>
      </w:r>
      <w:bookmarkStart w:name="paragraf-25.odsek-5.pismeno-b.oznacenie" w:id="2030"/>
      <w:r>
        <w:rPr>
          <w:rFonts w:ascii="Times New Roman" w:hAnsi="Times New Roman"/>
          <w:b w:val="false"/>
          <w:i w:val="false"/>
          <w:color w:val="000000"/>
          <w:sz w:val="22"/>
        </w:rPr>
        <w:t xml:space="preserve">b) </w:t>
      </w:r>
      <w:bookmarkEnd w:id="2030"/>
      <w:bookmarkStart w:name="paragraf-25.odsek-5.pismeno-b.text" w:id="2031"/>
      <w:r>
        <w:rPr>
          <w:rFonts w:ascii="Times New Roman" w:hAnsi="Times New Roman"/>
          <w:b w:val="false"/>
          <w:i w:val="false"/>
          <w:color w:val="000000"/>
          <w:sz w:val="22"/>
        </w:rPr>
        <w:t xml:space="preserve">daň z pridanej hodnoty u daňovníka, ktorý je platiteľom dane z pridanej hodnoty, a nemôže ju odpočítať alebo </w:t>
      </w:r>
      <w:bookmarkEnd w:id="2031"/>
    </w:p>
    <w:bookmarkEnd w:id="2029"/>
    <w:bookmarkStart w:name="paragraf-25.odsek-5.pismeno-c" w:id="2032"/>
    <w:p>
      <w:pPr>
        <w:spacing w:before="225" w:after="225" w:line="264"/>
        <w:ind w:left="495"/>
        <w:jc w:val="left"/>
      </w:pPr>
      <w:r>
        <w:rPr>
          <w:rFonts w:ascii="Times New Roman" w:hAnsi="Times New Roman"/>
          <w:b w:val="false"/>
          <w:i w:val="false"/>
          <w:color w:val="000000"/>
          <w:sz w:val="22"/>
        </w:rPr>
        <w:t xml:space="preserve"> </w:t>
      </w:r>
      <w:bookmarkStart w:name="paragraf-25.odsek-5.pismeno-c.oznacenie" w:id="2033"/>
      <w:r>
        <w:rPr>
          <w:rFonts w:ascii="Times New Roman" w:hAnsi="Times New Roman"/>
          <w:b w:val="false"/>
          <w:i w:val="false"/>
          <w:color w:val="000000"/>
          <w:sz w:val="22"/>
        </w:rPr>
        <w:t xml:space="preserve">c) </w:t>
      </w:r>
      <w:bookmarkEnd w:id="2033"/>
      <w:bookmarkStart w:name="paragraf-25.odsek-5.pismeno-c.text" w:id="2034"/>
      <w:r>
        <w:rPr>
          <w:rFonts w:ascii="Times New Roman" w:hAnsi="Times New Roman"/>
          <w:b w:val="false"/>
          <w:i w:val="false"/>
          <w:color w:val="000000"/>
          <w:sz w:val="22"/>
        </w:rPr>
        <w:t>časť dane z pridanej hodnoty u daňovníka, ktorý je platiteľom dane z pridanej hodnoty, a nemôže túto časť dane odpočítať, pretože uplatňuje nárok na odpočítanie dane z pridanej hodnoty koeficientom podľa osobitného predpisu.</w:t>
      </w:r>
      <w:bookmarkEnd w:id="2034"/>
      <w:hyperlink w:anchor="poznamky.poznamka-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w:t>
        </w:r>
        <w:r>
          <w:rPr>
            <w:rFonts w:ascii="Times New Roman" w:hAnsi="Times New Roman"/>
            <w:b w:val="false"/>
            <w:i w:val="false"/>
            <w:color w:val="0000ff"/>
            <w:sz w:val="22"/>
            <w:u w:val="single"/>
          </w:rPr>
          <w:t>)</w:t>
        </w:r>
      </w:hyperlink>
      <w:bookmarkStart w:name="paragraf-25.odsek-5.pismeno-c.text" w:id="2035"/>
      <w:r>
        <w:rPr>
          <w:rFonts w:ascii="Times New Roman" w:hAnsi="Times New Roman"/>
          <w:b w:val="false"/>
          <w:i w:val="false"/>
          <w:color w:val="000000"/>
          <w:sz w:val="22"/>
        </w:rPr>
        <w:t xml:space="preserve"> </w:t>
      </w:r>
      <w:bookmarkEnd w:id="2035"/>
    </w:p>
    <w:bookmarkEnd w:id="2032"/>
    <w:bookmarkEnd w:id="2022"/>
    <w:bookmarkStart w:name="paragraf-25.odsek-6" w:id="2036"/>
    <w:p>
      <w:pPr>
        <w:spacing w:before="225" w:after="225" w:line="264"/>
        <w:ind w:left="420"/>
        <w:jc w:val="left"/>
      </w:pPr>
      <w:r>
        <w:rPr>
          <w:rFonts w:ascii="Times New Roman" w:hAnsi="Times New Roman"/>
          <w:b w:val="false"/>
          <w:i w:val="false"/>
          <w:color w:val="000000"/>
          <w:sz w:val="22"/>
        </w:rPr>
        <w:t xml:space="preserve"> </w:t>
      </w:r>
      <w:bookmarkStart w:name="paragraf-25.odsek-6.oznacenie" w:id="2037"/>
      <w:r>
        <w:rPr>
          <w:rFonts w:ascii="Times New Roman" w:hAnsi="Times New Roman"/>
          <w:b w:val="false"/>
          <w:i w:val="false"/>
          <w:color w:val="000000"/>
          <w:sz w:val="22"/>
        </w:rPr>
        <w:t xml:space="preserve">(6) </w:t>
      </w:r>
      <w:bookmarkEnd w:id="2037"/>
      <w:bookmarkStart w:name="paragraf-25.odsek-6.text" w:id="2038"/>
      <w:r>
        <w:rPr>
          <w:rFonts w:ascii="Times New Roman" w:hAnsi="Times New Roman"/>
          <w:b w:val="false"/>
          <w:i w:val="false"/>
          <w:color w:val="000000"/>
          <w:sz w:val="22"/>
        </w:rPr>
        <w:t xml:space="preserve">Pri zvýšení vstupnej ceny alebo znížení vstupnej ceny, ku ktorému dochádza pri už odpisovanom hmotnom majetku z iného dôvodu, ako je jeho technické zhodnotenie (ďalej len „upravená vstupná cena“), sa odpis určí z upravenej vstupnej (zostatkovej) ceny pri zachovaní platnej ročnej odpisovej sadzby alebo koeficientu podľa </w:t>
      </w:r>
      <w:bookmarkEnd w:id="2038"/>
      <w:hyperlink w:anchor="paragraf-27">
        <w:r>
          <w:rPr>
            <w:rFonts w:ascii="Times New Roman" w:hAnsi="Times New Roman"/>
            <w:b w:val="false"/>
            <w:i w:val="false"/>
            <w:color w:val="0000ff"/>
            <w:sz w:val="22"/>
            <w:u w:val="single"/>
          </w:rPr>
          <w:t>§ 27 alebo § 28</w:t>
        </w:r>
      </w:hyperlink>
      <w:bookmarkStart w:name="paragraf-25.odsek-6.text" w:id="2039"/>
      <w:r>
        <w:rPr>
          <w:rFonts w:ascii="Times New Roman" w:hAnsi="Times New Roman"/>
          <w:b w:val="false"/>
          <w:i w:val="false"/>
          <w:color w:val="000000"/>
          <w:sz w:val="22"/>
        </w:rPr>
        <w:t xml:space="preserve">. </w:t>
      </w:r>
      <w:bookmarkEnd w:id="2039"/>
    </w:p>
    <w:bookmarkEnd w:id="2036"/>
    <w:bookmarkEnd w:id="1978"/>
    <w:bookmarkStart w:name="paragraf-26" w:id="2040"/>
    <w:p>
      <w:pPr>
        <w:spacing w:before="225" w:after="225" w:line="264"/>
        <w:ind w:left="345"/>
        <w:jc w:val="center"/>
      </w:pPr>
      <w:bookmarkStart w:name="paragraf-26.oznacenie" w:id="2041"/>
      <w:r>
        <w:rPr>
          <w:rFonts w:ascii="Times New Roman" w:hAnsi="Times New Roman"/>
          <w:b/>
          <w:i w:val="false"/>
          <w:color w:val="000000"/>
          <w:sz w:val="22"/>
        </w:rPr>
        <w:t xml:space="preserve"> § 26 </w:t>
      </w:r>
    </w:p>
    <w:bookmarkEnd w:id="2041"/>
    <w:bookmarkStart w:name="paragraf-26.nadpis" w:id="2042"/>
    <w:p>
      <w:pPr>
        <w:spacing w:before="225" w:after="225" w:line="264"/>
        <w:ind w:left="345"/>
        <w:jc w:val="center"/>
      </w:pPr>
      <w:r>
        <w:rPr>
          <w:rFonts w:ascii="Times New Roman" w:hAnsi="Times New Roman"/>
          <w:b/>
          <w:i w:val="false"/>
          <w:color w:val="000000"/>
          <w:sz w:val="22"/>
        </w:rPr>
        <w:t xml:space="preserve"> Postup pri odpisovaní hmotného majetku </w:t>
      </w:r>
    </w:p>
    <w:bookmarkEnd w:id="2042"/>
    <w:bookmarkStart w:name="paragraf-26.odsek-1" w:id="2043"/>
    <w:p>
      <w:pPr>
        <w:spacing w:before="0" w:after="0" w:line="264"/>
        <w:ind w:left="420"/>
        <w:jc w:val="left"/>
      </w:pPr>
      <w:bookmarkStart w:name="paragraf-26.odsek-1" w:id="2044"/>
      <w:r>
        <w:rPr>
          <w:rFonts w:ascii="Times New Roman" w:hAnsi="Times New Roman"/>
          <w:b w:val="false"/>
          <w:i w:val="false"/>
          <w:color w:val="000000"/>
          <w:sz w:val="22"/>
        </w:rPr>
        <w:t xml:space="preserve"> </w:t>
      </w:r>
      <w:bookmarkStart w:name="paragraf-26.odsek-1.oznacenie" w:id="2045"/>
      <w:r>
        <w:rPr>
          <w:rFonts w:ascii="Times New Roman" w:hAnsi="Times New Roman"/>
          <w:b w:val="false"/>
          <w:i w:val="false"/>
          <w:color w:val="000000"/>
          <w:sz w:val="22"/>
        </w:rPr>
        <w:t xml:space="preserve">(1) </w:t>
      </w:r>
      <w:bookmarkEnd w:id="2045"/>
      <w:bookmarkStart w:name="paragraf-26.odsek-1.text" w:id="2046"/>
      <w:r>
        <w:rPr>
          <w:rFonts w:ascii="Times New Roman" w:hAnsi="Times New Roman"/>
          <w:b w:val="false"/>
          <w:i w:val="false"/>
          <w:color w:val="000000"/>
          <w:sz w:val="22"/>
        </w:rPr>
        <w:t>V prvom roku odpisovania zaradí daňovník hmotný majetok v triedení podľa Klasifikácie produkcie a klasifikácie stavieb</w:t>
      </w:r>
      <w:bookmarkEnd w:id="2046"/>
      <w:hyperlink w:anchor="poznamky.poznamka-12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120</w:t>
        </w:r>
        <w:r>
          <w:rPr>
            <w:rFonts w:ascii="Times New Roman" w:hAnsi="Times New Roman"/>
            <w:b w:val="false"/>
            <w:i w:val="false"/>
            <w:color w:val="0000ff"/>
            <w:sz w:val="22"/>
            <w:u w:val="single"/>
          </w:rPr>
          <w:t>)</w:t>
        </w:r>
      </w:hyperlink>
      <w:bookmarkStart w:name="paragraf-26.odsek-1.text" w:id="2047"/>
      <w:r>
        <w:rPr>
          <w:rFonts w:ascii="Times New Roman" w:hAnsi="Times New Roman"/>
          <w:b w:val="false"/>
          <w:i w:val="false"/>
          <w:color w:val="000000"/>
          <w:sz w:val="22"/>
        </w:rPr>
        <w:t xml:space="preserve"> do odpisových skupín uvedených v prílohe. Doba odpisovania je: </w:t>
      </w:r>
      <w:bookmarkEnd w:id="2047"/>
    </w:p>
    <w:bookmarkEnd w:id="2044"/>
    <w:bookmarkStart w:name="paragraf-26.odsek-1.text2" w:id="2048"/>
    <w:p>
      <w:pPr>
        <w:spacing w:before="225" w:after="225" w:line="264"/>
        <w:ind w:left="420"/>
        <w:jc w:val="left"/>
      </w:pPr>
      <w:bookmarkStart w:name="paragraf-26.odsek-1.text2.blokTextu" w:id="2049"/>
    </w:p>
    <w:tbl>
      <w:tblPr>
        <w:tblW w:w="0" w:type="auto"/>
        <w:tblCellSpacing w:w="20" w:type="dxa"/>
        <w:tblBorders>
          <w:top w:val="none"/>
          <w:left w:val="none"/>
          <w:bottom w:val="none"/>
          <w:right w:val="none"/>
          <w:insideH w:val="none"/>
          <w:insideV w:val="none"/>
        </w:tblBorders>
      </w:tblPr>
      <w:tblGrid>
        <w:gridCol w:w="2643"/>
        <w:gridCol w:w="2661"/>
      </w:tblGrid>
      <w:tr>
        <w:trPr>
          <w:trHeight w:val="405" w:hRule="atLeast"/>
        </w:trPr>
        <w:tc>
          <w:tcPr>
            <w:tcW w:w="2643"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 xml:space="preserve"> Odpisová skupina</w:t>
            </w:r>
          </w:p>
        </w:tc>
        <w:tc>
          <w:tcPr>
            <w:tcW w:w="2661"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 xml:space="preserve"> Doba odpisovania</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 xml:space="preserve"> 1</w:t>
            </w:r>
          </w:p>
        </w:tc>
        <w:tc>
          <w:tcPr>
            <w:tcW w:w="2661"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 xml:space="preserve"> 4 roky</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 xml:space="preserve"> 2</w:t>
            </w:r>
          </w:p>
        </w:tc>
        <w:tc>
          <w:tcPr>
            <w:tcW w:w="2661"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 xml:space="preserve"> 6 rokov</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 xml:space="preserve"> 3</w:t>
            </w:r>
          </w:p>
        </w:tc>
        <w:tc>
          <w:tcPr>
            <w:tcW w:w="2661"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 xml:space="preserve"> 12 rokov</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 xml:space="preserve"> 4</w:t>
            </w:r>
          </w:p>
        </w:tc>
        <w:tc>
          <w:tcPr>
            <w:tcW w:w="2661" w:type="dxa"/>
            <w:tcBorders/>
            <w:tcMar>
              <w:top w:w="75" w:type="dxa"/>
              <w:left w:w="75" w:type="dxa"/>
              <w:bottom w:w="75" w:type="dxa"/>
              <w:right w:w="150" w:type="dxa"/>
            </w:tcMar>
            <w:vAlign w:val="center"/>
          </w:tcPr>
          <w:p>
            <w:pPr>
              <w:spacing w:before="0" w:after="0" w:line="264"/>
              <w:ind w:left="0"/>
              <w:jc w:val="center"/>
            </w:pPr>
            <w:r>
              <w:rPr>
                <w:rFonts w:ascii="Times New Roman" w:hAnsi="Times New Roman"/>
                <w:b w:val="false"/>
                <w:i w:val="false"/>
                <w:color w:val="000000"/>
                <w:sz w:val="22"/>
              </w:rPr>
              <w:t>20 rokov.</w:t>
            </w:r>
          </w:p>
        </w:tc>
      </w:tr>
    </w:tbl>
    <w:bookmarkEnd w:id="2049"/>
    <w:bookmarkEnd w:id="2048"/>
    <w:bookmarkEnd w:id="2043"/>
    <w:bookmarkStart w:name="paragraf-26.odsek-2" w:id="2050"/>
    <w:p>
      <w:pPr>
        <w:spacing w:before="225" w:after="225" w:line="264"/>
        <w:ind w:left="420"/>
        <w:jc w:val="left"/>
      </w:pPr>
      <w:r>
        <w:rPr>
          <w:rFonts w:ascii="Times New Roman" w:hAnsi="Times New Roman"/>
          <w:b w:val="false"/>
          <w:i w:val="false"/>
          <w:color w:val="000000"/>
          <w:sz w:val="22"/>
        </w:rPr>
        <w:t xml:space="preserve"> </w:t>
      </w:r>
      <w:bookmarkStart w:name="paragraf-26.odsek-2.oznacenie" w:id="2051"/>
      <w:r>
        <w:rPr>
          <w:rFonts w:ascii="Times New Roman" w:hAnsi="Times New Roman"/>
          <w:b w:val="false"/>
          <w:i w:val="false"/>
          <w:color w:val="000000"/>
          <w:sz w:val="22"/>
        </w:rPr>
        <w:t xml:space="preserve">(2) </w:t>
      </w:r>
      <w:bookmarkEnd w:id="2051"/>
      <w:bookmarkStart w:name="paragraf-26.odsek-2.text" w:id="2052"/>
      <w:r>
        <w:rPr>
          <w:rFonts w:ascii="Times New Roman" w:hAnsi="Times New Roman"/>
          <w:b w:val="false"/>
          <w:i w:val="false"/>
          <w:color w:val="000000"/>
          <w:sz w:val="22"/>
        </w:rPr>
        <w:t xml:space="preserve">Hmotný majetok, ktorý nemožno zaradiť do odpisových skupín podľa prílohy a ktorého doba použiteľnosti nevyplýva z iných predpisov, sa na účely odpisovania zaradí do odpisovej skupiny 2; to neplatí pre hmotný majetok podľa odsekov 6 až 9. Súbor hnuteľných vecí sa zaraďuje do odpisovej skupiny podľa hlavného funkčného celku. </w:t>
      </w:r>
      <w:bookmarkEnd w:id="2052"/>
    </w:p>
    <w:bookmarkEnd w:id="2050"/>
    <w:bookmarkStart w:name="paragraf-26.odsek-3" w:id="2053"/>
    <w:p>
      <w:pPr>
        <w:spacing w:before="225" w:after="225" w:line="264"/>
        <w:ind w:left="420"/>
        <w:jc w:val="left"/>
      </w:pPr>
      <w:r>
        <w:rPr>
          <w:rFonts w:ascii="Times New Roman" w:hAnsi="Times New Roman"/>
          <w:b w:val="false"/>
          <w:i w:val="false"/>
          <w:color w:val="000000"/>
          <w:sz w:val="22"/>
        </w:rPr>
        <w:t xml:space="preserve"> </w:t>
      </w:r>
      <w:bookmarkStart w:name="paragraf-26.odsek-3.oznacenie" w:id="2054"/>
      <w:r>
        <w:rPr>
          <w:rFonts w:ascii="Times New Roman" w:hAnsi="Times New Roman"/>
          <w:b w:val="false"/>
          <w:i w:val="false"/>
          <w:color w:val="000000"/>
          <w:sz w:val="22"/>
        </w:rPr>
        <w:t xml:space="preserve">(3) </w:t>
      </w:r>
      <w:bookmarkEnd w:id="2054"/>
      <w:bookmarkStart w:name="paragraf-26.odsek-3.text" w:id="2055"/>
      <w:r>
        <w:rPr>
          <w:rFonts w:ascii="Times New Roman" w:hAnsi="Times New Roman"/>
          <w:b w:val="false"/>
          <w:i w:val="false"/>
          <w:color w:val="000000"/>
          <w:sz w:val="22"/>
        </w:rPr>
        <w:t>Daňovník odpisuje hmotný majetok metódou rovnomerného odpisovania (</w:t>
      </w:r>
      <w:bookmarkEnd w:id="2055"/>
      <w:hyperlink w:anchor="paragraf-27">
        <w:r>
          <w:rPr>
            <w:rFonts w:ascii="Times New Roman" w:hAnsi="Times New Roman"/>
            <w:b w:val="false"/>
            <w:i w:val="false"/>
            <w:color w:val="0000ff"/>
            <w:sz w:val="22"/>
            <w:u w:val="single"/>
          </w:rPr>
          <w:t>§ 27</w:t>
        </w:r>
      </w:hyperlink>
      <w:bookmarkStart w:name="paragraf-26.odsek-3.text" w:id="2056"/>
      <w:r>
        <w:rPr>
          <w:rFonts w:ascii="Times New Roman" w:hAnsi="Times New Roman"/>
          <w:b w:val="false"/>
          <w:i w:val="false"/>
          <w:color w:val="000000"/>
          <w:sz w:val="22"/>
        </w:rPr>
        <w:t>) alebo metódou zrýchleného odpisovania (</w:t>
      </w:r>
      <w:bookmarkEnd w:id="2056"/>
      <w:hyperlink w:anchor="paragraf-28">
        <w:r>
          <w:rPr>
            <w:rFonts w:ascii="Times New Roman" w:hAnsi="Times New Roman"/>
            <w:b w:val="false"/>
            <w:i w:val="false"/>
            <w:color w:val="0000ff"/>
            <w:sz w:val="22"/>
            <w:u w:val="single"/>
          </w:rPr>
          <w:t>§ 28</w:t>
        </w:r>
      </w:hyperlink>
      <w:bookmarkStart w:name="paragraf-26.odsek-3.text" w:id="2057"/>
      <w:r>
        <w:rPr>
          <w:rFonts w:ascii="Times New Roman" w:hAnsi="Times New Roman"/>
          <w:b w:val="false"/>
          <w:i w:val="false"/>
          <w:color w:val="000000"/>
          <w:sz w:val="22"/>
        </w:rPr>
        <w:t xml:space="preserve">). Spôsob odpisovania určí daňovník pre každý novoobstaraný hmotný majetok a nemožno ho zmeniť po celú dobu jeho odpisovania. Právny nástupca daňovníka pokračuje v odpisovaní začatom pôvodným vlastníkom. </w:t>
      </w:r>
      <w:bookmarkEnd w:id="2057"/>
    </w:p>
    <w:bookmarkEnd w:id="2053"/>
    <w:bookmarkStart w:name="paragraf-26.odsek-4" w:id="2058"/>
    <w:p>
      <w:pPr>
        <w:spacing w:before="225" w:after="225" w:line="264"/>
        <w:ind w:left="420"/>
        <w:jc w:val="left"/>
      </w:pPr>
      <w:r>
        <w:rPr>
          <w:rFonts w:ascii="Times New Roman" w:hAnsi="Times New Roman"/>
          <w:b w:val="false"/>
          <w:i w:val="false"/>
          <w:color w:val="000000"/>
          <w:sz w:val="22"/>
        </w:rPr>
        <w:t xml:space="preserve"> </w:t>
      </w:r>
      <w:bookmarkStart w:name="paragraf-26.odsek-4.oznacenie" w:id="2059"/>
      <w:r>
        <w:rPr>
          <w:rFonts w:ascii="Times New Roman" w:hAnsi="Times New Roman"/>
          <w:b w:val="false"/>
          <w:i w:val="false"/>
          <w:color w:val="000000"/>
          <w:sz w:val="22"/>
        </w:rPr>
        <w:t xml:space="preserve">(4) </w:t>
      </w:r>
      <w:bookmarkEnd w:id="2059"/>
      <w:bookmarkStart w:name="paragraf-26.odsek-4.text" w:id="2060"/>
      <w:r>
        <w:rPr>
          <w:rFonts w:ascii="Times New Roman" w:hAnsi="Times New Roman"/>
          <w:b w:val="false"/>
          <w:i w:val="false"/>
          <w:color w:val="000000"/>
          <w:sz w:val="22"/>
        </w:rPr>
        <w:t xml:space="preserve">Hmotný majetok sa odpisuje najviac do výšky vstupnej ceny, prípadne zvýšenej o vykonané technické zhodnotenie alebo pri zrýchlenom odpisovaní do výšky zvýšenej zostatkovej ceny. </w:t>
      </w:r>
      <w:bookmarkEnd w:id="2060"/>
    </w:p>
    <w:bookmarkEnd w:id="2058"/>
    <w:bookmarkStart w:name="paragraf-26.odsek-5" w:id="2061"/>
    <w:p>
      <w:pPr>
        <w:spacing w:before="225" w:after="225" w:line="264"/>
        <w:ind w:left="420"/>
        <w:jc w:val="left"/>
      </w:pPr>
      <w:r>
        <w:rPr>
          <w:rFonts w:ascii="Times New Roman" w:hAnsi="Times New Roman"/>
          <w:b w:val="false"/>
          <w:i w:val="false"/>
          <w:color w:val="000000"/>
          <w:sz w:val="22"/>
        </w:rPr>
        <w:t xml:space="preserve"> </w:t>
      </w:r>
      <w:bookmarkStart w:name="paragraf-26.odsek-5.oznacenie" w:id="2062"/>
      <w:r>
        <w:rPr>
          <w:rFonts w:ascii="Times New Roman" w:hAnsi="Times New Roman"/>
          <w:b w:val="false"/>
          <w:i w:val="false"/>
          <w:color w:val="000000"/>
          <w:sz w:val="22"/>
        </w:rPr>
        <w:t xml:space="preserve">(5) </w:t>
      </w:r>
      <w:bookmarkEnd w:id="2062"/>
      <w:bookmarkStart w:name="paragraf-26.odsek-5.text" w:id="2063"/>
      <w:r>
        <w:rPr>
          <w:rFonts w:ascii="Times New Roman" w:hAnsi="Times New Roman"/>
          <w:b w:val="false"/>
          <w:i w:val="false"/>
          <w:color w:val="000000"/>
          <w:sz w:val="22"/>
        </w:rPr>
        <w:t xml:space="preserve">Pri vykonaní technického zhodnotenia alebo skrátení doby odpisovania sa hmotný majetok doodpisuje do výšky vstupnej ceny, prípadne zvýšenej o vykonané technické zhodnotenie platnou ročnou odpisovou sadzbou alebo do výšky zostatkovej ceny alebo zvýšenej zostatkovej ceny koeficientom pre príslušnú odpisovú skupinu. Vykonaním technického zhodnotenia sa doba odpisovania predĺži o dobu vyplývajúcu zo spôsobu výpočtu podľa </w:t>
      </w:r>
      <w:bookmarkEnd w:id="2063"/>
      <w:hyperlink w:anchor="paragraf-27">
        <w:r>
          <w:rPr>
            <w:rFonts w:ascii="Times New Roman" w:hAnsi="Times New Roman"/>
            <w:b w:val="false"/>
            <w:i w:val="false"/>
            <w:color w:val="0000ff"/>
            <w:sz w:val="22"/>
            <w:u w:val="single"/>
          </w:rPr>
          <w:t>§ 27 alebo § 28</w:t>
        </w:r>
      </w:hyperlink>
      <w:bookmarkStart w:name="paragraf-26.odsek-5.text" w:id="2064"/>
      <w:r>
        <w:rPr>
          <w:rFonts w:ascii="Times New Roman" w:hAnsi="Times New Roman"/>
          <w:b w:val="false"/>
          <w:i w:val="false"/>
          <w:color w:val="000000"/>
          <w:sz w:val="22"/>
        </w:rPr>
        <w:t xml:space="preserve">. </w:t>
      </w:r>
      <w:bookmarkEnd w:id="2064"/>
    </w:p>
    <w:bookmarkEnd w:id="2061"/>
    <w:bookmarkStart w:name="paragraf-26.odsek-6" w:id="2065"/>
    <w:p>
      <w:pPr>
        <w:spacing w:before="225" w:after="225" w:line="264"/>
        <w:ind w:left="420"/>
        <w:jc w:val="left"/>
      </w:pPr>
      <w:r>
        <w:rPr>
          <w:rFonts w:ascii="Times New Roman" w:hAnsi="Times New Roman"/>
          <w:b w:val="false"/>
          <w:i w:val="false"/>
          <w:color w:val="000000"/>
          <w:sz w:val="22"/>
        </w:rPr>
        <w:t xml:space="preserve"> </w:t>
      </w:r>
      <w:bookmarkStart w:name="paragraf-26.odsek-6.oznacenie" w:id="2066"/>
      <w:r>
        <w:rPr>
          <w:rFonts w:ascii="Times New Roman" w:hAnsi="Times New Roman"/>
          <w:b w:val="false"/>
          <w:i w:val="false"/>
          <w:color w:val="000000"/>
          <w:sz w:val="22"/>
        </w:rPr>
        <w:t xml:space="preserve">(6) </w:t>
      </w:r>
      <w:bookmarkEnd w:id="2066"/>
      <w:bookmarkStart w:name="paragraf-26.odsek-6.text" w:id="2067"/>
      <w:r>
        <w:rPr>
          <w:rFonts w:ascii="Times New Roman" w:hAnsi="Times New Roman"/>
          <w:b w:val="false"/>
          <w:i w:val="false"/>
          <w:color w:val="000000"/>
          <w:sz w:val="22"/>
        </w:rPr>
        <w:t>Ročný odpis otvárok nových lomov, pieskovní, hlinísk a technickej rekultivácie, ak nie sú súčasťou hmotného majetku, do ktorého vstupnej ceny sú zahrnuté, dočasných stavieb</w:t>
      </w:r>
      <w:bookmarkEnd w:id="2067"/>
      <w:hyperlink w:anchor="poznamky.poznamka-10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107</w:t>
        </w:r>
        <w:r>
          <w:rPr>
            <w:rFonts w:ascii="Times New Roman" w:hAnsi="Times New Roman"/>
            <w:b w:val="false"/>
            <w:i w:val="false"/>
            <w:color w:val="0000ff"/>
            <w:sz w:val="22"/>
            <w:u w:val="single"/>
          </w:rPr>
          <w:t>)</w:t>
        </w:r>
      </w:hyperlink>
      <w:bookmarkStart w:name="paragraf-26.odsek-6.text" w:id="2068"/>
      <w:r>
        <w:rPr>
          <w:rFonts w:ascii="Times New Roman" w:hAnsi="Times New Roman"/>
          <w:b w:val="false"/>
          <w:i w:val="false"/>
          <w:color w:val="000000"/>
          <w:sz w:val="22"/>
        </w:rPr>
        <w:t xml:space="preserve"> a banských diel sa určí ako podiel vstupnej ceny a určenej doby trvania. </w:t>
      </w:r>
      <w:bookmarkEnd w:id="2068"/>
    </w:p>
    <w:bookmarkEnd w:id="2065"/>
    <w:bookmarkStart w:name="paragraf-26.odsek-7" w:id="2069"/>
    <w:p>
      <w:pPr>
        <w:spacing w:before="225" w:after="225" w:line="264"/>
        <w:ind w:left="420"/>
        <w:jc w:val="left"/>
      </w:pPr>
      <w:r>
        <w:rPr>
          <w:rFonts w:ascii="Times New Roman" w:hAnsi="Times New Roman"/>
          <w:b w:val="false"/>
          <w:i w:val="false"/>
          <w:color w:val="000000"/>
          <w:sz w:val="22"/>
        </w:rPr>
        <w:t xml:space="preserve"> </w:t>
      </w:r>
      <w:bookmarkStart w:name="paragraf-26.odsek-7.oznacenie" w:id="2070"/>
      <w:r>
        <w:rPr>
          <w:rFonts w:ascii="Times New Roman" w:hAnsi="Times New Roman"/>
          <w:b w:val="false"/>
          <w:i w:val="false"/>
          <w:color w:val="000000"/>
          <w:sz w:val="22"/>
        </w:rPr>
        <w:t xml:space="preserve">(7) </w:t>
      </w:r>
      <w:bookmarkEnd w:id="2070"/>
      <w:bookmarkStart w:name="paragraf-26.odsek-7.text" w:id="2071"/>
      <w:r>
        <w:rPr>
          <w:rFonts w:ascii="Times New Roman" w:hAnsi="Times New Roman"/>
          <w:b w:val="false"/>
          <w:i w:val="false"/>
          <w:color w:val="000000"/>
          <w:sz w:val="22"/>
        </w:rPr>
        <w:t xml:space="preserve">Pri formách, modeloch a šablónach zatriedených do kódov Klasifikácie produkcie 28.62.5, 29.52.4, ak ide o stroje na tvarovanie odlievacích foriem z piesku, a kódov 29.56.23 a 29.56.24 sa ročný odpis určí ako podiel vstupnej ceny a ustanovenej doby použiteľnosti alebo určeného počtu vyrobených odliatkov alebo výliskov. </w:t>
      </w:r>
      <w:bookmarkEnd w:id="2071"/>
    </w:p>
    <w:bookmarkEnd w:id="2069"/>
    <w:bookmarkStart w:name="paragraf-26.odsek-8" w:id="2072"/>
    <w:p>
      <w:pPr>
        <w:spacing w:before="225" w:after="225" w:line="264"/>
        <w:ind w:left="420"/>
        <w:jc w:val="left"/>
      </w:pPr>
      <w:r>
        <w:rPr>
          <w:rFonts w:ascii="Times New Roman" w:hAnsi="Times New Roman"/>
          <w:b w:val="false"/>
          <w:i w:val="false"/>
          <w:color w:val="000000"/>
          <w:sz w:val="22"/>
        </w:rPr>
        <w:t xml:space="preserve"> </w:t>
      </w:r>
      <w:bookmarkStart w:name="paragraf-26.odsek-8.oznacenie" w:id="2073"/>
      <w:r>
        <w:rPr>
          <w:rFonts w:ascii="Times New Roman" w:hAnsi="Times New Roman"/>
          <w:b w:val="false"/>
          <w:i w:val="false"/>
          <w:color w:val="000000"/>
          <w:sz w:val="22"/>
        </w:rPr>
        <w:t xml:space="preserve">(8) </w:t>
      </w:r>
      <w:bookmarkEnd w:id="2073"/>
      <w:bookmarkStart w:name="paragraf-26.odsek-8.text" w:id="2074"/>
      <w:r>
        <w:rPr>
          <w:rFonts w:ascii="Times New Roman" w:hAnsi="Times New Roman"/>
          <w:b w:val="false"/>
          <w:i w:val="false"/>
          <w:color w:val="000000"/>
          <w:sz w:val="22"/>
        </w:rPr>
        <w:t xml:space="preserve">Hmotný majetok prenajatý formou finančného prenájmu odpíše nájomca počas doby trvania prenájmu do výšky 100 % obstarávacej ceny zistenej u prenajímateľa. Pri určení spôsobu odpisovania sa nepoužijú ustanovenia </w:t>
      </w:r>
      <w:bookmarkEnd w:id="2074"/>
      <w:hyperlink w:anchor="paragraf-27">
        <w:r>
          <w:rPr>
            <w:rFonts w:ascii="Times New Roman" w:hAnsi="Times New Roman"/>
            <w:b w:val="false"/>
            <w:i w:val="false"/>
            <w:color w:val="0000ff"/>
            <w:sz w:val="22"/>
            <w:u w:val="single"/>
          </w:rPr>
          <w:t>§ 27 a 28</w:t>
        </w:r>
      </w:hyperlink>
      <w:bookmarkStart w:name="paragraf-26.odsek-8.text" w:id="2075"/>
      <w:r>
        <w:rPr>
          <w:rFonts w:ascii="Times New Roman" w:hAnsi="Times New Roman"/>
          <w:b w:val="false"/>
          <w:i w:val="false"/>
          <w:color w:val="000000"/>
          <w:sz w:val="22"/>
        </w:rPr>
        <w:t xml:space="preserve">, ale výška odpisu sa určí rovnomerne pomernou časťou pripadajúcou na každý kalendárny mesiac doby prenájmu. </w:t>
      </w:r>
      <w:bookmarkEnd w:id="2075"/>
    </w:p>
    <w:bookmarkEnd w:id="2072"/>
    <w:bookmarkStart w:name="paragraf-26.odsek-9" w:id="2076"/>
    <w:p>
      <w:pPr>
        <w:spacing w:before="225" w:after="225" w:line="264"/>
        <w:ind w:left="420"/>
        <w:jc w:val="left"/>
      </w:pPr>
      <w:r>
        <w:rPr>
          <w:rFonts w:ascii="Times New Roman" w:hAnsi="Times New Roman"/>
          <w:b w:val="false"/>
          <w:i w:val="false"/>
          <w:color w:val="000000"/>
          <w:sz w:val="22"/>
        </w:rPr>
        <w:t xml:space="preserve"> </w:t>
      </w:r>
      <w:bookmarkStart w:name="paragraf-26.odsek-9.oznacenie" w:id="2077"/>
      <w:r>
        <w:rPr>
          <w:rFonts w:ascii="Times New Roman" w:hAnsi="Times New Roman"/>
          <w:b w:val="false"/>
          <w:i w:val="false"/>
          <w:color w:val="000000"/>
          <w:sz w:val="22"/>
        </w:rPr>
        <w:t xml:space="preserve">(9) </w:t>
      </w:r>
      <w:bookmarkEnd w:id="2077"/>
      <w:bookmarkStart w:name="paragraf-26.odsek-9.text" w:id="2078"/>
      <w:r>
        <w:rPr>
          <w:rFonts w:ascii="Times New Roman" w:hAnsi="Times New Roman"/>
          <w:b w:val="false"/>
          <w:i w:val="false"/>
          <w:color w:val="000000"/>
          <w:sz w:val="22"/>
        </w:rPr>
        <w:t xml:space="preserve">Ročný odpis podľa odsekov 6, 7 a 8 sa určuje s presnosťou na celé kalendárne mesiace, počnúc mesiacom, v ktorom boli splnené podmienky na začatie odpisovania. Mesiacom, v ktorom boli splnené podmienky na začatie odpisovania, je mesiac, v ktorom sa majetok začal účtovať alebo evidovať podľa </w:t>
      </w:r>
      <w:bookmarkEnd w:id="2078"/>
      <w:hyperlink w:anchor="paragraf-6.odsek-11">
        <w:r>
          <w:rPr>
            <w:rFonts w:ascii="Times New Roman" w:hAnsi="Times New Roman"/>
            <w:b w:val="false"/>
            <w:i w:val="false"/>
            <w:color w:val="0000ff"/>
            <w:sz w:val="22"/>
            <w:u w:val="single"/>
          </w:rPr>
          <w:t>§ 6 ods. 11</w:t>
        </w:r>
      </w:hyperlink>
      <w:bookmarkStart w:name="paragraf-26.odsek-9.text" w:id="2079"/>
      <w:r>
        <w:rPr>
          <w:rFonts w:ascii="Times New Roman" w:hAnsi="Times New Roman"/>
          <w:b w:val="false"/>
          <w:i w:val="false"/>
          <w:color w:val="000000"/>
          <w:sz w:val="22"/>
        </w:rPr>
        <w:t xml:space="preserve">. Pri odpisovaní podľa odseku 8 je takýmto mesiacom mesiac, v ktorom bol prenajatý hmotný majetok poskytnutý nájomcovi v súlade so zmluvou o finančnom prenájme v stave spôsobilom na zmluvne dohodnuté alebo obvyklé používanie. Pri tomto spôsobe odpisovania možno v roku začatia a v roku ukončenia odpisovania uplatniť ročné odpisy len vo výške pripadajúcej na toto zdaňovacie obdobie v závislosti od počtu kalendárnych mesiacov, počas ktorých sa majetok využíval na zabezpečenie príjmov. </w:t>
      </w:r>
      <w:bookmarkEnd w:id="2079"/>
    </w:p>
    <w:bookmarkEnd w:id="2076"/>
    <w:bookmarkStart w:name="paragraf-26.odsek-10" w:id="2080"/>
    <w:p>
      <w:pPr>
        <w:spacing w:before="225" w:after="225" w:line="264"/>
        <w:ind w:left="420"/>
        <w:jc w:val="left"/>
      </w:pPr>
      <w:r>
        <w:rPr>
          <w:rFonts w:ascii="Times New Roman" w:hAnsi="Times New Roman"/>
          <w:b w:val="false"/>
          <w:i w:val="false"/>
          <w:color w:val="000000"/>
          <w:sz w:val="22"/>
        </w:rPr>
        <w:t xml:space="preserve"> </w:t>
      </w:r>
      <w:bookmarkStart w:name="paragraf-26.odsek-10.oznacenie" w:id="2081"/>
      <w:r>
        <w:rPr>
          <w:rFonts w:ascii="Times New Roman" w:hAnsi="Times New Roman"/>
          <w:b w:val="false"/>
          <w:i w:val="false"/>
          <w:color w:val="000000"/>
          <w:sz w:val="22"/>
        </w:rPr>
        <w:t xml:space="preserve">(10) </w:t>
      </w:r>
      <w:bookmarkEnd w:id="2081"/>
      <w:bookmarkStart w:name="paragraf-26.odsek-10.text" w:id="2082"/>
      <w:r>
        <w:rPr>
          <w:rFonts w:ascii="Times New Roman" w:hAnsi="Times New Roman"/>
          <w:b w:val="false"/>
          <w:i w:val="false"/>
          <w:color w:val="000000"/>
          <w:sz w:val="22"/>
        </w:rPr>
        <w:t xml:space="preserve">Mesačný odpis vypočítaný podľa odsekov 6, 7 a 8 sa zaokrúhľuje na celé koruny nahor. </w:t>
      </w:r>
      <w:bookmarkEnd w:id="2082"/>
    </w:p>
    <w:bookmarkEnd w:id="2080"/>
    <w:bookmarkEnd w:id="2040"/>
    <w:bookmarkStart w:name="paragraf-27" w:id="2083"/>
    <w:p>
      <w:pPr>
        <w:spacing w:before="225" w:after="225" w:line="264"/>
        <w:ind w:left="345"/>
        <w:jc w:val="center"/>
      </w:pPr>
      <w:bookmarkStart w:name="paragraf-27.oznacenie" w:id="2084"/>
      <w:r>
        <w:rPr>
          <w:rFonts w:ascii="Times New Roman" w:hAnsi="Times New Roman"/>
          <w:b/>
          <w:i w:val="false"/>
          <w:color w:val="000000"/>
          <w:sz w:val="22"/>
        </w:rPr>
        <w:t xml:space="preserve"> § 27 </w:t>
      </w:r>
    </w:p>
    <w:bookmarkEnd w:id="2084"/>
    <w:bookmarkStart w:name="paragraf-27.nadpis" w:id="2085"/>
    <w:p>
      <w:pPr>
        <w:spacing w:before="225" w:after="225" w:line="264"/>
        <w:ind w:left="345"/>
        <w:jc w:val="center"/>
      </w:pPr>
      <w:r>
        <w:rPr>
          <w:rFonts w:ascii="Times New Roman" w:hAnsi="Times New Roman"/>
          <w:b/>
          <w:i w:val="false"/>
          <w:color w:val="000000"/>
          <w:sz w:val="22"/>
        </w:rPr>
        <w:t xml:space="preserve"> Rovnomerné odpisovanie hmotného majetku </w:t>
      </w:r>
    </w:p>
    <w:bookmarkEnd w:id="2085"/>
    <w:bookmarkStart w:name="paragraf-27.odsek-1" w:id="2086"/>
    <w:p>
      <w:pPr>
        <w:spacing w:before="0" w:after="0" w:line="264"/>
        <w:ind w:left="420"/>
        <w:jc w:val="left"/>
      </w:pPr>
      <w:bookmarkStart w:name="paragraf-27.odsek-1" w:id="2087"/>
      <w:r>
        <w:rPr>
          <w:rFonts w:ascii="Times New Roman" w:hAnsi="Times New Roman"/>
          <w:b w:val="false"/>
          <w:i w:val="false"/>
          <w:color w:val="000000"/>
          <w:sz w:val="22"/>
        </w:rPr>
        <w:t xml:space="preserve"> </w:t>
      </w:r>
      <w:bookmarkStart w:name="paragraf-27.odsek-1.oznacenie" w:id="2088"/>
      <w:r>
        <w:rPr>
          <w:rFonts w:ascii="Times New Roman" w:hAnsi="Times New Roman"/>
          <w:b w:val="false"/>
          <w:i w:val="false"/>
          <w:color w:val="000000"/>
          <w:sz w:val="22"/>
        </w:rPr>
        <w:t xml:space="preserve">(1) </w:t>
      </w:r>
      <w:bookmarkEnd w:id="2088"/>
      <w:bookmarkStart w:name="paragraf-27.odsek-1.text" w:id="2089"/>
      <w:r>
        <w:rPr>
          <w:rFonts w:ascii="Times New Roman" w:hAnsi="Times New Roman"/>
          <w:b w:val="false"/>
          <w:i w:val="false"/>
          <w:color w:val="000000"/>
          <w:sz w:val="22"/>
        </w:rPr>
        <w:t xml:space="preserve">Pri rovnomernom odpisovaní sa ročný odpis určí ako podiel vstupnej ceny hmotného majetku a doby odpisovania ustanovenej pre príslušnú odpisovú skupinu v </w:t>
      </w:r>
      <w:bookmarkEnd w:id="2089"/>
      <w:hyperlink w:anchor="paragraf-26.odsek-1">
        <w:r>
          <w:rPr>
            <w:rFonts w:ascii="Times New Roman" w:hAnsi="Times New Roman"/>
            <w:b w:val="false"/>
            <w:i w:val="false"/>
            <w:color w:val="0000ff"/>
            <w:sz w:val="22"/>
            <w:u w:val="single"/>
          </w:rPr>
          <w:t>§ 26 ods. 1</w:t>
        </w:r>
      </w:hyperlink>
      <w:bookmarkStart w:name="paragraf-27.odsek-1.text" w:id="2090"/>
      <w:r>
        <w:rPr>
          <w:rFonts w:ascii="Times New Roman" w:hAnsi="Times New Roman"/>
          <w:b w:val="false"/>
          <w:i w:val="false"/>
          <w:color w:val="000000"/>
          <w:sz w:val="22"/>
        </w:rPr>
        <w:t xml:space="preserve"> takto: </w:t>
      </w:r>
      <w:bookmarkEnd w:id="2090"/>
    </w:p>
    <w:bookmarkEnd w:id="2087"/>
    <w:bookmarkStart w:name="paragraf-27.odsek-1.text2" w:id="2091"/>
    <w:tbl>
      <w:tblPr>
        <w:tblW w:w="0" w:type="auto"/>
        <w:tblCellSpacing w:w="20" w:type="dxa"/>
        <w:tblBorders>
          <w:top w:val="none"/>
          <w:left w:val="none"/>
          <w:bottom w:val="none"/>
          <w:right w:val="none"/>
          <w:insideH w:val="none"/>
          <w:insideV w:val="none"/>
        </w:tblBorders>
      </w:tblPr>
      <w:tblGrid>
        <w:gridCol w:w="2643"/>
        <w:gridCol w:w="1968"/>
      </w:tblGrid>
      <w:tr>
        <w:trPr>
          <w:trHeight w:val="405"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Odpisová skupina</w:t>
            </w:r>
          </w:p>
        </w:tc>
        <w:tc>
          <w:tcPr>
            <w:tcW w:w="1968"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Ročný odpis</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w:t>
            </w:r>
          </w:p>
        </w:tc>
        <w:tc>
          <w:tcPr>
            <w:tcW w:w="1968"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1/4</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2</w:t>
            </w:r>
          </w:p>
        </w:tc>
        <w:tc>
          <w:tcPr>
            <w:tcW w:w="1968"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1/6</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3</w:t>
            </w:r>
          </w:p>
        </w:tc>
        <w:tc>
          <w:tcPr>
            <w:tcW w:w="1968"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1/12</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4</w:t>
            </w:r>
          </w:p>
        </w:tc>
        <w:tc>
          <w:tcPr>
            <w:tcW w:w="1968"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1/20.</w:t>
            </w:r>
          </w:p>
        </w:tc>
      </w:tr>
    </w:tbl>
    <w:bookmarkEnd w:id="2091"/>
    <w:bookmarkEnd w:id="2086"/>
    <w:bookmarkStart w:name="paragraf-27.odsek-2" w:id="2092"/>
    <w:p>
      <w:pPr>
        <w:spacing w:before="225" w:after="225" w:line="264"/>
        <w:ind w:left="420"/>
        <w:jc w:val="left"/>
      </w:pPr>
      <w:r>
        <w:rPr>
          <w:rFonts w:ascii="Times New Roman" w:hAnsi="Times New Roman"/>
          <w:b w:val="false"/>
          <w:i w:val="false"/>
          <w:color w:val="000000"/>
          <w:sz w:val="22"/>
        </w:rPr>
        <w:t xml:space="preserve"> </w:t>
      </w:r>
      <w:bookmarkStart w:name="paragraf-27.odsek-2.oznacenie" w:id="2093"/>
      <w:r>
        <w:rPr>
          <w:rFonts w:ascii="Times New Roman" w:hAnsi="Times New Roman"/>
          <w:b w:val="false"/>
          <w:i w:val="false"/>
          <w:color w:val="000000"/>
          <w:sz w:val="22"/>
        </w:rPr>
        <w:t xml:space="preserve">(2) </w:t>
      </w:r>
      <w:bookmarkEnd w:id="2093"/>
      <w:bookmarkStart w:name="paragraf-27.odsek-2.text" w:id="2094"/>
      <w:r>
        <w:rPr>
          <w:rFonts w:ascii="Times New Roman" w:hAnsi="Times New Roman"/>
          <w:b w:val="false"/>
          <w:i w:val="false"/>
          <w:color w:val="000000"/>
          <w:sz w:val="22"/>
        </w:rPr>
        <w:t xml:space="preserve">Ročný odpis vypočítaný podľa odseku 1 sa zaokrúhľuje na celé koruny nahor. </w:t>
      </w:r>
      <w:bookmarkEnd w:id="2094"/>
    </w:p>
    <w:bookmarkEnd w:id="2092"/>
    <w:bookmarkEnd w:id="2083"/>
    <w:bookmarkStart w:name="paragraf-28" w:id="2095"/>
    <w:p>
      <w:pPr>
        <w:spacing w:before="225" w:after="225" w:line="264"/>
        <w:ind w:left="345"/>
        <w:jc w:val="center"/>
      </w:pPr>
      <w:bookmarkStart w:name="paragraf-28.oznacenie" w:id="2096"/>
      <w:r>
        <w:rPr>
          <w:rFonts w:ascii="Times New Roman" w:hAnsi="Times New Roman"/>
          <w:b/>
          <w:i w:val="false"/>
          <w:color w:val="000000"/>
          <w:sz w:val="22"/>
        </w:rPr>
        <w:t xml:space="preserve"> § 28 </w:t>
      </w:r>
    </w:p>
    <w:bookmarkEnd w:id="2096"/>
    <w:bookmarkStart w:name="paragraf-28.nadpis" w:id="2097"/>
    <w:p>
      <w:pPr>
        <w:spacing w:before="225" w:after="225" w:line="264"/>
        <w:ind w:left="345"/>
        <w:jc w:val="center"/>
      </w:pPr>
      <w:r>
        <w:rPr>
          <w:rFonts w:ascii="Times New Roman" w:hAnsi="Times New Roman"/>
          <w:b/>
          <w:i w:val="false"/>
          <w:color w:val="000000"/>
          <w:sz w:val="22"/>
        </w:rPr>
        <w:t xml:space="preserve"> Zrýchlené odpisovanie hmotného majetku </w:t>
      </w:r>
    </w:p>
    <w:bookmarkEnd w:id="2097"/>
    <w:bookmarkStart w:name="paragraf-28.odsek-1" w:id="2098"/>
    <w:p>
      <w:pPr>
        <w:spacing w:before="0" w:after="0" w:line="264"/>
        <w:ind w:left="420"/>
        <w:jc w:val="left"/>
      </w:pPr>
      <w:bookmarkStart w:name="paragraf-28.odsek-1" w:id="2099"/>
      <w:r>
        <w:rPr>
          <w:rFonts w:ascii="Times New Roman" w:hAnsi="Times New Roman"/>
          <w:b w:val="false"/>
          <w:i w:val="false"/>
          <w:color w:val="000000"/>
          <w:sz w:val="22"/>
        </w:rPr>
        <w:t xml:space="preserve"> </w:t>
      </w:r>
      <w:bookmarkStart w:name="paragraf-28.odsek-1.oznacenie" w:id="2100"/>
      <w:r>
        <w:rPr>
          <w:rFonts w:ascii="Times New Roman" w:hAnsi="Times New Roman"/>
          <w:b w:val="false"/>
          <w:i w:val="false"/>
          <w:color w:val="000000"/>
          <w:sz w:val="22"/>
        </w:rPr>
        <w:t xml:space="preserve">(1) </w:t>
      </w:r>
      <w:bookmarkEnd w:id="2100"/>
      <w:bookmarkStart w:name="paragraf-28.odsek-1.text" w:id="2101"/>
      <w:r>
        <w:rPr>
          <w:rFonts w:ascii="Times New Roman" w:hAnsi="Times New Roman"/>
          <w:b w:val="false"/>
          <w:i w:val="false"/>
          <w:color w:val="000000"/>
          <w:sz w:val="22"/>
        </w:rPr>
        <w:t xml:space="preserve">Pri zrýchlenom odpisovaní hmotného majetku sa odpisovým skupinám priraďujú tieto koeficienty pre zrýchlené odpisovanie: </w:t>
      </w:r>
      <w:bookmarkEnd w:id="2101"/>
    </w:p>
    <w:bookmarkEnd w:id="2099"/>
    <w:bookmarkStart w:name="paragraf-28.odsek-1.text2" w:id="2102"/>
    <w:tbl>
      <w:tblPr>
        <w:tblW w:w="0" w:type="auto"/>
        <w:tblCellSpacing w:w="20" w:type="dxa"/>
        <w:tblBorders>
          <w:top w:val="none"/>
          <w:left w:val="none"/>
          <w:bottom w:val="none"/>
          <w:right w:val="none"/>
          <w:insideH w:val="none"/>
          <w:insideV w:val="none"/>
        </w:tblBorders>
      </w:tblPr>
      <w:tblGrid>
        <w:gridCol w:w="2643"/>
        <w:gridCol w:w="2083"/>
        <w:gridCol w:w="2456"/>
        <w:gridCol w:w="2412"/>
      </w:tblGrid>
      <w:tr>
        <w:trPr>
          <w:trHeight w:val="405" w:hRule="atLeast"/>
        </w:trPr>
        <w:tc>
          <w:tcPr>
            <w:tcW w:w="0" w:type="auto"/>
            <w:gridSpan w:val="4"/>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Koeficient pre zrýchlené odpisovanie</w:t>
            </w:r>
          </w:p>
        </w:tc>
      </w:tr>
      <w:tr>
        <w:trPr>
          <w:trHeight w:val="1200"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Odpisová skupina</w:t>
            </w:r>
          </w:p>
        </w:tc>
        <w:tc>
          <w:tcPr>
            <w:tcW w:w="2083" w:type="dxa"/>
            <w:tcBorders/>
            <w:tcMar>
              <w:top w:w="75" w:type="dxa"/>
              <w:left w:w="75" w:type="dxa"/>
              <w:bottom w:w="75" w:type="dxa"/>
              <w:right w:w="150" w:type="dxa"/>
            </w:tcMar>
            <w:vAlign w:val="center"/>
          </w:tcPr>
          <w:p>
            <w:pPr>
              <w:spacing w:before="0" w:after="0" w:line="264"/>
              <w:ind w:left="495"/>
              <w:jc w:val="left"/>
            </w:pPr>
            <w:r>
              <w:rPr>
                <w:rFonts w:ascii="Times New Roman" w:hAnsi="Times New Roman"/>
                <w:b w:val="false"/>
                <w:i w:val="false"/>
                <w:color w:val="000000"/>
                <w:sz w:val="22"/>
              </w:rPr>
              <w:t xml:space="preserve"> v prvom roku</w:t>
            </w:r>
          </w:p>
          <w:p>
            <w:pPr>
              <w:spacing w:before="0" w:after="0" w:line="264"/>
              <w:ind w:left="495"/>
              <w:jc w:val="left"/>
            </w:pPr>
          </w:p>
          <w:p>
            <w:pPr>
              <w:spacing w:before="0" w:after="0" w:line="264"/>
              <w:ind w:left="495"/>
              <w:jc w:val="left"/>
            </w:pPr>
            <w:r>
              <w:rPr>
                <w:rFonts w:ascii="Times New Roman" w:hAnsi="Times New Roman"/>
                <w:b w:val="false"/>
                <w:i w:val="false"/>
                <w:color w:val="000000"/>
                <w:sz w:val="22"/>
              </w:rPr>
              <w:t xml:space="preserve"> odpisovania </w:t>
            </w:r>
          </w:p>
        </w:tc>
        <w:tc>
          <w:tcPr>
            <w:tcW w:w="2456" w:type="dxa"/>
            <w:tcBorders/>
            <w:tcMar>
              <w:top w:w="75" w:type="dxa"/>
              <w:left w:w="75" w:type="dxa"/>
              <w:bottom w:w="75" w:type="dxa"/>
              <w:right w:w="150" w:type="dxa"/>
            </w:tcMar>
            <w:vAlign w:val="center"/>
          </w:tcPr>
          <w:p>
            <w:pPr>
              <w:spacing w:before="0" w:after="0" w:line="264"/>
              <w:ind w:left="495"/>
              <w:jc w:val="left"/>
            </w:pPr>
            <w:r>
              <w:rPr>
                <w:rFonts w:ascii="Times New Roman" w:hAnsi="Times New Roman"/>
                <w:b w:val="false"/>
                <w:i w:val="false"/>
                <w:color w:val="000000"/>
                <w:sz w:val="22"/>
              </w:rPr>
              <w:t xml:space="preserve"> v ďalších rokoch</w:t>
            </w:r>
          </w:p>
          <w:p>
            <w:pPr>
              <w:spacing w:before="0" w:after="0" w:line="264"/>
              <w:ind w:left="495"/>
              <w:jc w:val="left"/>
            </w:pPr>
          </w:p>
          <w:p>
            <w:pPr>
              <w:spacing w:before="0" w:after="0" w:line="264"/>
              <w:ind w:left="495"/>
              <w:jc w:val="left"/>
            </w:pPr>
            <w:r>
              <w:rPr>
                <w:rFonts w:ascii="Times New Roman" w:hAnsi="Times New Roman"/>
                <w:b w:val="false"/>
                <w:i w:val="false"/>
                <w:color w:val="000000"/>
                <w:sz w:val="22"/>
              </w:rPr>
              <w:t xml:space="preserve"> odpisovania </w:t>
            </w:r>
          </w:p>
        </w:tc>
        <w:tc>
          <w:tcPr>
            <w:tcW w:w="2412" w:type="dxa"/>
            <w:tcBorders/>
            <w:tcMar>
              <w:top w:w="75" w:type="dxa"/>
              <w:left w:w="75" w:type="dxa"/>
              <w:bottom w:w="75" w:type="dxa"/>
              <w:right w:w="150" w:type="dxa"/>
            </w:tcMar>
            <w:vAlign w:val="center"/>
          </w:tcPr>
          <w:p>
            <w:pPr>
              <w:spacing w:before="0" w:after="0" w:line="264"/>
              <w:ind w:left="495"/>
              <w:jc w:val="left"/>
            </w:pPr>
            <w:r>
              <w:rPr>
                <w:rFonts w:ascii="Times New Roman" w:hAnsi="Times New Roman"/>
                <w:b w:val="false"/>
                <w:i w:val="false"/>
                <w:color w:val="000000"/>
                <w:sz w:val="22"/>
              </w:rPr>
              <w:t xml:space="preserve"> pre  zvýšenú </w:t>
            </w:r>
          </w:p>
          <w:p>
            <w:pPr>
              <w:spacing w:before="0" w:after="0" w:line="264"/>
              <w:ind w:left="495"/>
              <w:jc w:val="left"/>
            </w:pPr>
          </w:p>
          <w:p>
            <w:pPr>
              <w:spacing w:before="0" w:after="0" w:line="264"/>
              <w:ind w:left="495"/>
              <w:jc w:val="left"/>
            </w:pPr>
            <w:r>
              <w:rPr>
                <w:rFonts w:ascii="Times New Roman" w:hAnsi="Times New Roman"/>
                <w:b w:val="false"/>
                <w:i w:val="false"/>
                <w:color w:val="000000"/>
                <w:sz w:val="22"/>
              </w:rPr>
              <w:t xml:space="preserve"> zostatkovú cenu </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w:t>
            </w:r>
          </w:p>
        </w:tc>
        <w:tc>
          <w:tcPr>
            <w:tcW w:w="208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4</w:t>
            </w:r>
          </w:p>
        </w:tc>
        <w:tc>
          <w:tcPr>
            <w:tcW w:w="2456"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5</w:t>
            </w:r>
          </w:p>
        </w:tc>
        <w:tc>
          <w:tcPr>
            <w:tcW w:w="2412"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4</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2</w:t>
            </w:r>
          </w:p>
        </w:tc>
        <w:tc>
          <w:tcPr>
            <w:tcW w:w="208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6</w:t>
            </w:r>
          </w:p>
        </w:tc>
        <w:tc>
          <w:tcPr>
            <w:tcW w:w="2456"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7</w:t>
            </w:r>
          </w:p>
        </w:tc>
        <w:tc>
          <w:tcPr>
            <w:tcW w:w="2412"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6</w:t>
            </w:r>
          </w:p>
        </w:tc>
      </w:tr>
      <w:tr>
        <w:trPr>
          <w:trHeight w:val="405"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3</w:t>
            </w:r>
          </w:p>
        </w:tc>
        <w:tc>
          <w:tcPr>
            <w:tcW w:w="208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12</w:t>
            </w:r>
          </w:p>
        </w:tc>
        <w:tc>
          <w:tcPr>
            <w:tcW w:w="2456"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13</w:t>
            </w:r>
          </w:p>
        </w:tc>
        <w:tc>
          <w:tcPr>
            <w:tcW w:w="2412"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12</w:t>
            </w:r>
          </w:p>
        </w:tc>
      </w:tr>
      <w:tr>
        <w:trPr>
          <w:trHeight w:val="555" w:hRule="atLeast"/>
        </w:trPr>
        <w:tc>
          <w:tcPr>
            <w:tcW w:w="264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4</w:t>
            </w:r>
          </w:p>
        </w:tc>
        <w:tc>
          <w:tcPr>
            <w:tcW w:w="2083"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20</w:t>
            </w:r>
          </w:p>
        </w:tc>
        <w:tc>
          <w:tcPr>
            <w:tcW w:w="2456"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21</w:t>
            </w:r>
          </w:p>
        </w:tc>
        <w:tc>
          <w:tcPr>
            <w:tcW w:w="2412" w:type="dxa"/>
            <w:tcBorders/>
            <w:tcMar>
              <w:top w:w="75" w:type="dxa"/>
              <w:left w:w="75" w:type="dxa"/>
              <w:bottom w:w="75" w:type="dxa"/>
              <w:right w:w="150" w:type="dxa"/>
            </w:tcMar>
            <w:vAlign w:val="center"/>
          </w:tcPr>
          <w:p>
            <w:pPr>
              <w:spacing w:before="0" w:after="0" w:line="264"/>
              <w:ind w:left="0"/>
              <w:jc w:val="left"/>
            </w:pPr>
            <w:r>
              <w:rPr>
                <w:rFonts w:ascii="Times New Roman" w:hAnsi="Times New Roman"/>
                <w:b w:val="false"/>
                <w:i w:val="false"/>
                <w:color w:val="000000"/>
                <w:sz w:val="22"/>
              </w:rPr>
              <w:t xml:space="preserve"> 20.</w:t>
            </w:r>
          </w:p>
        </w:tc>
      </w:tr>
    </w:tbl>
    <w:bookmarkEnd w:id="2102"/>
    <w:bookmarkEnd w:id="2098"/>
    <w:bookmarkStart w:name="paragraf-28.odsek-2" w:id="2103"/>
    <w:p>
      <w:pPr>
        <w:spacing w:before="0" w:after="0" w:line="264"/>
        <w:ind w:left="420"/>
        <w:jc w:val="left"/>
      </w:pPr>
      <w:bookmarkStart w:name="paragraf-28.odsek-2" w:id="2104"/>
      <w:r>
        <w:rPr>
          <w:rFonts w:ascii="Times New Roman" w:hAnsi="Times New Roman"/>
          <w:b w:val="false"/>
          <w:i w:val="false"/>
          <w:color w:val="000000"/>
          <w:sz w:val="22"/>
        </w:rPr>
        <w:t xml:space="preserve"> </w:t>
      </w:r>
      <w:bookmarkStart w:name="paragraf-28.odsek-2.oznacenie" w:id="2105"/>
      <w:r>
        <w:rPr>
          <w:rFonts w:ascii="Times New Roman" w:hAnsi="Times New Roman"/>
          <w:b w:val="false"/>
          <w:i w:val="false"/>
          <w:color w:val="000000"/>
          <w:sz w:val="22"/>
        </w:rPr>
        <w:t xml:space="preserve">(2) </w:t>
      </w:r>
      <w:bookmarkEnd w:id="2105"/>
      <w:bookmarkStart w:name="paragraf-28.odsek-2.text" w:id="2106"/>
      <w:r>
        <w:rPr>
          <w:rFonts w:ascii="Times New Roman" w:hAnsi="Times New Roman"/>
          <w:b w:val="false"/>
          <w:i w:val="false"/>
          <w:color w:val="000000"/>
          <w:sz w:val="22"/>
        </w:rPr>
        <w:t xml:space="preserve">Pri zrýchlenom odpisovaní sa určia odpisy z hmotného majetku takto: </w:t>
      </w:r>
      <w:bookmarkEnd w:id="2106"/>
    </w:p>
    <w:bookmarkEnd w:id="2104"/>
    <w:bookmarkStart w:name="paragraf-28.odsek-2.pismeno-a" w:id="2107"/>
    <w:p>
      <w:pPr>
        <w:spacing w:before="225" w:after="225" w:line="264"/>
        <w:ind w:left="495"/>
        <w:jc w:val="left"/>
      </w:pPr>
      <w:r>
        <w:rPr>
          <w:rFonts w:ascii="Times New Roman" w:hAnsi="Times New Roman"/>
          <w:b w:val="false"/>
          <w:i w:val="false"/>
          <w:color w:val="000000"/>
          <w:sz w:val="22"/>
        </w:rPr>
        <w:t xml:space="preserve"> </w:t>
      </w:r>
      <w:bookmarkStart w:name="paragraf-28.odsek-2.pismeno-a.oznacenie" w:id="2108"/>
      <w:r>
        <w:rPr>
          <w:rFonts w:ascii="Times New Roman" w:hAnsi="Times New Roman"/>
          <w:b w:val="false"/>
          <w:i w:val="false"/>
          <w:color w:val="000000"/>
          <w:sz w:val="22"/>
        </w:rPr>
        <w:t xml:space="preserve">a) </w:t>
      </w:r>
      <w:bookmarkEnd w:id="2108"/>
      <w:bookmarkStart w:name="paragraf-28.odsek-2.pismeno-a.text" w:id="2109"/>
      <w:r>
        <w:rPr>
          <w:rFonts w:ascii="Times New Roman" w:hAnsi="Times New Roman"/>
          <w:b w:val="false"/>
          <w:i w:val="false"/>
          <w:color w:val="000000"/>
          <w:sz w:val="22"/>
        </w:rPr>
        <w:t xml:space="preserve">v prvom roku odpisovania ako podiel jeho vstupnej ceny a priradeného koeficientu pre zrýchlené odpisovanie platného v prvom roku odpisovania, </w:t>
      </w:r>
      <w:bookmarkEnd w:id="2109"/>
    </w:p>
    <w:bookmarkEnd w:id="2107"/>
    <w:bookmarkStart w:name="paragraf-28.odsek-2.pismeno-b" w:id="2110"/>
    <w:p>
      <w:pPr>
        <w:spacing w:before="225" w:after="225" w:line="264"/>
        <w:ind w:left="495"/>
        <w:jc w:val="left"/>
      </w:pPr>
      <w:r>
        <w:rPr>
          <w:rFonts w:ascii="Times New Roman" w:hAnsi="Times New Roman"/>
          <w:b w:val="false"/>
          <w:i w:val="false"/>
          <w:color w:val="000000"/>
          <w:sz w:val="22"/>
        </w:rPr>
        <w:t xml:space="preserve"> </w:t>
      </w:r>
      <w:bookmarkStart w:name="paragraf-28.odsek-2.pismeno-b.oznacenie" w:id="2111"/>
      <w:r>
        <w:rPr>
          <w:rFonts w:ascii="Times New Roman" w:hAnsi="Times New Roman"/>
          <w:b w:val="false"/>
          <w:i w:val="false"/>
          <w:color w:val="000000"/>
          <w:sz w:val="22"/>
        </w:rPr>
        <w:t xml:space="preserve">b) </w:t>
      </w:r>
      <w:bookmarkEnd w:id="2111"/>
      <w:bookmarkStart w:name="paragraf-28.odsek-2.pismeno-b.text" w:id="2112"/>
      <w:r>
        <w:rPr>
          <w:rFonts w:ascii="Times New Roman" w:hAnsi="Times New Roman"/>
          <w:b w:val="false"/>
          <w:i w:val="false"/>
          <w:color w:val="000000"/>
          <w:sz w:val="22"/>
        </w:rPr>
        <w:t xml:space="preserve">v ďalších rokoch odpisovania ako podiel dvojnásobku jeho zostatkovej ceny a rozdielu medzi priradeným koeficientom pre zrýchlené odpisovanie platným v ďalších rokoch odpisovania a počtom rokov, počas ktorých sa už odpisoval. </w:t>
      </w:r>
      <w:bookmarkEnd w:id="2112"/>
    </w:p>
    <w:bookmarkEnd w:id="2110"/>
    <w:bookmarkEnd w:id="2103"/>
    <w:bookmarkStart w:name="paragraf-28.odsek-3" w:id="2113"/>
    <w:p>
      <w:pPr>
        <w:spacing w:before="0" w:after="0" w:line="264"/>
        <w:ind w:left="420"/>
        <w:jc w:val="left"/>
      </w:pPr>
      <w:bookmarkStart w:name="paragraf-28.odsek-3" w:id="2114"/>
      <w:r>
        <w:rPr>
          <w:rFonts w:ascii="Times New Roman" w:hAnsi="Times New Roman"/>
          <w:b w:val="false"/>
          <w:i w:val="false"/>
          <w:color w:val="000000"/>
          <w:sz w:val="22"/>
        </w:rPr>
        <w:t xml:space="preserve"> </w:t>
      </w:r>
      <w:bookmarkStart w:name="paragraf-28.odsek-3.oznacenie" w:id="2115"/>
      <w:r>
        <w:rPr>
          <w:rFonts w:ascii="Times New Roman" w:hAnsi="Times New Roman"/>
          <w:b w:val="false"/>
          <w:i w:val="false"/>
          <w:color w:val="000000"/>
          <w:sz w:val="22"/>
        </w:rPr>
        <w:t xml:space="preserve">(3) </w:t>
      </w:r>
      <w:bookmarkEnd w:id="2115"/>
      <w:bookmarkStart w:name="paragraf-28.odsek-3.text" w:id="2116"/>
      <w:r>
        <w:rPr>
          <w:rFonts w:ascii="Times New Roman" w:hAnsi="Times New Roman"/>
          <w:b w:val="false"/>
          <w:i w:val="false"/>
          <w:color w:val="000000"/>
          <w:sz w:val="22"/>
        </w:rPr>
        <w:t xml:space="preserve">Pri zrýchlenom odpisovaní hmotného majetku po vykonaní technického zhodnotenia sa odpisy určujú takto: </w:t>
      </w:r>
      <w:bookmarkEnd w:id="2116"/>
    </w:p>
    <w:bookmarkEnd w:id="2114"/>
    <w:bookmarkStart w:name="paragraf-28.odsek-3.pismeno-a" w:id="2117"/>
    <w:p>
      <w:pPr>
        <w:spacing w:before="225" w:after="225" w:line="264"/>
        <w:ind w:left="495"/>
        <w:jc w:val="left"/>
      </w:pPr>
      <w:r>
        <w:rPr>
          <w:rFonts w:ascii="Times New Roman" w:hAnsi="Times New Roman"/>
          <w:b w:val="false"/>
          <w:i w:val="false"/>
          <w:color w:val="000000"/>
          <w:sz w:val="22"/>
        </w:rPr>
        <w:t xml:space="preserve"> </w:t>
      </w:r>
      <w:bookmarkStart w:name="paragraf-28.odsek-3.pismeno-a.oznacenie" w:id="2118"/>
      <w:r>
        <w:rPr>
          <w:rFonts w:ascii="Times New Roman" w:hAnsi="Times New Roman"/>
          <w:b w:val="false"/>
          <w:i w:val="false"/>
          <w:color w:val="000000"/>
          <w:sz w:val="22"/>
        </w:rPr>
        <w:t xml:space="preserve">a) </w:t>
      </w:r>
      <w:bookmarkEnd w:id="2118"/>
      <w:bookmarkStart w:name="paragraf-28.odsek-3.pismeno-a.text" w:id="2119"/>
      <w:r>
        <w:rPr>
          <w:rFonts w:ascii="Times New Roman" w:hAnsi="Times New Roman"/>
          <w:b w:val="false"/>
          <w:i w:val="false"/>
          <w:color w:val="000000"/>
          <w:sz w:val="22"/>
        </w:rPr>
        <w:t xml:space="preserve">v roku zvýšenia zostatkovej ceny ako podiel dvojnásobku tejto ceny hmotného majetku a priradeného koeficientu zrýchleného odpisovania platného pre zvýšenú zostatkovú cenu, </w:t>
      </w:r>
      <w:bookmarkEnd w:id="2119"/>
    </w:p>
    <w:bookmarkEnd w:id="2117"/>
    <w:bookmarkStart w:name="paragraf-28.odsek-3.pismeno-b" w:id="2120"/>
    <w:p>
      <w:pPr>
        <w:spacing w:before="225" w:after="225" w:line="264"/>
        <w:ind w:left="495"/>
        <w:jc w:val="left"/>
      </w:pPr>
      <w:r>
        <w:rPr>
          <w:rFonts w:ascii="Times New Roman" w:hAnsi="Times New Roman"/>
          <w:b w:val="false"/>
          <w:i w:val="false"/>
          <w:color w:val="000000"/>
          <w:sz w:val="22"/>
        </w:rPr>
        <w:t xml:space="preserve"> </w:t>
      </w:r>
      <w:bookmarkStart w:name="paragraf-28.odsek-3.pismeno-b.oznacenie" w:id="2121"/>
      <w:r>
        <w:rPr>
          <w:rFonts w:ascii="Times New Roman" w:hAnsi="Times New Roman"/>
          <w:b w:val="false"/>
          <w:i w:val="false"/>
          <w:color w:val="000000"/>
          <w:sz w:val="22"/>
        </w:rPr>
        <w:t xml:space="preserve">b) </w:t>
      </w:r>
      <w:bookmarkEnd w:id="2121"/>
      <w:bookmarkStart w:name="paragraf-28.odsek-3.pismeno-b.text" w:id="2122"/>
      <w:r>
        <w:rPr>
          <w:rFonts w:ascii="Times New Roman" w:hAnsi="Times New Roman"/>
          <w:b w:val="false"/>
          <w:i w:val="false"/>
          <w:color w:val="000000"/>
          <w:sz w:val="22"/>
        </w:rPr>
        <w:t xml:space="preserve">v ďalších rokoch odpisovania ako podiel dvojnásobku zostatkovej ceny hmotného majetku a rozdielu medzi priradeným koeficientom zrýchleného odpisovania platným pre zvýšenú zostatkovú cenu a počtom rokov, počas ktorých sa odpisoval zo zvýšenej zostatkovej ceny. </w:t>
      </w:r>
      <w:bookmarkEnd w:id="2122"/>
    </w:p>
    <w:bookmarkEnd w:id="2120"/>
    <w:bookmarkEnd w:id="2113"/>
    <w:bookmarkStart w:name="paragraf-28.odsek-4" w:id="2123"/>
    <w:p>
      <w:pPr>
        <w:spacing w:before="225" w:after="225" w:line="264"/>
        <w:ind w:left="420"/>
        <w:jc w:val="left"/>
      </w:pPr>
      <w:r>
        <w:rPr>
          <w:rFonts w:ascii="Times New Roman" w:hAnsi="Times New Roman"/>
          <w:b w:val="false"/>
          <w:i w:val="false"/>
          <w:color w:val="000000"/>
          <w:sz w:val="22"/>
        </w:rPr>
        <w:t xml:space="preserve"> </w:t>
      </w:r>
      <w:bookmarkStart w:name="paragraf-28.odsek-4.oznacenie" w:id="2124"/>
      <w:r>
        <w:rPr>
          <w:rFonts w:ascii="Times New Roman" w:hAnsi="Times New Roman"/>
          <w:b w:val="false"/>
          <w:i w:val="false"/>
          <w:color w:val="000000"/>
          <w:sz w:val="22"/>
        </w:rPr>
        <w:t xml:space="preserve">(4) </w:t>
      </w:r>
      <w:bookmarkEnd w:id="2124"/>
      <w:bookmarkStart w:name="paragraf-28.odsek-4.text" w:id="2125"/>
      <w:r>
        <w:rPr>
          <w:rFonts w:ascii="Times New Roman" w:hAnsi="Times New Roman"/>
          <w:b w:val="false"/>
          <w:i w:val="false"/>
          <w:color w:val="000000"/>
          <w:sz w:val="22"/>
        </w:rPr>
        <w:t xml:space="preserve">Ročný odpis vypočítaný podľa odsekov 2 a 3 sa zaokrúhľuje na celé koruny nahor. </w:t>
      </w:r>
      <w:bookmarkEnd w:id="2125"/>
    </w:p>
    <w:bookmarkEnd w:id="2123"/>
    <w:bookmarkEnd w:id="2095"/>
    <w:bookmarkStart w:name="paragraf-29" w:id="2126"/>
    <w:p>
      <w:pPr>
        <w:spacing w:before="225" w:after="225" w:line="264"/>
        <w:ind w:left="345"/>
        <w:jc w:val="center"/>
      </w:pPr>
      <w:bookmarkStart w:name="paragraf-29.oznacenie" w:id="2127"/>
      <w:r>
        <w:rPr>
          <w:rFonts w:ascii="Times New Roman" w:hAnsi="Times New Roman"/>
          <w:b/>
          <w:i w:val="false"/>
          <w:color w:val="000000"/>
          <w:sz w:val="22"/>
        </w:rPr>
        <w:t xml:space="preserve"> § 29 </w:t>
      </w:r>
    </w:p>
    <w:bookmarkEnd w:id="2127"/>
    <w:bookmarkStart w:name="paragraf-29.nadpis" w:id="2128"/>
    <w:p>
      <w:pPr>
        <w:spacing w:before="225" w:after="225" w:line="264"/>
        <w:ind w:left="345"/>
        <w:jc w:val="center"/>
      </w:pPr>
      <w:r>
        <w:rPr>
          <w:rFonts w:ascii="Times New Roman" w:hAnsi="Times New Roman"/>
          <w:b/>
          <w:i w:val="false"/>
          <w:color w:val="000000"/>
          <w:sz w:val="22"/>
        </w:rPr>
        <w:t xml:space="preserve"> Technické zhodnotenie hmotného majetku a nehmotného majetku </w:t>
      </w:r>
    </w:p>
    <w:bookmarkEnd w:id="2128"/>
    <w:bookmarkStart w:name="paragraf-29.odsek-1" w:id="2129"/>
    <w:p>
      <w:pPr>
        <w:spacing w:before="225" w:after="225" w:line="264"/>
        <w:ind w:left="420"/>
        <w:jc w:val="left"/>
      </w:pPr>
      <w:r>
        <w:rPr>
          <w:rFonts w:ascii="Times New Roman" w:hAnsi="Times New Roman"/>
          <w:b w:val="false"/>
          <w:i w:val="false"/>
          <w:color w:val="000000"/>
          <w:sz w:val="22"/>
        </w:rPr>
        <w:t xml:space="preserve"> </w:t>
      </w:r>
      <w:bookmarkStart w:name="paragraf-29.odsek-1.oznacenie" w:id="2130"/>
      <w:r>
        <w:rPr>
          <w:rFonts w:ascii="Times New Roman" w:hAnsi="Times New Roman"/>
          <w:b w:val="false"/>
          <w:i w:val="false"/>
          <w:color w:val="000000"/>
          <w:sz w:val="22"/>
        </w:rPr>
        <w:t xml:space="preserve">(1) </w:t>
      </w:r>
      <w:bookmarkEnd w:id="2130"/>
      <w:bookmarkStart w:name="paragraf-29.odsek-1.text" w:id="2131"/>
      <w:r>
        <w:rPr>
          <w:rFonts w:ascii="Times New Roman" w:hAnsi="Times New Roman"/>
          <w:b w:val="false"/>
          <w:i w:val="false"/>
          <w:color w:val="000000"/>
          <w:sz w:val="22"/>
        </w:rPr>
        <w:t>Technickým zhodnotením hmotného majetku a nehmotného majetku sa na účely tohto zákona rozumejú výdavky na dokončené nadstavby, prístavby a stavebné úpravy,</w:t>
      </w:r>
      <w:bookmarkEnd w:id="2131"/>
      <w:hyperlink w:anchor="poznamky.poznamka-10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107</w:t>
        </w:r>
        <w:r>
          <w:rPr>
            <w:rFonts w:ascii="Times New Roman" w:hAnsi="Times New Roman"/>
            <w:b w:val="false"/>
            <w:i w:val="false"/>
            <w:color w:val="0000ff"/>
            <w:sz w:val="22"/>
            <w:u w:val="single"/>
          </w:rPr>
          <w:t>)</w:t>
        </w:r>
      </w:hyperlink>
      <w:bookmarkStart w:name="paragraf-29.odsek-1.text" w:id="2132"/>
      <w:r>
        <w:rPr>
          <w:rFonts w:ascii="Times New Roman" w:hAnsi="Times New Roman"/>
          <w:b w:val="false"/>
          <w:i w:val="false"/>
          <w:color w:val="000000"/>
          <w:sz w:val="22"/>
        </w:rPr>
        <w:t xml:space="preserve"> rekonštrukcie a modernizácie prevyšujúce pri jednotlivom hmotnom majetku a nehmotnom majetku 30 000 Sk v úhrne za zdaňovacie obdobie. </w:t>
      </w:r>
      <w:bookmarkEnd w:id="2132"/>
    </w:p>
    <w:bookmarkEnd w:id="2129"/>
    <w:bookmarkStart w:name="paragraf-29.odsek-2" w:id="2133"/>
    <w:p>
      <w:pPr>
        <w:spacing w:before="225" w:after="225" w:line="264"/>
        <w:ind w:left="420"/>
        <w:jc w:val="left"/>
      </w:pPr>
      <w:r>
        <w:rPr>
          <w:rFonts w:ascii="Times New Roman" w:hAnsi="Times New Roman"/>
          <w:b w:val="false"/>
          <w:i w:val="false"/>
          <w:color w:val="000000"/>
          <w:sz w:val="22"/>
        </w:rPr>
        <w:t xml:space="preserve"> </w:t>
      </w:r>
      <w:bookmarkStart w:name="paragraf-29.odsek-2.oznacenie" w:id="2134"/>
      <w:r>
        <w:rPr>
          <w:rFonts w:ascii="Times New Roman" w:hAnsi="Times New Roman"/>
          <w:b w:val="false"/>
          <w:i w:val="false"/>
          <w:color w:val="000000"/>
          <w:sz w:val="22"/>
        </w:rPr>
        <w:t xml:space="preserve">(2) </w:t>
      </w:r>
      <w:bookmarkEnd w:id="2134"/>
      <w:bookmarkStart w:name="paragraf-29.odsek-2.text" w:id="2135"/>
      <w:r>
        <w:rPr>
          <w:rFonts w:ascii="Times New Roman" w:hAnsi="Times New Roman"/>
          <w:b w:val="false"/>
          <w:i w:val="false"/>
          <w:color w:val="000000"/>
          <w:sz w:val="22"/>
        </w:rPr>
        <w:t xml:space="preserve">Za technické zhodnotenie hmotného majetku a nehmotného majetku podľa odseku 1 sa považuje aj technické zhodnotenie neprevyšujúce v úhrne za zdaňovacie obdobie 30 000 Sk, ak sa daňovník rozhodne takéto výdavky považovať za výdavky na technické zhodnotenie. V tomto prípade sa takéto výdavky odpisujú ako súčasť vstupnej ceny, zvýšenej vstupnej ceny alebo zvýšenej zostatkovej ceny hmotného majetku a nehmotného majetku. </w:t>
      </w:r>
      <w:bookmarkEnd w:id="2135"/>
    </w:p>
    <w:bookmarkEnd w:id="2133"/>
    <w:bookmarkStart w:name="paragraf-29.odsek-3" w:id="2136"/>
    <w:p>
      <w:pPr>
        <w:spacing w:before="225" w:after="225" w:line="264"/>
        <w:ind w:left="420"/>
        <w:jc w:val="left"/>
      </w:pPr>
      <w:r>
        <w:rPr>
          <w:rFonts w:ascii="Times New Roman" w:hAnsi="Times New Roman"/>
          <w:b w:val="false"/>
          <w:i w:val="false"/>
          <w:color w:val="000000"/>
          <w:sz w:val="22"/>
        </w:rPr>
        <w:t xml:space="preserve"> </w:t>
      </w:r>
      <w:bookmarkStart w:name="paragraf-29.odsek-3.oznacenie" w:id="2137"/>
      <w:r>
        <w:rPr>
          <w:rFonts w:ascii="Times New Roman" w:hAnsi="Times New Roman"/>
          <w:b w:val="false"/>
          <w:i w:val="false"/>
          <w:color w:val="000000"/>
          <w:sz w:val="22"/>
        </w:rPr>
        <w:t xml:space="preserve">(3) </w:t>
      </w:r>
      <w:bookmarkEnd w:id="2137"/>
      <w:bookmarkStart w:name="paragraf-29.odsek-3.text" w:id="2138"/>
      <w:r>
        <w:rPr>
          <w:rFonts w:ascii="Times New Roman" w:hAnsi="Times New Roman"/>
          <w:b w:val="false"/>
          <w:i w:val="false"/>
          <w:color w:val="000000"/>
          <w:sz w:val="22"/>
        </w:rPr>
        <w:t xml:space="preserve">Rekonštrukciou sa na účely tohto zákona rozumejú také zásahy do hmotného majetku, ktoré majú za následok zmenu jeho účelu použitia, kvalitatívnu zmenu jeho výkonnosti alebo technických parametrov. Za zmenu technických parametrov nemožno považovať zámenu použitého materiálu pri dodržaní jeho porovnateľných vlastností. </w:t>
      </w:r>
      <w:bookmarkEnd w:id="2138"/>
    </w:p>
    <w:bookmarkEnd w:id="2136"/>
    <w:bookmarkStart w:name="paragraf-29.odsek-4" w:id="2139"/>
    <w:p>
      <w:pPr>
        <w:spacing w:before="225" w:after="225" w:line="264"/>
        <w:ind w:left="420"/>
        <w:jc w:val="left"/>
      </w:pPr>
      <w:r>
        <w:rPr>
          <w:rFonts w:ascii="Times New Roman" w:hAnsi="Times New Roman"/>
          <w:b w:val="false"/>
          <w:i w:val="false"/>
          <w:color w:val="000000"/>
          <w:sz w:val="22"/>
        </w:rPr>
        <w:t xml:space="preserve"> </w:t>
      </w:r>
      <w:bookmarkStart w:name="paragraf-29.odsek-4.oznacenie" w:id="2140"/>
      <w:r>
        <w:rPr>
          <w:rFonts w:ascii="Times New Roman" w:hAnsi="Times New Roman"/>
          <w:b w:val="false"/>
          <w:i w:val="false"/>
          <w:color w:val="000000"/>
          <w:sz w:val="22"/>
        </w:rPr>
        <w:t xml:space="preserve">(4) </w:t>
      </w:r>
      <w:bookmarkEnd w:id="2140"/>
      <w:bookmarkStart w:name="paragraf-29.odsek-4.text" w:id="2141"/>
      <w:r>
        <w:rPr>
          <w:rFonts w:ascii="Times New Roman" w:hAnsi="Times New Roman"/>
          <w:b w:val="false"/>
          <w:i w:val="false"/>
          <w:color w:val="000000"/>
          <w:sz w:val="22"/>
        </w:rPr>
        <w:t xml:space="preserve">Modernizáciou sa na účely tohto zákona rozumie rozšírenie vybavenosti alebo použiteľnosti hmotného majetku a nehmotného majetku o také súčasti, ktoré pôvodný majetok neobsahoval, pričom tvoria neoddeliteľnú súčasť majetku. Za neoddeliteľnú súčasť tohto majetku sa považujú samostatné veci, ktoré sú určené na spoločné použitie s hlavnou vecou a spolu s ňou tvoria jeden majetkový celok. </w:t>
      </w:r>
      <w:bookmarkEnd w:id="2141"/>
    </w:p>
    <w:bookmarkEnd w:id="2139"/>
    <w:bookmarkEnd w:id="2126"/>
    <w:bookmarkStart w:name="paragraf-30" w:id="2142"/>
    <w:p>
      <w:pPr>
        <w:spacing w:before="225" w:after="225" w:line="264"/>
        <w:ind w:left="345"/>
        <w:jc w:val="center"/>
      </w:pPr>
      <w:bookmarkStart w:name="paragraf-30.oznacenie" w:id="2143"/>
      <w:r>
        <w:rPr>
          <w:rFonts w:ascii="Times New Roman" w:hAnsi="Times New Roman"/>
          <w:b/>
          <w:i w:val="false"/>
          <w:color w:val="000000"/>
          <w:sz w:val="22"/>
        </w:rPr>
        <w:t xml:space="preserve"> § 30 </w:t>
      </w:r>
    </w:p>
    <w:bookmarkEnd w:id="2143"/>
    <w:bookmarkStart w:name="paragraf-30.nadpis" w:id="2144"/>
    <w:p>
      <w:pPr>
        <w:spacing w:before="225" w:after="225" w:line="264"/>
        <w:ind w:left="345"/>
        <w:jc w:val="center"/>
      </w:pPr>
      <w:r>
        <w:rPr>
          <w:rFonts w:ascii="Times New Roman" w:hAnsi="Times New Roman"/>
          <w:b/>
          <w:i w:val="false"/>
          <w:color w:val="000000"/>
          <w:sz w:val="22"/>
        </w:rPr>
        <w:t xml:space="preserve"> Odpočet daňovej straty </w:t>
      </w:r>
    </w:p>
    <w:bookmarkEnd w:id="2144"/>
    <w:bookmarkStart w:name="paragraf-30.odsek-1" w:id="2145"/>
    <w:p>
      <w:pPr>
        <w:spacing w:before="225" w:after="225" w:line="264"/>
        <w:ind w:left="420"/>
        <w:jc w:val="left"/>
      </w:pPr>
      <w:r>
        <w:rPr>
          <w:rFonts w:ascii="Times New Roman" w:hAnsi="Times New Roman"/>
          <w:b w:val="false"/>
          <w:i w:val="false"/>
          <w:color w:val="000000"/>
          <w:sz w:val="22"/>
        </w:rPr>
        <w:t xml:space="preserve"> </w:t>
      </w:r>
      <w:bookmarkStart w:name="paragraf-30.odsek-1.oznacenie" w:id="2146"/>
      <w:r>
        <w:rPr>
          <w:rFonts w:ascii="Times New Roman" w:hAnsi="Times New Roman"/>
          <w:b w:val="false"/>
          <w:i w:val="false"/>
          <w:color w:val="000000"/>
          <w:sz w:val="22"/>
        </w:rPr>
        <w:t xml:space="preserve">(1) </w:t>
      </w:r>
      <w:bookmarkEnd w:id="2146"/>
      <w:bookmarkStart w:name="paragraf-30.odsek-1.text" w:id="2147"/>
      <w:r>
        <w:rPr>
          <w:rFonts w:ascii="Times New Roman" w:hAnsi="Times New Roman"/>
          <w:b w:val="false"/>
          <w:i w:val="false"/>
          <w:color w:val="000000"/>
          <w:sz w:val="22"/>
        </w:rPr>
        <w:t xml:space="preserve">Od základu dane možno odpočítať daňovú stratu počas najviac piatich bezprostredne po sebe nasledujúcich zdaňovacích období, a to počnúc zdaňovacím obdobím bezprostredne nasledujúcim po zdaňovacom období, za ktoré bola táto daňová strata vykázaná. Ku dňu vstupu daňovníka do likvidácie, vyhlásenia konkurzu alebo povolenia vyrovnania nárok na odpočet daňovej straty odo dňa vstupu do likvidácie alebo dňa vyhlásenia konkurzu alebo povolenia vyrovnania zaniká. Ak je zdaňovacie obdobie kratšie ako rok, daňovník môže uplatniť celý ročný odpočet daňovej straty. </w:t>
      </w:r>
      <w:bookmarkEnd w:id="2147"/>
    </w:p>
    <w:bookmarkEnd w:id="2145"/>
    <w:bookmarkStart w:name="paragraf-30.odsek-2" w:id="2148"/>
    <w:p>
      <w:pPr>
        <w:spacing w:before="225" w:after="225" w:line="264"/>
        <w:ind w:left="420"/>
        <w:jc w:val="left"/>
      </w:pPr>
      <w:r>
        <w:rPr>
          <w:rFonts w:ascii="Times New Roman" w:hAnsi="Times New Roman"/>
          <w:b w:val="false"/>
          <w:i w:val="false"/>
          <w:color w:val="000000"/>
          <w:sz w:val="22"/>
        </w:rPr>
        <w:t xml:space="preserve"> </w:t>
      </w:r>
      <w:bookmarkStart w:name="paragraf-30.odsek-2.oznacenie" w:id="2149"/>
      <w:r>
        <w:rPr>
          <w:rFonts w:ascii="Times New Roman" w:hAnsi="Times New Roman"/>
          <w:b w:val="false"/>
          <w:i w:val="false"/>
          <w:color w:val="000000"/>
          <w:sz w:val="22"/>
        </w:rPr>
        <w:t xml:space="preserve">(2) </w:t>
      </w:r>
      <w:bookmarkEnd w:id="2149"/>
      <w:bookmarkStart w:name="paragraf-30.odsek-2.text" w:id="2150"/>
      <w:r>
        <w:rPr>
          <w:rFonts w:ascii="Times New Roman" w:hAnsi="Times New Roman"/>
          <w:b w:val="false"/>
          <w:i w:val="false"/>
          <w:color w:val="000000"/>
          <w:sz w:val="22"/>
        </w:rPr>
        <w:t xml:space="preserve">Ak daňovník, ktorý začal odpočítavať daňovú stratu alebo mu vznikol nárok na odpočítavanie daňovej straty podľa odseku 1, zanikol v dôsledku zrušenia bez likvidácie, v odpočítavaní daňovej straty môže pokračovať právny nástupca; ak je právnych nástupcov viac, daňová strata sa môže odpočítavať u každého z nich pomerne, a to podľa výšky vlastného imania zaniknutého daňovníka, v akej prešlo na jednotlivých právnych nástupcov. Ak zdaňovacie obdobie právneho nástupcu nie je zhodné so zdaňovacím obdobím daňovníka zaniknutého bez likvidácie, môže právny nástupca takéhoto daňovníka pokračovať v odpočítavaní daňovej straty v zdaňovacom období nasledujúcom po zdaňovacom období, v ktorom sa stal právnym nástupcom zaniknutého daňovníka. </w:t>
      </w:r>
      <w:bookmarkEnd w:id="2150"/>
    </w:p>
    <w:bookmarkEnd w:id="2148"/>
    <w:bookmarkStart w:name="paragraf-30.odsek-3" w:id="2151"/>
    <w:p>
      <w:pPr>
        <w:spacing w:before="225" w:after="225" w:line="264"/>
        <w:ind w:left="420"/>
        <w:jc w:val="left"/>
      </w:pPr>
      <w:r>
        <w:rPr>
          <w:rFonts w:ascii="Times New Roman" w:hAnsi="Times New Roman"/>
          <w:b w:val="false"/>
          <w:i w:val="false"/>
          <w:color w:val="000000"/>
          <w:sz w:val="22"/>
        </w:rPr>
        <w:t xml:space="preserve"> </w:t>
      </w:r>
      <w:bookmarkStart w:name="paragraf-30.odsek-3.oznacenie" w:id="2152"/>
      <w:r>
        <w:rPr>
          <w:rFonts w:ascii="Times New Roman" w:hAnsi="Times New Roman"/>
          <w:b w:val="false"/>
          <w:i w:val="false"/>
          <w:color w:val="000000"/>
          <w:sz w:val="22"/>
        </w:rPr>
        <w:t xml:space="preserve">(3) </w:t>
      </w:r>
      <w:bookmarkEnd w:id="2152"/>
      <w:bookmarkStart w:name="paragraf-30.odsek-3.text" w:id="2153"/>
      <w:r>
        <w:rPr>
          <w:rFonts w:ascii="Times New Roman" w:hAnsi="Times New Roman"/>
          <w:b w:val="false"/>
          <w:i w:val="false"/>
          <w:color w:val="000000"/>
          <w:sz w:val="22"/>
        </w:rPr>
        <w:t xml:space="preserve">Daňová strata u daňovníka, ktorý je spoločníkom verejnej obchodnej spoločnosti, sa zvýši o časť daňovej straty verejnej obchodnej spoločnosti pripadajúcej na tohto daňovníka alebo sa zníži o časť základu dane verejnej obchodnej spoločnosti pripadajúceho na tohto daňovníka. </w:t>
      </w:r>
      <w:bookmarkEnd w:id="2153"/>
    </w:p>
    <w:bookmarkEnd w:id="2151"/>
    <w:bookmarkStart w:name="paragraf-30.odsek-4" w:id="2154"/>
    <w:p>
      <w:pPr>
        <w:spacing w:before="225" w:after="225" w:line="264"/>
        <w:ind w:left="420"/>
        <w:jc w:val="left"/>
      </w:pPr>
      <w:r>
        <w:rPr>
          <w:rFonts w:ascii="Times New Roman" w:hAnsi="Times New Roman"/>
          <w:b w:val="false"/>
          <w:i w:val="false"/>
          <w:color w:val="000000"/>
          <w:sz w:val="22"/>
        </w:rPr>
        <w:t xml:space="preserve"> </w:t>
      </w:r>
      <w:bookmarkStart w:name="paragraf-30.odsek-4.oznacenie" w:id="2155"/>
      <w:r>
        <w:rPr>
          <w:rFonts w:ascii="Times New Roman" w:hAnsi="Times New Roman"/>
          <w:b w:val="false"/>
          <w:i w:val="false"/>
          <w:color w:val="000000"/>
          <w:sz w:val="22"/>
        </w:rPr>
        <w:t xml:space="preserve">(4) </w:t>
      </w:r>
      <w:bookmarkEnd w:id="2155"/>
      <w:bookmarkStart w:name="paragraf-30.odsek-4.text" w:id="2156"/>
      <w:r>
        <w:rPr>
          <w:rFonts w:ascii="Times New Roman" w:hAnsi="Times New Roman"/>
          <w:b w:val="false"/>
          <w:i w:val="false"/>
          <w:color w:val="000000"/>
          <w:sz w:val="22"/>
        </w:rPr>
        <w:t xml:space="preserve">Daňová strata u daňovníka, ktorý je komplementárom komanditnej spoločnosti, sa zvýši o časť daňovej straty komanditnej spoločnosti pripadajúcej na tohto daňovníka alebo sa zníži o časť základu dane komanditnej spoločnosti pripadajúceho na tohto daňovníka. </w:t>
      </w:r>
      <w:bookmarkEnd w:id="2156"/>
    </w:p>
    <w:bookmarkEnd w:id="2154"/>
    <w:bookmarkStart w:name="paragraf-30.odsek-5" w:id="2157"/>
    <w:p>
      <w:pPr>
        <w:spacing w:before="225" w:after="225" w:line="264"/>
        <w:ind w:left="420"/>
        <w:jc w:val="left"/>
      </w:pPr>
      <w:r>
        <w:rPr>
          <w:rFonts w:ascii="Times New Roman" w:hAnsi="Times New Roman"/>
          <w:b w:val="false"/>
          <w:i w:val="false"/>
          <w:color w:val="000000"/>
          <w:sz w:val="22"/>
        </w:rPr>
        <w:t xml:space="preserve"> </w:t>
      </w:r>
      <w:bookmarkStart w:name="paragraf-30.odsek-5.oznacenie" w:id="2158"/>
      <w:r>
        <w:rPr>
          <w:rFonts w:ascii="Times New Roman" w:hAnsi="Times New Roman"/>
          <w:b w:val="false"/>
          <w:i w:val="false"/>
          <w:color w:val="000000"/>
          <w:sz w:val="22"/>
        </w:rPr>
        <w:t xml:space="preserve">(5) </w:t>
      </w:r>
      <w:bookmarkEnd w:id="2158"/>
      <w:bookmarkStart w:name="paragraf-30.odsek-5.text" w:id="2159"/>
      <w:r>
        <w:rPr>
          <w:rFonts w:ascii="Times New Roman" w:hAnsi="Times New Roman"/>
          <w:b w:val="false"/>
          <w:i w:val="false"/>
          <w:color w:val="000000"/>
          <w:sz w:val="22"/>
        </w:rPr>
        <w:t xml:space="preserve">Na zistenie daňovej straty, ktorú možno odpočítať podľa odseku 1, platia ustanovenia </w:t>
      </w:r>
      <w:bookmarkEnd w:id="2159"/>
      <w:hyperlink w:anchor="paragraf-17">
        <w:r>
          <w:rPr>
            <w:rFonts w:ascii="Times New Roman" w:hAnsi="Times New Roman"/>
            <w:b w:val="false"/>
            <w:i w:val="false"/>
            <w:color w:val="0000ff"/>
            <w:sz w:val="22"/>
            <w:u w:val="single"/>
          </w:rPr>
          <w:t>§ 17 až 29</w:t>
        </w:r>
      </w:hyperlink>
      <w:bookmarkStart w:name="paragraf-30.odsek-5.text" w:id="2160"/>
      <w:r>
        <w:rPr>
          <w:rFonts w:ascii="Times New Roman" w:hAnsi="Times New Roman"/>
          <w:b w:val="false"/>
          <w:i w:val="false"/>
          <w:color w:val="000000"/>
          <w:sz w:val="22"/>
        </w:rPr>
        <w:t xml:space="preserve">. </w:t>
      </w:r>
      <w:bookmarkEnd w:id="2160"/>
    </w:p>
    <w:bookmarkEnd w:id="2157"/>
    <w:bookmarkEnd w:id="2142"/>
    <w:bookmarkStart w:name="paragraf-31" w:id="2161"/>
    <w:p>
      <w:pPr>
        <w:spacing w:before="225" w:after="225" w:line="264"/>
        <w:ind w:left="345"/>
        <w:jc w:val="center"/>
      </w:pPr>
      <w:bookmarkStart w:name="paragraf-31.oznacenie" w:id="2162"/>
      <w:r>
        <w:rPr>
          <w:rFonts w:ascii="Times New Roman" w:hAnsi="Times New Roman"/>
          <w:b/>
          <w:i w:val="false"/>
          <w:color w:val="000000"/>
          <w:sz w:val="22"/>
        </w:rPr>
        <w:t xml:space="preserve"> § 31 </w:t>
      </w:r>
    </w:p>
    <w:bookmarkEnd w:id="2162"/>
    <w:bookmarkStart w:name="paragraf-31.nadpis" w:id="2163"/>
    <w:p>
      <w:pPr>
        <w:spacing w:before="225" w:after="225" w:line="264"/>
        <w:ind w:left="345"/>
        <w:jc w:val="center"/>
      </w:pPr>
      <w:r>
        <w:rPr>
          <w:rFonts w:ascii="Times New Roman" w:hAnsi="Times New Roman"/>
          <w:b/>
          <w:i w:val="false"/>
          <w:color w:val="000000"/>
          <w:sz w:val="22"/>
        </w:rPr>
        <w:t xml:space="preserve"> Prepočítací kurz </w:t>
      </w:r>
    </w:p>
    <w:bookmarkEnd w:id="2163"/>
    <w:bookmarkStart w:name="paragraf-31.odsek-1" w:id="2164"/>
    <w:p>
      <w:pPr>
        <w:spacing w:before="225" w:after="225" w:line="264"/>
        <w:ind w:left="420"/>
        <w:jc w:val="left"/>
      </w:pPr>
      <w:r>
        <w:rPr>
          <w:rFonts w:ascii="Times New Roman" w:hAnsi="Times New Roman"/>
          <w:b w:val="false"/>
          <w:i w:val="false"/>
          <w:color w:val="000000"/>
          <w:sz w:val="22"/>
        </w:rPr>
        <w:t xml:space="preserve"> </w:t>
      </w:r>
      <w:bookmarkStart w:name="paragraf-31.odsek-1.oznacenie" w:id="2165"/>
      <w:r>
        <w:rPr>
          <w:rFonts w:ascii="Times New Roman" w:hAnsi="Times New Roman"/>
          <w:b w:val="false"/>
          <w:i w:val="false"/>
          <w:color w:val="000000"/>
          <w:sz w:val="22"/>
        </w:rPr>
        <w:t xml:space="preserve">(1) </w:t>
      </w:r>
      <w:bookmarkEnd w:id="2165"/>
      <w:bookmarkStart w:name="paragraf-31.odsek-1.text" w:id="2166"/>
      <w:r>
        <w:rPr>
          <w:rFonts w:ascii="Times New Roman" w:hAnsi="Times New Roman"/>
          <w:b w:val="false"/>
          <w:i w:val="false"/>
          <w:color w:val="000000"/>
          <w:sz w:val="22"/>
        </w:rPr>
        <w:t>Na daňové účely s výnimkou uvedenou v odsekoch 2 a 3 sa používa pri prepočte cudzej meny na slovenskú menu kurz slovenskej koruny k cudzej mene vyhlásený Národnou bankou Slovenska (ďalej len „kurz“), ktorý daňovník uplatňuje v účtovníctve.</w:t>
      </w:r>
      <w:bookmarkEnd w:id="2166"/>
      <w:hyperlink w:anchor="poznamky.poznamka-12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121</w:t>
        </w:r>
        <w:r>
          <w:rPr>
            <w:rFonts w:ascii="Times New Roman" w:hAnsi="Times New Roman"/>
            <w:b w:val="false"/>
            <w:i w:val="false"/>
            <w:color w:val="0000ff"/>
            <w:sz w:val="22"/>
            <w:u w:val="single"/>
          </w:rPr>
          <w:t>)</w:t>
        </w:r>
      </w:hyperlink>
      <w:bookmarkStart w:name="paragraf-31.odsek-1.text" w:id="2167"/>
      <w:r>
        <w:rPr>
          <w:rFonts w:ascii="Times New Roman" w:hAnsi="Times New Roman"/>
          <w:b w:val="false"/>
          <w:i w:val="false"/>
          <w:color w:val="000000"/>
          <w:sz w:val="22"/>
        </w:rPr>
        <w:t xml:space="preserve"> Pri kúpe a predaji cudzej meny za slovenskú menu sa použije kurz, za ktorý boli tieto hodnoty nakúpené alebo predané. </w:t>
      </w:r>
      <w:bookmarkEnd w:id="2167"/>
    </w:p>
    <w:bookmarkEnd w:id="2164"/>
    <w:bookmarkStart w:name="paragraf-31.odsek-2" w:id="2168"/>
    <w:p>
      <w:pPr>
        <w:spacing w:before="225" w:after="225" w:line="264"/>
        <w:ind w:left="420"/>
        <w:jc w:val="left"/>
      </w:pPr>
      <w:r>
        <w:rPr>
          <w:rFonts w:ascii="Times New Roman" w:hAnsi="Times New Roman"/>
          <w:b w:val="false"/>
          <w:i w:val="false"/>
          <w:color w:val="000000"/>
          <w:sz w:val="22"/>
        </w:rPr>
        <w:t xml:space="preserve"> </w:t>
      </w:r>
      <w:bookmarkStart w:name="paragraf-31.odsek-2.oznacenie" w:id="2169"/>
      <w:r>
        <w:rPr>
          <w:rFonts w:ascii="Times New Roman" w:hAnsi="Times New Roman"/>
          <w:b w:val="false"/>
          <w:i w:val="false"/>
          <w:color w:val="000000"/>
          <w:sz w:val="22"/>
        </w:rPr>
        <w:t xml:space="preserve">(2) </w:t>
      </w:r>
      <w:bookmarkEnd w:id="2169"/>
      <w:bookmarkStart w:name="paragraf-31.odsek-2.text" w:id="2170"/>
      <w:r>
        <w:rPr>
          <w:rFonts w:ascii="Times New Roman" w:hAnsi="Times New Roman"/>
          <w:b w:val="false"/>
          <w:i w:val="false"/>
          <w:color w:val="000000"/>
          <w:sz w:val="22"/>
        </w:rPr>
        <w:t xml:space="preserve">Ak daňovník nie je účtovnou jednotkou, na prepočet sa použije priemerný kurz za kalendárny mesiac, v ktorom bol poskytnutý príjem, s výnimkou uvedenou v odseku 3. Tento kurz sa použije aj na príjmy zo závislej činnosti plynúce zo zdrojov v zahraničí. </w:t>
      </w:r>
      <w:bookmarkEnd w:id="2170"/>
    </w:p>
    <w:bookmarkEnd w:id="2168"/>
    <w:bookmarkStart w:name="paragraf-31.odsek-3" w:id="2171"/>
    <w:p>
      <w:pPr>
        <w:spacing w:before="225" w:after="225" w:line="264"/>
        <w:ind w:left="420"/>
        <w:jc w:val="left"/>
      </w:pPr>
      <w:r>
        <w:rPr>
          <w:rFonts w:ascii="Times New Roman" w:hAnsi="Times New Roman"/>
          <w:b w:val="false"/>
          <w:i w:val="false"/>
          <w:color w:val="000000"/>
          <w:sz w:val="22"/>
        </w:rPr>
        <w:t xml:space="preserve"> </w:t>
      </w:r>
      <w:bookmarkStart w:name="paragraf-31.odsek-3.oznacenie" w:id="2172"/>
      <w:r>
        <w:rPr>
          <w:rFonts w:ascii="Times New Roman" w:hAnsi="Times New Roman"/>
          <w:b w:val="false"/>
          <w:i w:val="false"/>
          <w:color w:val="000000"/>
          <w:sz w:val="22"/>
        </w:rPr>
        <w:t xml:space="preserve">(3) </w:t>
      </w:r>
      <w:bookmarkEnd w:id="2172"/>
      <w:bookmarkStart w:name="paragraf-31.odsek-3.text" w:id="2173"/>
      <w:r>
        <w:rPr>
          <w:rFonts w:ascii="Times New Roman" w:hAnsi="Times New Roman"/>
          <w:b w:val="false"/>
          <w:i w:val="false"/>
          <w:color w:val="000000"/>
          <w:sz w:val="22"/>
        </w:rPr>
        <w:t xml:space="preserve">Pri prepočte dane z úrokov na účtoch v cudzej mene a vkladových listoch znejúcich na cudziu menu, z ktorých sa daň vyberá podľa </w:t>
      </w:r>
      <w:bookmarkEnd w:id="2173"/>
      <w:hyperlink w:anchor="paragraf-43">
        <w:r>
          <w:rPr>
            <w:rFonts w:ascii="Times New Roman" w:hAnsi="Times New Roman"/>
            <w:b w:val="false"/>
            <w:i w:val="false"/>
            <w:color w:val="0000ff"/>
            <w:sz w:val="22"/>
            <w:u w:val="single"/>
          </w:rPr>
          <w:t>§ 43</w:t>
        </w:r>
      </w:hyperlink>
      <w:bookmarkStart w:name="paragraf-31.odsek-3.text" w:id="2174"/>
      <w:r>
        <w:rPr>
          <w:rFonts w:ascii="Times New Roman" w:hAnsi="Times New Roman"/>
          <w:b w:val="false"/>
          <w:i w:val="false"/>
          <w:color w:val="000000"/>
          <w:sz w:val="22"/>
        </w:rPr>
        <w:t xml:space="preserve">, použije sa kurz v deň pripísania úrokov daňovníkovi. Takto vypočítaná daň sa zaokrúhľuje na celé koruny nadol. </w:t>
      </w:r>
      <w:bookmarkEnd w:id="2174"/>
    </w:p>
    <w:bookmarkEnd w:id="2171"/>
    <w:bookmarkStart w:name="paragraf-31.odsek-4" w:id="2175"/>
    <w:p>
      <w:pPr>
        <w:spacing w:before="225" w:after="225" w:line="264"/>
        <w:ind w:left="420"/>
        <w:jc w:val="left"/>
      </w:pPr>
      <w:r>
        <w:rPr>
          <w:rFonts w:ascii="Times New Roman" w:hAnsi="Times New Roman"/>
          <w:b w:val="false"/>
          <w:i w:val="false"/>
          <w:color w:val="000000"/>
          <w:sz w:val="22"/>
        </w:rPr>
        <w:t xml:space="preserve"> </w:t>
      </w:r>
      <w:bookmarkStart w:name="paragraf-31.odsek-4.oznacenie" w:id="2176"/>
      <w:r>
        <w:rPr>
          <w:rFonts w:ascii="Times New Roman" w:hAnsi="Times New Roman"/>
          <w:b w:val="false"/>
          <w:i w:val="false"/>
          <w:color w:val="000000"/>
          <w:sz w:val="22"/>
        </w:rPr>
        <w:t xml:space="preserve">(4) </w:t>
      </w:r>
      <w:bookmarkEnd w:id="2176"/>
      <w:bookmarkStart w:name="paragraf-31.odsek-4.text" w:id="2177"/>
      <w:r>
        <w:rPr>
          <w:rFonts w:ascii="Times New Roman" w:hAnsi="Times New Roman"/>
          <w:b w:val="false"/>
          <w:i w:val="false"/>
          <w:color w:val="000000"/>
          <w:sz w:val="22"/>
        </w:rPr>
        <w:t xml:space="preserve">Na zápočet dane zaplatenej v zahraničí sa použije ročný priemerný kurz za zdaňovacie obdobie, za ktoré sa podáva daňové priznanie. Ak je zdaňovacím obdobím iné obdobie ako kalendárny rok, na prepočet sa použije priemer vypočítaný z priemerných mesačných kurzov za obdobie, za ktoré sa daňové priznanie podáva. </w:t>
      </w:r>
      <w:bookmarkEnd w:id="2177"/>
    </w:p>
    <w:bookmarkEnd w:id="2175"/>
    <w:bookmarkEnd w:id="2161"/>
    <w:bookmarkEnd w:id="1300"/>
    <w:bookmarkEnd w:id="965"/>
    <w:bookmarkStart w:name="column-1" w:id="2178"/>
    <w:p>
      <w:pPr>
        <w:spacing w:before="0" w:after="0"/>
        <w:ind w:left="120"/>
        <w:jc w:val="left"/>
      </w:pPr>
      <w:bookmarkStart w:name="predpis" w:id="2179"/>
      <w:bookmarkEnd w:id="2179"/>
    </w:p>
    <w:bookmarkEnd w:id="2178"/>
    <w:bookmarkStart w:name="predpis.cast-piata" w:id="2180"/>
    <w:p>
      <w:pPr>
        <w:spacing w:before="300" w:after="0" w:line="264"/>
        <w:ind w:left="195"/>
        <w:jc w:val="left"/>
      </w:pPr>
      <w:bookmarkStart w:name="predpis.cast-piata.oznacenie" w:id="2181"/>
      <w:r>
        <w:rPr>
          <w:rFonts w:ascii="Times New Roman" w:hAnsi="Times New Roman"/>
          <w:b w:val="false"/>
          <w:i w:val="false"/>
          <w:color w:val="000000"/>
          <w:sz w:val="22"/>
        </w:rPr>
        <w:t xml:space="preserve"> PIATA ČASŤ </w:t>
      </w:r>
    </w:p>
    <w:bookmarkEnd w:id="2181"/>
    <w:bookmarkStart w:name="predpis.cast-piata.nadpis" w:id="2182"/>
    <w:p>
      <w:pPr>
        <w:spacing w:before="0" w:after="0" w:line="264"/>
        <w:ind w:left="195"/>
        <w:jc w:val="left"/>
      </w:pPr>
      <w:r>
        <w:rPr>
          <w:rFonts w:ascii="Times New Roman" w:hAnsi="Times New Roman"/>
          <w:b/>
          <w:i w:val="false"/>
          <w:color w:val="000000"/>
          <w:sz w:val="22"/>
        </w:rPr>
        <w:t xml:space="preserve"> VYBERANIE A PLATENIE DANE </w:t>
      </w:r>
    </w:p>
    <w:bookmarkEnd w:id="2182"/>
    <w:bookmarkStart w:name="predpis.cast-piata.oddiel-prvy" w:id="2183"/>
    <w:p>
      <w:pPr>
        <w:spacing w:before="0" w:after="0" w:line="264"/>
        <w:ind w:left="270"/>
        <w:jc w:val="left"/>
      </w:pPr>
      <w:bookmarkStart w:name="predpis.cast-piata.oddiel-prvy.oznacenie" w:id="2184"/>
      <w:r>
        <w:rPr>
          <w:rFonts w:ascii="Times New Roman" w:hAnsi="Times New Roman"/>
          <w:b w:val="false"/>
          <w:i w:val="false"/>
          <w:color w:val="000000"/>
          <w:sz w:val="22"/>
        </w:rPr>
        <w:t xml:space="preserve"> Prvý oddiel </w:t>
      </w:r>
    </w:p>
    <w:bookmarkEnd w:id="2184"/>
    <w:bookmarkStart w:name="predpis.cast-piata.oddiel-prvy.nadpis" w:id="2185"/>
    <w:p>
      <w:pPr>
        <w:spacing w:before="0" w:after="0" w:line="264"/>
        <w:ind w:left="270"/>
        <w:jc w:val="left"/>
      </w:pPr>
      <w:r>
        <w:rPr>
          <w:rFonts w:ascii="Times New Roman" w:hAnsi="Times New Roman"/>
          <w:b/>
          <w:i w:val="false"/>
          <w:color w:val="000000"/>
          <w:sz w:val="22"/>
        </w:rPr>
        <w:t xml:space="preserve"> Daň fyzickej osoby </w:t>
      </w:r>
    </w:p>
    <w:bookmarkEnd w:id="2185"/>
    <w:bookmarkStart w:name="paragraf-32" w:id="2186"/>
    <w:p>
      <w:pPr>
        <w:spacing w:before="225" w:after="225" w:line="264"/>
        <w:ind w:left="345"/>
        <w:jc w:val="center"/>
      </w:pPr>
      <w:bookmarkStart w:name="paragraf-32.oznacenie" w:id="2187"/>
      <w:r>
        <w:rPr>
          <w:rFonts w:ascii="Times New Roman" w:hAnsi="Times New Roman"/>
          <w:b/>
          <w:i w:val="false"/>
          <w:color w:val="000000"/>
          <w:sz w:val="22"/>
        </w:rPr>
        <w:t xml:space="preserve"> § 32 </w:t>
      </w:r>
    </w:p>
    <w:bookmarkEnd w:id="2187"/>
    <w:bookmarkStart w:name="paragraf-32.nadpis" w:id="2188"/>
    <w:p>
      <w:pPr>
        <w:spacing w:before="225" w:after="225" w:line="264"/>
        <w:ind w:left="345"/>
        <w:jc w:val="center"/>
      </w:pPr>
      <w:r>
        <w:rPr>
          <w:rFonts w:ascii="Times New Roman" w:hAnsi="Times New Roman"/>
          <w:b/>
          <w:i w:val="false"/>
          <w:color w:val="000000"/>
          <w:sz w:val="22"/>
        </w:rPr>
        <w:t xml:space="preserve"> Daňové priznanie </w:t>
      </w:r>
    </w:p>
    <w:bookmarkEnd w:id="2188"/>
    <w:bookmarkStart w:name="paragraf-32.odsek-1" w:id="2189"/>
    <w:p>
      <w:pPr>
        <w:spacing w:before="0" w:after="0" w:line="264"/>
        <w:ind w:left="420"/>
        <w:jc w:val="left"/>
      </w:pPr>
      <w:bookmarkStart w:name="paragraf-32.odsek-1" w:id="2190"/>
      <w:r>
        <w:rPr>
          <w:rFonts w:ascii="Times New Roman" w:hAnsi="Times New Roman"/>
          <w:b w:val="false"/>
          <w:i w:val="false"/>
          <w:color w:val="000000"/>
          <w:sz w:val="22"/>
        </w:rPr>
        <w:t xml:space="preserve"> </w:t>
      </w:r>
      <w:bookmarkStart w:name="paragraf-32.odsek-1.oznacenie" w:id="2191"/>
      <w:r>
        <w:rPr>
          <w:rFonts w:ascii="Times New Roman" w:hAnsi="Times New Roman"/>
          <w:b w:val="false"/>
          <w:i w:val="false"/>
          <w:color w:val="000000"/>
          <w:sz w:val="22"/>
        </w:rPr>
        <w:t xml:space="preserve">(1) </w:t>
      </w:r>
      <w:bookmarkEnd w:id="2191"/>
      <w:bookmarkStart w:name="paragraf-32.odsek-1.text" w:id="2192"/>
      <w:r>
        <w:rPr>
          <w:rFonts w:ascii="Times New Roman" w:hAnsi="Times New Roman"/>
          <w:b w:val="false"/>
          <w:i w:val="false"/>
          <w:color w:val="000000"/>
          <w:sz w:val="22"/>
        </w:rPr>
        <w:t xml:space="preserve">Daňové priznanie za zdaňovacie obdobie je povinný podať daňovník v lehote podľa </w:t>
      </w:r>
      <w:bookmarkEnd w:id="2192"/>
      <w:hyperlink w:anchor="paragraf-49">
        <w:r>
          <w:rPr>
            <w:rFonts w:ascii="Times New Roman" w:hAnsi="Times New Roman"/>
            <w:b w:val="false"/>
            <w:i w:val="false"/>
            <w:color w:val="0000ff"/>
            <w:sz w:val="22"/>
            <w:u w:val="single"/>
          </w:rPr>
          <w:t>§ 49</w:t>
        </w:r>
      </w:hyperlink>
      <w:bookmarkStart w:name="paragraf-32.odsek-1.text" w:id="2193"/>
      <w:r>
        <w:rPr>
          <w:rFonts w:ascii="Times New Roman" w:hAnsi="Times New Roman"/>
          <w:b w:val="false"/>
          <w:i w:val="false"/>
          <w:color w:val="000000"/>
          <w:sz w:val="22"/>
        </w:rPr>
        <w:t xml:space="preserve">, ak za zdaňovacie obdobie dosiahol zdaniteľné príjmy presahujúce 50 % sumy podľa </w:t>
      </w:r>
      <w:bookmarkEnd w:id="2193"/>
      <w:hyperlink w:anchor="paragraf-11.odsek-1.pismeno-a">
        <w:r>
          <w:rPr>
            <w:rFonts w:ascii="Times New Roman" w:hAnsi="Times New Roman"/>
            <w:b w:val="false"/>
            <w:i w:val="false"/>
            <w:color w:val="0000ff"/>
            <w:sz w:val="22"/>
            <w:u w:val="single"/>
          </w:rPr>
          <w:t>§ 11 ods. 1 písm. a)</w:t>
        </w:r>
      </w:hyperlink>
      <w:bookmarkStart w:name="paragraf-32.odsek-1.text" w:id="2194"/>
      <w:r>
        <w:rPr>
          <w:rFonts w:ascii="Times New Roman" w:hAnsi="Times New Roman"/>
          <w:b w:val="false"/>
          <w:i w:val="false"/>
          <w:color w:val="000000"/>
          <w:sz w:val="22"/>
        </w:rPr>
        <w:t xml:space="preserve">, s výnimkou uvedenou v odseku 4. Daňové priznanie je povinný podať aj daňovník, ktorého zdaniteľné príjmy za zdaňovacie obdobie nepresiahli 50 % sumy podľa </w:t>
      </w:r>
      <w:bookmarkEnd w:id="2194"/>
      <w:hyperlink w:anchor="paragraf-11.odsek-1.pismeno-a">
        <w:r>
          <w:rPr>
            <w:rFonts w:ascii="Times New Roman" w:hAnsi="Times New Roman"/>
            <w:b w:val="false"/>
            <w:i w:val="false"/>
            <w:color w:val="0000ff"/>
            <w:sz w:val="22"/>
            <w:u w:val="single"/>
          </w:rPr>
          <w:t>§ 11 ods. 1 písm. a)</w:t>
        </w:r>
      </w:hyperlink>
      <w:bookmarkStart w:name="paragraf-32.odsek-1.text" w:id="2195"/>
      <w:r>
        <w:rPr>
          <w:rFonts w:ascii="Times New Roman" w:hAnsi="Times New Roman"/>
          <w:b w:val="false"/>
          <w:i w:val="false"/>
          <w:color w:val="000000"/>
          <w:sz w:val="22"/>
        </w:rPr>
        <w:t xml:space="preserve">, ale vykazuje daňovú stratu. Do sumy zodpovedajúcej 50 % sumy podľa </w:t>
      </w:r>
      <w:bookmarkEnd w:id="2195"/>
      <w:hyperlink w:anchor="paragraf-11.odsek-1.pismeno-a">
        <w:r>
          <w:rPr>
            <w:rFonts w:ascii="Times New Roman" w:hAnsi="Times New Roman"/>
            <w:b w:val="false"/>
            <w:i w:val="false"/>
            <w:color w:val="0000ff"/>
            <w:sz w:val="22"/>
            <w:u w:val="single"/>
          </w:rPr>
          <w:t>§ 11 ods. 1 písm. a)</w:t>
        </w:r>
      </w:hyperlink>
      <w:bookmarkStart w:name="paragraf-32.odsek-1.text" w:id="2196"/>
      <w:r>
        <w:rPr>
          <w:rFonts w:ascii="Times New Roman" w:hAnsi="Times New Roman"/>
          <w:b w:val="false"/>
          <w:i w:val="false"/>
          <w:color w:val="000000"/>
          <w:sz w:val="22"/>
        </w:rPr>
        <w:t xml:space="preserve"> sa nezahŕňajú príjmy, z ktorých sa daň vyberá podľa </w:t>
      </w:r>
      <w:bookmarkEnd w:id="2196"/>
      <w:hyperlink w:anchor="paragraf-43">
        <w:r>
          <w:rPr>
            <w:rFonts w:ascii="Times New Roman" w:hAnsi="Times New Roman"/>
            <w:b w:val="false"/>
            <w:i w:val="false"/>
            <w:color w:val="0000ff"/>
            <w:sz w:val="22"/>
            <w:u w:val="single"/>
          </w:rPr>
          <w:t>§ 43</w:t>
        </w:r>
      </w:hyperlink>
      <w:bookmarkStart w:name="paragraf-32.odsek-1.text" w:id="2197"/>
      <w:r>
        <w:rPr>
          <w:rFonts w:ascii="Times New Roman" w:hAnsi="Times New Roman"/>
          <w:b w:val="false"/>
          <w:i w:val="false"/>
          <w:color w:val="000000"/>
          <w:sz w:val="22"/>
        </w:rPr>
        <w:t xml:space="preserve">, ak </w:t>
      </w:r>
      <w:bookmarkEnd w:id="2197"/>
    </w:p>
    <w:bookmarkEnd w:id="2190"/>
    <w:bookmarkStart w:name="paragraf-32.odsek-1.pismeno-a" w:id="2198"/>
    <w:p>
      <w:pPr>
        <w:spacing w:before="225" w:after="225" w:line="264"/>
        <w:ind w:left="495"/>
        <w:jc w:val="left"/>
      </w:pPr>
      <w:r>
        <w:rPr>
          <w:rFonts w:ascii="Times New Roman" w:hAnsi="Times New Roman"/>
          <w:b w:val="false"/>
          <w:i w:val="false"/>
          <w:color w:val="000000"/>
          <w:sz w:val="22"/>
        </w:rPr>
        <w:t xml:space="preserve"> </w:t>
      </w:r>
      <w:bookmarkStart w:name="paragraf-32.odsek-1.pismeno-a.oznacenie" w:id="2199"/>
      <w:r>
        <w:rPr>
          <w:rFonts w:ascii="Times New Roman" w:hAnsi="Times New Roman"/>
          <w:b w:val="false"/>
          <w:i w:val="false"/>
          <w:color w:val="000000"/>
          <w:sz w:val="22"/>
        </w:rPr>
        <w:t xml:space="preserve">a) </w:t>
      </w:r>
      <w:bookmarkEnd w:id="2199"/>
      <w:bookmarkStart w:name="paragraf-32.odsek-1.pismeno-a.text" w:id="2200"/>
      <w:r>
        <w:rPr>
          <w:rFonts w:ascii="Times New Roman" w:hAnsi="Times New Roman"/>
          <w:b w:val="false"/>
          <w:i w:val="false"/>
          <w:color w:val="000000"/>
          <w:sz w:val="22"/>
        </w:rPr>
        <w:t>vybraním tejto dane je splnená daňová povinnosť (</w:t>
      </w:r>
      <w:bookmarkEnd w:id="2200"/>
      <w:hyperlink w:anchor="paragraf-43.odsek-6">
        <w:r>
          <w:rPr>
            <w:rFonts w:ascii="Times New Roman" w:hAnsi="Times New Roman"/>
            <w:b w:val="false"/>
            <w:i w:val="false"/>
            <w:color w:val="0000ff"/>
            <w:sz w:val="22"/>
            <w:u w:val="single"/>
          </w:rPr>
          <w:t>§ 43 ods. 6</w:t>
        </w:r>
      </w:hyperlink>
      <w:bookmarkStart w:name="paragraf-32.odsek-1.pismeno-a.text" w:id="2201"/>
      <w:r>
        <w:rPr>
          <w:rFonts w:ascii="Times New Roman" w:hAnsi="Times New Roman"/>
          <w:b w:val="false"/>
          <w:i w:val="false"/>
          <w:color w:val="000000"/>
          <w:sz w:val="22"/>
        </w:rPr>
        <w:t xml:space="preserve">) alebo </w:t>
      </w:r>
      <w:bookmarkEnd w:id="2201"/>
    </w:p>
    <w:bookmarkEnd w:id="2198"/>
    <w:bookmarkStart w:name="paragraf-32.odsek-1.pismeno-b" w:id="2202"/>
    <w:p>
      <w:pPr>
        <w:spacing w:before="225" w:after="225" w:line="264"/>
        <w:ind w:left="495"/>
        <w:jc w:val="left"/>
      </w:pPr>
      <w:r>
        <w:rPr>
          <w:rFonts w:ascii="Times New Roman" w:hAnsi="Times New Roman"/>
          <w:b w:val="false"/>
          <w:i w:val="false"/>
          <w:color w:val="000000"/>
          <w:sz w:val="22"/>
        </w:rPr>
        <w:t xml:space="preserve"> </w:t>
      </w:r>
      <w:bookmarkStart w:name="paragraf-32.odsek-1.pismeno-b.oznacenie" w:id="2203"/>
      <w:r>
        <w:rPr>
          <w:rFonts w:ascii="Times New Roman" w:hAnsi="Times New Roman"/>
          <w:b w:val="false"/>
          <w:i w:val="false"/>
          <w:color w:val="000000"/>
          <w:sz w:val="22"/>
        </w:rPr>
        <w:t xml:space="preserve">b) </w:t>
      </w:r>
      <w:bookmarkEnd w:id="2203"/>
      <w:bookmarkStart w:name="paragraf-32.odsek-1.pismeno-b.text" w:id="2204"/>
      <w:r>
        <w:rPr>
          <w:rFonts w:ascii="Times New Roman" w:hAnsi="Times New Roman"/>
          <w:b w:val="false"/>
          <w:i w:val="false"/>
          <w:color w:val="000000"/>
          <w:sz w:val="22"/>
        </w:rPr>
        <w:t xml:space="preserve">daňovník neuplatní postup podľa </w:t>
      </w:r>
      <w:bookmarkEnd w:id="2204"/>
      <w:hyperlink w:anchor="paragraf-43.odsek-7">
        <w:r>
          <w:rPr>
            <w:rFonts w:ascii="Times New Roman" w:hAnsi="Times New Roman"/>
            <w:b w:val="false"/>
            <w:i w:val="false"/>
            <w:color w:val="0000ff"/>
            <w:sz w:val="22"/>
            <w:u w:val="single"/>
          </w:rPr>
          <w:t>§ 43 ods. 7</w:t>
        </w:r>
      </w:hyperlink>
      <w:bookmarkStart w:name="paragraf-32.odsek-1.pismeno-b.text" w:id="2205"/>
      <w:r>
        <w:rPr>
          <w:rFonts w:ascii="Times New Roman" w:hAnsi="Times New Roman"/>
          <w:b w:val="false"/>
          <w:i w:val="false"/>
          <w:color w:val="000000"/>
          <w:sz w:val="22"/>
        </w:rPr>
        <w:t xml:space="preserve">. </w:t>
      </w:r>
      <w:bookmarkEnd w:id="2205"/>
    </w:p>
    <w:bookmarkEnd w:id="2202"/>
    <w:bookmarkEnd w:id="2189"/>
    <w:bookmarkStart w:name="paragraf-32.odsek-2" w:id="2206"/>
    <w:p>
      <w:pPr>
        <w:spacing w:before="0" w:after="0" w:line="264"/>
        <w:ind w:left="420"/>
        <w:jc w:val="left"/>
      </w:pPr>
      <w:bookmarkStart w:name="paragraf-32.odsek-2" w:id="2207"/>
      <w:r>
        <w:rPr>
          <w:rFonts w:ascii="Times New Roman" w:hAnsi="Times New Roman"/>
          <w:b w:val="false"/>
          <w:i w:val="false"/>
          <w:color w:val="000000"/>
          <w:sz w:val="22"/>
        </w:rPr>
        <w:t xml:space="preserve"> </w:t>
      </w:r>
      <w:bookmarkStart w:name="paragraf-32.odsek-2.oznacenie" w:id="2208"/>
      <w:r>
        <w:rPr>
          <w:rFonts w:ascii="Times New Roman" w:hAnsi="Times New Roman"/>
          <w:b w:val="false"/>
          <w:i w:val="false"/>
          <w:color w:val="000000"/>
          <w:sz w:val="22"/>
        </w:rPr>
        <w:t xml:space="preserve">(2) </w:t>
      </w:r>
      <w:bookmarkEnd w:id="2208"/>
      <w:bookmarkStart w:name="paragraf-32.odsek-2.text" w:id="2209"/>
      <w:r>
        <w:rPr>
          <w:rFonts w:ascii="Times New Roman" w:hAnsi="Times New Roman"/>
          <w:b w:val="false"/>
          <w:i w:val="false"/>
          <w:color w:val="000000"/>
          <w:sz w:val="22"/>
        </w:rPr>
        <w:t xml:space="preserve">Daňové priznanie za zdaňovacie obdobie je povinný podať aj daňovník, ktorý za zdaňovacie obdobie dosiahol zdaniteľné príjmy len podľa </w:t>
      </w:r>
      <w:bookmarkEnd w:id="2209"/>
      <w:hyperlink w:anchor="paragraf-5">
        <w:r>
          <w:rPr>
            <w:rFonts w:ascii="Times New Roman" w:hAnsi="Times New Roman"/>
            <w:b w:val="false"/>
            <w:i w:val="false"/>
            <w:color w:val="0000ff"/>
            <w:sz w:val="22"/>
            <w:u w:val="single"/>
          </w:rPr>
          <w:t>§ 5</w:t>
        </w:r>
      </w:hyperlink>
      <w:bookmarkStart w:name="paragraf-32.odsek-2.text" w:id="2210"/>
      <w:r>
        <w:rPr>
          <w:rFonts w:ascii="Times New Roman" w:hAnsi="Times New Roman"/>
          <w:b w:val="false"/>
          <w:i w:val="false"/>
          <w:color w:val="000000"/>
          <w:sz w:val="22"/>
        </w:rPr>
        <w:t xml:space="preserve">, presahujúce 50 % sumy podľa </w:t>
      </w:r>
      <w:bookmarkEnd w:id="2210"/>
      <w:hyperlink w:anchor="paragraf-11.odsek-1.pismeno-a">
        <w:r>
          <w:rPr>
            <w:rFonts w:ascii="Times New Roman" w:hAnsi="Times New Roman"/>
            <w:b w:val="false"/>
            <w:i w:val="false"/>
            <w:color w:val="0000ff"/>
            <w:sz w:val="22"/>
            <w:u w:val="single"/>
          </w:rPr>
          <w:t>§ 11 ods. 1 písm. a)</w:t>
        </w:r>
      </w:hyperlink>
      <w:bookmarkStart w:name="paragraf-32.odsek-2.text" w:id="2211"/>
      <w:r>
        <w:rPr>
          <w:rFonts w:ascii="Times New Roman" w:hAnsi="Times New Roman"/>
          <w:b w:val="false"/>
          <w:i w:val="false"/>
          <w:color w:val="000000"/>
          <w:sz w:val="22"/>
        </w:rPr>
        <w:t xml:space="preserve">, ak </w:t>
      </w:r>
      <w:bookmarkEnd w:id="2211"/>
    </w:p>
    <w:bookmarkEnd w:id="2207"/>
    <w:bookmarkStart w:name="paragraf-32.odsek-2.pismeno-a" w:id="2212"/>
    <w:p>
      <w:pPr>
        <w:spacing w:before="225" w:after="225" w:line="264"/>
        <w:ind w:left="495"/>
        <w:jc w:val="left"/>
      </w:pPr>
      <w:r>
        <w:rPr>
          <w:rFonts w:ascii="Times New Roman" w:hAnsi="Times New Roman"/>
          <w:b w:val="false"/>
          <w:i w:val="false"/>
          <w:color w:val="000000"/>
          <w:sz w:val="22"/>
        </w:rPr>
        <w:t xml:space="preserve"> </w:t>
      </w:r>
      <w:bookmarkStart w:name="paragraf-32.odsek-2.pismeno-a.oznacenie" w:id="2213"/>
      <w:r>
        <w:rPr>
          <w:rFonts w:ascii="Times New Roman" w:hAnsi="Times New Roman"/>
          <w:b w:val="false"/>
          <w:i w:val="false"/>
          <w:color w:val="000000"/>
          <w:sz w:val="22"/>
        </w:rPr>
        <w:t xml:space="preserve">a) </w:t>
      </w:r>
      <w:bookmarkEnd w:id="2213"/>
      <w:bookmarkStart w:name="paragraf-32.odsek-2.pismeno-a.text" w:id="2214"/>
      <w:r>
        <w:rPr>
          <w:rFonts w:ascii="Times New Roman" w:hAnsi="Times New Roman"/>
          <w:b w:val="false"/>
          <w:i w:val="false"/>
          <w:color w:val="000000"/>
          <w:sz w:val="22"/>
        </w:rPr>
        <w:t>plynú od zamestnávateľa so sídlom alebo bydliskom v zahraničí, ktorý nemá v Slovenskej republike stálu prevádzkareň (</w:t>
      </w:r>
      <w:bookmarkEnd w:id="2214"/>
      <w:hyperlink w:anchor="paragraf-16.odsek-2">
        <w:r>
          <w:rPr>
            <w:rFonts w:ascii="Times New Roman" w:hAnsi="Times New Roman"/>
            <w:b w:val="false"/>
            <w:i w:val="false"/>
            <w:color w:val="0000ff"/>
            <w:sz w:val="22"/>
            <w:u w:val="single"/>
          </w:rPr>
          <w:t>§ 16 ods. 2</w:t>
        </w:r>
      </w:hyperlink>
      <w:bookmarkStart w:name="paragraf-32.odsek-2.pismeno-a.text" w:id="2215"/>
      <w:r>
        <w:rPr>
          <w:rFonts w:ascii="Times New Roman" w:hAnsi="Times New Roman"/>
          <w:b w:val="false"/>
          <w:i w:val="false"/>
          <w:color w:val="000000"/>
          <w:sz w:val="22"/>
        </w:rPr>
        <w:t xml:space="preserve">), </w:t>
      </w:r>
      <w:bookmarkEnd w:id="2215"/>
    </w:p>
    <w:bookmarkEnd w:id="2212"/>
    <w:bookmarkStart w:name="paragraf-32.odsek-2.pismeno-b" w:id="2216"/>
    <w:p>
      <w:pPr>
        <w:spacing w:before="225" w:after="225" w:line="264"/>
        <w:ind w:left="495"/>
        <w:jc w:val="left"/>
      </w:pPr>
      <w:r>
        <w:rPr>
          <w:rFonts w:ascii="Times New Roman" w:hAnsi="Times New Roman"/>
          <w:b w:val="false"/>
          <w:i w:val="false"/>
          <w:color w:val="000000"/>
          <w:sz w:val="22"/>
        </w:rPr>
        <w:t xml:space="preserve"> </w:t>
      </w:r>
      <w:bookmarkStart w:name="paragraf-32.odsek-2.pismeno-b.oznacenie" w:id="2217"/>
      <w:r>
        <w:rPr>
          <w:rFonts w:ascii="Times New Roman" w:hAnsi="Times New Roman"/>
          <w:b w:val="false"/>
          <w:i w:val="false"/>
          <w:color w:val="000000"/>
          <w:sz w:val="22"/>
        </w:rPr>
        <w:t xml:space="preserve">b) </w:t>
      </w:r>
      <w:bookmarkEnd w:id="2217"/>
      <w:bookmarkStart w:name="paragraf-32.odsek-2.pismeno-b.text" w:id="2218"/>
      <w:r>
        <w:rPr>
          <w:rFonts w:ascii="Times New Roman" w:hAnsi="Times New Roman"/>
          <w:b w:val="false"/>
          <w:i w:val="false"/>
          <w:color w:val="000000"/>
          <w:sz w:val="22"/>
        </w:rPr>
        <w:t xml:space="preserve">plynú zo zdrojov v zahraničí, </w:t>
      </w:r>
      <w:bookmarkEnd w:id="2218"/>
    </w:p>
    <w:bookmarkEnd w:id="2216"/>
    <w:bookmarkStart w:name="paragraf-32.odsek-2.pismeno-c" w:id="2219"/>
    <w:p>
      <w:pPr>
        <w:spacing w:before="225" w:after="225" w:line="264"/>
        <w:ind w:left="495"/>
        <w:jc w:val="left"/>
      </w:pPr>
      <w:r>
        <w:rPr>
          <w:rFonts w:ascii="Times New Roman" w:hAnsi="Times New Roman"/>
          <w:b w:val="false"/>
          <w:i w:val="false"/>
          <w:color w:val="000000"/>
          <w:sz w:val="22"/>
        </w:rPr>
        <w:t xml:space="preserve"> </w:t>
      </w:r>
      <w:bookmarkStart w:name="paragraf-32.odsek-2.pismeno-c.oznacenie" w:id="2220"/>
      <w:r>
        <w:rPr>
          <w:rFonts w:ascii="Times New Roman" w:hAnsi="Times New Roman"/>
          <w:b w:val="false"/>
          <w:i w:val="false"/>
          <w:color w:val="000000"/>
          <w:sz w:val="22"/>
        </w:rPr>
        <w:t xml:space="preserve">c) </w:t>
      </w:r>
      <w:bookmarkEnd w:id="2220"/>
      <w:bookmarkStart w:name="paragraf-32.odsek-2.pismeno-c.text" w:id="2221"/>
      <w:r>
        <w:rPr>
          <w:rFonts w:ascii="Times New Roman" w:hAnsi="Times New Roman"/>
          <w:b w:val="false"/>
          <w:i w:val="false"/>
          <w:color w:val="000000"/>
          <w:sz w:val="22"/>
        </w:rPr>
        <w:t>nemožno z týchto príjmov zraziť preddavok na daň [</w:t>
      </w:r>
      <w:bookmarkEnd w:id="2221"/>
      <w:hyperlink w:anchor="paragraf-35.odsek-3.pismeno-a">
        <w:r>
          <w:rPr>
            <w:rFonts w:ascii="Times New Roman" w:hAnsi="Times New Roman"/>
            <w:b w:val="false"/>
            <w:i w:val="false"/>
            <w:color w:val="0000ff"/>
            <w:sz w:val="22"/>
            <w:u w:val="single"/>
          </w:rPr>
          <w:t>§ 35 ods. 3 písm. a)</w:t>
        </w:r>
      </w:hyperlink>
      <w:bookmarkStart w:name="paragraf-32.odsek-2.pismeno-c.text" w:id="2222"/>
      <w:r>
        <w:rPr>
          <w:rFonts w:ascii="Times New Roman" w:hAnsi="Times New Roman"/>
          <w:b w:val="false"/>
          <w:i w:val="false"/>
          <w:color w:val="000000"/>
          <w:sz w:val="22"/>
        </w:rPr>
        <w:t xml:space="preserve">], </w:t>
      </w:r>
      <w:bookmarkEnd w:id="2222"/>
    </w:p>
    <w:bookmarkEnd w:id="2219"/>
    <w:bookmarkStart w:name="paragraf-32.odsek-2.pismeno-d" w:id="2223"/>
    <w:p>
      <w:pPr>
        <w:spacing w:before="225" w:after="225" w:line="264"/>
        <w:ind w:left="495"/>
        <w:jc w:val="left"/>
      </w:pPr>
      <w:r>
        <w:rPr>
          <w:rFonts w:ascii="Times New Roman" w:hAnsi="Times New Roman"/>
          <w:b w:val="false"/>
          <w:i w:val="false"/>
          <w:color w:val="000000"/>
          <w:sz w:val="22"/>
        </w:rPr>
        <w:t xml:space="preserve"> </w:t>
      </w:r>
      <w:bookmarkStart w:name="paragraf-32.odsek-2.pismeno-d.oznacenie" w:id="2224"/>
      <w:r>
        <w:rPr>
          <w:rFonts w:ascii="Times New Roman" w:hAnsi="Times New Roman"/>
          <w:b w:val="false"/>
          <w:i w:val="false"/>
          <w:color w:val="000000"/>
          <w:sz w:val="22"/>
        </w:rPr>
        <w:t xml:space="preserve">d) </w:t>
      </w:r>
      <w:bookmarkEnd w:id="2224"/>
      <w:bookmarkStart w:name="paragraf-32.odsek-2.pismeno-d.text" w:id="2225"/>
      <w:r>
        <w:rPr>
          <w:rFonts w:ascii="Times New Roman" w:hAnsi="Times New Roman"/>
          <w:b w:val="false"/>
          <w:i w:val="false"/>
          <w:color w:val="000000"/>
          <w:sz w:val="22"/>
        </w:rPr>
        <w:t>daňovník nepožiadal zamestnávateľa, ktorý je platiteľom dane,</w:t>
      </w:r>
      <w:bookmarkEnd w:id="2225"/>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2.odsek-2.pismeno-d.text" w:id="2226"/>
      <w:r>
        <w:rPr>
          <w:rFonts w:ascii="Times New Roman" w:hAnsi="Times New Roman"/>
          <w:b w:val="false"/>
          <w:i w:val="false"/>
          <w:color w:val="000000"/>
          <w:sz w:val="22"/>
        </w:rPr>
        <w:t xml:space="preserve"> o vykonanie ročného zúčtovania preddavkov na daň z príjmov zo závislej činnosti (ďalej len „ročné zúčtovanie“) alebo požiadal o vykonanie ročného zúčtovania, ale nepredložil v ustanovenom termíne potrebné doklady (</w:t>
      </w:r>
      <w:bookmarkEnd w:id="2226"/>
      <w:hyperlink w:anchor="paragraf-38.odsek-5">
        <w:r>
          <w:rPr>
            <w:rFonts w:ascii="Times New Roman" w:hAnsi="Times New Roman"/>
            <w:b w:val="false"/>
            <w:i w:val="false"/>
            <w:color w:val="0000ff"/>
            <w:sz w:val="22"/>
            <w:u w:val="single"/>
          </w:rPr>
          <w:t>§ 38 ods. 5</w:t>
        </w:r>
      </w:hyperlink>
      <w:bookmarkStart w:name="paragraf-32.odsek-2.pismeno-d.text" w:id="2227"/>
      <w:r>
        <w:rPr>
          <w:rFonts w:ascii="Times New Roman" w:hAnsi="Times New Roman"/>
          <w:b w:val="false"/>
          <w:i w:val="false"/>
          <w:color w:val="000000"/>
          <w:sz w:val="22"/>
        </w:rPr>
        <w:t xml:space="preserve">) na vykonanie ročného zúčtovania. </w:t>
      </w:r>
      <w:bookmarkEnd w:id="2227"/>
    </w:p>
    <w:bookmarkEnd w:id="2223"/>
    <w:bookmarkEnd w:id="2206"/>
    <w:bookmarkStart w:name="paragraf-32.odsek-3" w:id="2228"/>
    <w:p>
      <w:pPr>
        <w:spacing w:before="0" w:after="0" w:line="264"/>
        <w:ind w:left="420"/>
        <w:jc w:val="left"/>
      </w:pPr>
      <w:bookmarkStart w:name="paragraf-32.odsek-3" w:id="2229"/>
      <w:r>
        <w:rPr>
          <w:rFonts w:ascii="Times New Roman" w:hAnsi="Times New Roman"/>
          <w:b w:val="false"/>
          <w:i w:val="false"/>
          <w:color w:val="000000"/>
          <w:sz w:val="22"/>
        </w:rPr>
        <w:t xml:space="preserve"> </w:t>
      </w:r>
      <w:bookmarkStart w:name="paragraf-32.odsek-3.oznacenie" w:id="2230"/>
      <w:r>
        <w:rPr>
          <w:rFonts w:ascii="Times New Roman" w:hAnsi="Times New Roman"/>
          <w:b w:val="false"/>
          <w:i w:val="false"/>
          <w:color w:val="000000"/>
          <w:sz w:val="22"/>
        </w:rPr>
        <w:t xml:space="preserve">(3) </w:t>
      </w:r>
      <w:bookmarkEnd w:id="2230"/>
      <w:bookmarkStart w:name="paragraf-32.odsek-3.text" w:id="2231"/>
      <w:r>
        <w:rPr>
          <w:rFonts w:ascii="Times New Roman" w:hAnsi="Times New Roman"/>
          <w:b w:val="false"/>
          <w:i w:val="false"/>
          <w:color w:val="000000"/>
          <w:sz w:val="22"/>
        </w:rPr>
        <w:t>Daňové priznanie za zdaňovacie obdobie je povinný podať aj daňovník, ktorému zamestnávateľ, ktorý je platiteľom dane,</w:t>
      </w:r>
      <w:bookmarkEnd w:id="223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2.odsek-3.text" w:id="2232"/>
      <w:r>
        <w:rPr>
          <w:rFonts w:ascii="Times New Roman" w:hAnsi="Times New Roman"/>
          <w:b w:val="false"/>
          <w:i w:val="false"/>
          <w:color w:val="000000"/>
          <w:sz w:val="22"/>
        </w:rPr>
        <w:t xml:space="preserve"> vykonal ročné zúčtovanie, ak v tomto zdaňovacom období daňovník poberal </w:t>
      </w:r>
      <w:bookmarkEnd w:id="2232"/>
    </w:p>
    <w:bookmarkEnd w:id="2229"/>
    <w:bookmarkStart w:name="paragraf-32.odsek-3.pismeno-a" w:id="2233"/>
    <w:p>
      <w:pPr>
        <w:spacing w:before="225" w:after="225" w:line="264"/>
        <w:ind w:left="495"/>
        <w:jc w:val="left"/>
      </w:pPr>
      <w:r>
        <w:rPr>
          <w:rFonts w:ascii="Times New Roman" w:hAnsi="Times New Roman"/>
          <w:b w:val="false"/>
          <w:i w:val="false"/>
          <w:color w:val="000000"/>
          <w:sz w:val="22"/>
        </w:rPr>
        <w:t xml:space="preserve"> </w:t>
      </w:r>
      <w:bookmarkStart w:name="paragraf-32.odsek-3.pismeno-a.oznacenie" w:id="2234"/>
      <w:r>
        <w:rPr>
          <w:rFonts w:ascii="Times New Roman" w:hAnsi="Times New Roman"/>
          <w:b w:val="false"/>
          <w:i w:val="false"/>
          <w:color w:val="000000"/>
          <w:sz w:val="22"/>
        </w:rPr>
        <w:t xml:space="preserve">a) </w:t>
      </w:r>
      <w:bookmarkEnd w:id="2234"/>
      <w:bookmarkStart w:name="paragraf-32.odsek-3.pismeno-a.text" w:id="2235"/>
      <w:r>
        <w:rPr>
          <w:rFonts w:ascii="Times New Roman" w:hAnsi="Times New Roman"/>
          <w:b w:val="false"/>
          <w:i w:val="false"/>
          <w:color w:val="000000"/>
          <w:sz w:val="22"/>
        </w:rPr>
        <w:t xml:space="preserve">príjmy podľa </w:t>
      </w:r>
      <w:bookmarkEnd w:id="2235"/>
      <w:hyperlink w:anchor="paragraf-5">
        <w:r>
          <w:rPr>
            <w:rFonts w:ascii="Times New Roman" w:hAnsi="Times New Roman"/>
            <w:b w:val="false"/>
            <w:i w:val="false"/>
            <w:color w:val="0000ff"/>
            <w:sz w:val="22"/>
            <w:u w:val="single"/>
          </w:rPr>
          <w:t>§ 5</w:t>
        </w:r>
      </w:hyperlink>
      <w:bookmarkStart w:name="paragraf-32.odsek-3.pismeno-a.text" w:id="2236"/>
      <w:r>
        <w:rPr>
          <w:rFonts w:ascii="Times New Roman" w:hAnsi="Times New Roman"/>
          <w:b w:val="false"/>
          <w:i w:val="false"/>
          <w:color w:val="000000"/>
          <w:sz w:val="22"/>
        </w:rPr>
        <w:t xml:space="preserve"> od viacerých zamestnávateľov a zamestnávateľovi, ktorý mu vykonal ročné zúčtovanie, nepredložil požadované doklady od každého zamestnávateľa, </w:t>
      </w:r>
      <w:bookmarkEnd w:id="2236"/>
    </w:p>
    <w:bookmarkEnd w:id="2233"/>
    <w:bookmarkStart w:name="paragraf-32.odsek-3.pismeno-b" w:id="2237"/>
    <w:p>
      <w:pPr>
        <w:spacing w:before="225" w:after="225" w:line="264"/>
        <w:ind w:left="495"/>
        <w:jc w:val="left"/>
      </w:pPr>
      <w:r>
        <w:rPr>
          <w:rFonts w:ascii="Times New Roman" w:hAnsi="Times New Roman"/>
          <w:b w:val="false"/>
          <w:i w:val="false"/>
          <w:color w:val="000000"/>
          <w:sz w:val="22"/>
        </w:rPr>
        <w:t xml:space="preserve"> </w:t>
      </w:r>
      <w:bookmarkStart w:name="paragraf-32.odsek-3.pismeno-b.oznacenie" w:id="2238"/>
      <w:r>
        <w:rPr>
          <w:rFonts w:ascii="Times New Roman" w:hAnsi="Times New Roman"/>
          <w:b w:val="false"/>
          <w:i w:val="false"/>
          <w:color w:val="000000"/>
          <w:sz w:val="22"/>
        </w:rPr>
        <w:t xml:space="preserve">b) </w:t>
      </w:r>
      <w:bookmarkEnd w:id="2238"/>
      <w:bookmarkStart w:name="paragraf-32.odsek-3.pismeno-b.text" w:id="2239"/>
      <w:r>
        <w:rPr>
          <w:rFonts w:ascii="Times New Roman" w:hAnsi="Times New Roman"/>
          <w:b w:val="false"/>
          <w:i w:val="false"/>
          <w:color w:val="000000"/>
          <w:sz w:val="22"/>
        </w:rPr>
        <w:t xml:space="preserve">iné druhy príjmov podľa </w:t>
      </w:r>
      <w:bookmarkEnd w:id="2239"/>
      <w:hyperlink w:anchor="paragraf-6">
        <w:r>
          <w:rPr>
            <w:rFonts w:ascii="Times New Roman" w:hAnsi="Times New Roman"/>
            <w:b w:val="false"/>
            <w:i w:val="false"/>
            <w:color w:val="0000ff"/>
            <w:sz w:val="22"/>
            <w:u w:val="single"/>
          </w:rPr>
          <w:t>§ 6 až 8</w:t>
        </w:r>
      </w:hyperlink>
      <w:bookmarkStart w:name="paragraf-32.odsek-3.pismeno-b.text" w:id="2240"/>
      <w:r>
        <w:rPr>
          <w:rFonts w:ascii="Times New Roman" w:hAnsi="Times New Roman"/>
          <w:b w:val="false"/>
          <w:i w:val="false"/>
          <w:color w:val="000000"/>
          <w:sz w:val="22"/>
        </w:rPr>
        <w:t xml:space="preserve"> okrem príjmov, z ktorých sa daň vyberá podľa </w:t>
      </w:r>
      <w:bookmarkEnd w:id="2240"/>
      <w:hyperlink w:anchor="paragraf-43">
        <w:r>
          <w:rPr>
            <w:rFonts w:ascii="Times New Roman" w:hAnsi="Times New Roman"/>
            <w:b w:val="false"/>
            <w:i w:val="false"/>
            <w:color w:val="0000ff"/>
            <w:sz w:val="22"/>
            <w:u w:val="single"/>
          </w:rPr>
          <w:t>§ 43</w:t>
        </w:r>
      </w:hyperlink>
      <w:bookmarkStart w:name="paragraf-32.odsek-3.pismeno-b.text" w:id="2241"/>
      <w:r>
        <w:rPr>
          <w:rFonts w:ascii="Times New Roman" w:hAnsi="Times New Roman"/>
          <w:b w:val="false"/>
          <w:i w:val="false"/>
          <w:color w:val="000000"/>
          <w:sz w:val="22"/>
        </w:rPr>
        <w:t>, ak vybraním tejto dane je splnená daňová povinnosť (</w:t>
      </w:r>
      <w:bookmarkEnd w:id="2241"/>
      <w:hyperlink w:anchor="paragraf-43.odsek-6">
        <w:r>
          <w:rPr>
            <w:rFonts w:ascii="Times New Roman" w:hAnsi="Times New Roman"/>
            <w:b w:val="false"/>
            <w:i w:val="false"/>
            <w:color w:val="0000ff"/>
            <w:sz w:val="22"/>
            <w:u w:val="single"/>
          </w:rPr>
          <w:t>§ 43 ods. 6</w:t>
        </w:r>
      </w:hyperlink>
      <w:bookmarkStart w:name="paragraf-32.odsek-3.pismeno-b.text" w:id="2242"/>
      <w:r>
        <w:rPr>
          <w:rFonts w:ascii="Times New Roman" w:hAnsi="Times New Roman"/>
          <w:b w:val="false"/>
          <w:i w:val="false"/>
          <w:color w:val="000000"/>
          <w:sz w:val="22"/>
        </w:rPr>
        <w:t xml:space="preserve">) alebo ak daňovník neuplatní postup podľa </w:t>
      </w:r>
      <w:bookmarkEnd w:id="2242"/>
      <w:hyperlink w:anchor="paragraf-43.odsek-7">
        <w:r>
          <w:rPr>
            <w:rFonts w:ascii="Times New Roman" w:hAnsi="Times New Roman"/>
            <w:b w:val="false"/>
            <w:i w:val="false"/>
            <w:color w:val="0000ff"/>
            <w:sz w:val="22"/>
            <w:u w:val="single"/>
          </w:rPr>
          <w:t>§ 43 ods. 7</w:t>
        </w:r>
      </w:hyperlink>
      <w:bookmarkStart w:name="paragraf-32.odsek-3.pismeno-b.text" w:id="2243"/>
      <w:r>
        <w:rPr>
          <w:rFonts w:ascii="Times New Roman" w:hAnsi="Times New Roman"/>
          <w:b w:val="false"/>
          <w:i w:val="false"/>
          <w:color w:val="000000"/>
          <w:sz w:val="22"/>
        </w:rPr>
        <w:t xml:space="preserve">. </w:t>
      </w:r>
      <w:bookmarkEnd w:id="2243"/>
    </w:p>
    <w:bookmarkEnd w:id="2237"/>
    <w:bookmarkEnd w:id="2228"/>
    <w:bookmarkStart w:name="paragraf-32.odsek-4" w:id="2244"/>
    <w:p>
      <w:pPr>
        <w:spacing w:before="0" w:after="0" w:line="264"/>
        <w:ind w:left="420"/>
        <w:jc w:val="left"/>
      </w:pPr>
      <w:bookmarkStart w:name="paragraf-32.odsek-4" w:id="2245"/>
      <w:r>
        <w:rPr>
          <w:rFonts w:ascii="Times New Roman" w:hAnsi="Times New Roman"/>
          <w:b w:val="false"/>
          <w:i w:val="false"/>
          <w:color w:val="000000"/>
          <w:sz w:val="22"/>
        </w:rPr>
        <w:t xml:space="preserve"> </w:t>
      </w:r>
      <w:bookmarkStart w:name="paragraf-32.odsek-4.oznacenie" w:id="2246"/>
      <w:r>
        <w:rPr>
          <w:rFonts w:ascii="Times New Roman" w:hAnsi="Times New Roman"/>
          <w:b w:val="false"/>
          <w:i w:val="false"/>
          <w:color w:val="000000"/>
          <w:sz w:val="22"/>
        </w:rPr>
        <w:t xml:space="preserve">(4) </w:t>
      </w:r>
      <w:bookmarkEnd w:id="2246"/>
      <w:bookmarkStart w:name="paragraf-32.odsek-4.text" w:id="2247"/>
      <w:r>
        <w:rPr>
          <w:rFonts w:ascii="Times New Roman" w:hAnsi="Times New Roman"/>
          <w:b w:val="false"/>
          <w:i w:val="false"/>
          <w:color w:val="000000"/>
          <w:sz w:val="22"/>
        </w:rPr>
        <w:t xml:space="preserve">Daňové priznanie nie je povinný podať daňovník, ak má </w:t>
      </w:r>
      <w:bookmarkEnd w:id="2247"/>
    </w:p>
    <w:bookmarkEnd w:id="2245"/>
    <w:bookmarkStart w:name="paragraf-32.odsek-4.pismeno-a" w:id="2248"/>
    <w:p>
      <w:pPr>
        <w:spacing w:before="225" w:after="225" w:line="264"/>
        <w:ind w:left="495"/>
        <w:jc w:val="left"/>
      </w:pPr>
      <w:r>
        <w:rPr>
          <w:rFonts w:ascii="Times New Roman" w:hAnsi="Times New Roman"/>
          <w:b w:val="false"/>
          <w:i w:val="false"/>
          <w:color w:val="000000"/>
          <w:sz w:val="22"/>
        </w:rPr>
        <w:t xml:space="preserve"> </w:t>
      </w:r>
      <w:bookmarkStart w:name="paragraf-32.odsek-4.pismeno-a.oznacenie" w:id="2249"/>
      <w:r>
        <w:rPr>
          <w:rFonts w:ascii="Times New Roman" w:hAnsi="Times New Roman"/>
          <w:b w:val="false"/>
          <w:i w:val="false"/>
          <w:color w:val="000000"/>
          <w:sz w:val="22"/>
        </w:rPr>
        <w:t xml:space="preserve">a) </w:t>
      </w:r>
      <w:bookmarkEnd w:id="2249"/>
      <w:bookmarkStart w:name="paragraf-32.odsek-4.pismeno-a.text" w:id="2250"/>
      <w:r>
        <w:rPr>
          <w:rFonts w:ascii="Times New Roman" w:hAnsi="Times New Roman"/>
          <w:b w:val="false"/>
          <w:i w:val="false"/>
          <w:color w:val="000000"/>
          <w:sz w:val="22"/>
        </w:rPr>
        <w:t xml:space="preserve">príjmy len podľa </w:t>
      </w:r>
      <w:bookmarkEnd w:id="2250"/>
      <w:hyperlink w:anchor="paragraf-5">
        <w:r>
          <w:rPr>
            <w:rFonts w:ascii="Times New Roman" w:hAnsi="Times New Roman"/>
            <w:b w:val="false"/>
            <w:i w:val="false"/>
            <w:color w:val="0000ff"/>
            <w:sz w:val="22"/>
            <w:u w:val="single"/>
          </w:rPr>
          <w:t>§ 5</w:t>
        </w:r>
      </w:hyperlink>
      <w:bookmarkStart w:name="paragraf-32.odsek-4.pismeno-a.text" w:id="2251"/>
      <w:r>
        <w:rPr>
          <w:rFonts w:ascii="Times New Roman" w:hAnsi="Times New Roman"/>
          <w:b w:val="false"/>
          <w:i w:val="false"/>
          <w:color w:val="000000"/>
          <w:sz w:val="22"/>
        </w:rPr>
        <w:t xml:space="preserve"> a nie je povinný podať daňové priznanie podľa odseku 2 alebo </w:t>
      </w:r>
      <w:bookmarkEnd w:id="2251"/>
    </w:p>
    <w:bookmarkEnd w:id="2248"/>
    <w:bookmarkStart w:name="paragraf-32.odsek-4.pismeno-b" w:id="2252"/>
    <w:p>
      <w:pPr>
        <w:spacing w:before="225" w:after="225" w:line="264"/>
        <w:ind w:left="495"/>
        <w:jc w:val="left"/>
      </w:pPr>
      <w:r>
        <w:rPr>
          <w:rFonts w:ascii="Times New Roman" w:hAnsi="Times New Roman"/>
          <w:b w:val="false"/>
          <w:i w:val="false"/>
          <w:color w:val="000000"/>
          <w:sz w:val="22"/>
        </w:rPr>
        <w:t xml:space="preserve"> </w:t>
      </w:r>
      <w:bookmarkStart w:name="paragraf-32.odsek-4.pismeno-b.oznacenie" w:id="2253"/>
      <w:r>
        <w:rPr>
          <w:rFonts w:ascii="Times New Roman" w:hAnsi="Times New Roman"/>
          <w:b w:val="false"/>
          <w:i w:val="false"/>
          <w:color w:val="000000"/>
          <w:sz w:val="22"/>
        </w:rPr>
        <w:t xml:space="preserve">b) </w:t>
      </w:r>
      <w:bookmarkEnd w:id="2253"/>
      <w:bookmarkStart w:name="paragraf-32.odsek-4.pismeno-b.text" w:id="2254"/>
      <w:r>
        <w:rPr>
          <w:rFonts w:ascii="Times New Roman" w:hAnsi="Times New Roman"/>
          <w:b w:val="false"/>
          <w:i w:val="false"/>
          <w:color w:val="000000"/>
          <w:sz w:val="22"/>
        </w:rPr>
        <w:t xml:space="preserve">len príjmy, z ktorých sa daň vyberá podľa </w:t>
      </w:r>
      <w:bookmarkEnd w:id="2254"/>
      <w:hyperlink w:anchor="paragraf-43">
        <w:r>
          <w:rPr>
            <w:rFonts w:ascii="Times New Roman" w:hAnsi="Times New Roman"/>
            <w:b w:val="false"/>
            <w:i w:val="false"/>
            <w:color w:val="0000ff"/>
            <w:sz w:val="22"/>
            <w:u w:val="single"/>
          </w:rPr>
          <w:t>§ 43</w:t>
        </w:r>
      </w:hyperlink>
      <w:bookmarkStart w:name="paragraf-32.odsek-4.pismeno-b.text" w:id="2255"/>
      <w:r>
        <w:rPr>
          <w:rFonts w:ascii="Times New Roman" w:hAnsi="Times New Roman"/>
          <w:b w:val="false"/>
          <w:i w:val="false"/>
          <w:color w:val="000000"/>
          <w:sz w:val="22"/>
        </w:rPr>
        <w:t xml:space="preserve"> a neuplatní postup podľa </w:t>
      </w:r>
      <w:bookmarkEnd w:id="2255"/>
      <w:hyperlink w:anchor="paragraf-43.odsek-7">
        <w:r>
          <w:rPr>
            <w:rFonts w:ascii="Times New Roman" w:hAnsi="Times New Roman"/>
            <w:b w:val="false"/>
            <w:i w:val="false"/>
            <w:color w:val="0000ff"/>
            <w:sz w:val="22"/>
            <w:u w:val="single"/>
          </w:rPr>
          <w:t>§ 43 ods. 7</w:t>
        </w:r>
      </w:hyperlink>
      <w:bookmarkStart w:name="paragraf-32.odsek-4.pismeno-b.text" w:id="2256"/>
      <w:r>
        <w:rPr>
          <w:rFonts w:ascii="Times New Roman" w:hAnsi="Times New Roman"/>
          <w:b w:val="false"/>
          <w:i w:val="false"/>
          <w:color w:val="000000"/>
          <w:sz w:val="22"/>
        </w:rPr>
        <w:t xml:space="preserve">. </w:t>
      </w:r>
      <w:bookmarkEnd w:id="2256"/>
    </w:p>
    <w:bookmarkEnd w:id="2252"/>
    <w:bookmarkEnd w:id="2244"/>
    <w:bookmarkStart w:name="paragraf-32.odsek-5" w:id="2257"/>
    <w:p>
      <w:pPr>
        <w:spacing w:before="225" w:after="225" w:line="264"/>
        <w:ind w:left="420"/>
        <w:jc w:val="left"/>
      </w:pPr>
      <w:r>
        <w:rPr>
          <w:rFonts w:ascii="Times New Roman" w:hAnsi="Times New Roman"/>
          <w:b w:val="false"/>
          <w:i w:val="false"/>
          <w:color w:val="000000"/>
          <w:sz w:val="22"/>
        </w:rPr>
        <w:t xml:space="preserve"> </w:t>
      </w:r>
      <w:bookmarkStart w:name="paragraf-32.odsek-5.oznacenie" w:id="2258"/>
      <w:r>
        <w:rPr>
          <w:rFonts w:ascii="Times New Roman" w:hAnsi="Times New Roman"/>
          <w:b w:val="false"/>
          <w:i w:val="false"/>
          <w:color w:val="000000"/>
          <w:sz w:val="22"/>
        </w:rPr>
        <w:t xml:space="preserve">(5) </w:t>
      </w:r>
      <w:bookmarkEnd w:id="2258"/>
      <w:bookmarkStart w:name="paragraf-32.odsek-5.text" w:id="2259"/>
      <w:r>
        <w:rPr>
          <w:rFonts w:ascii="Times New Roman" w:hAnsi="Times New Roman"/>
          <w:b w:val="false"/>
          <w:i w:val="false"/>
          <w:color w:val="000000"/>
          <w:sz w:val="22"/>
        </w:rPr>
        <w:t xml:space="preserve">Daňové priznanie môže podať aj daňovník, ktorému nevyplýva povinnosť podať daňové priznanie podľa odsekov 1 a 2. </w:t>
      </w:r>
      <w:bookmarkEnd w:id="2259"/>
    </w:p>
    <w:bookmarkEnd w:id="2257"/>
    <w:bookmarkStart w:name="paragraf-32.odsek-6" w:id="2260"/>
    <w:p>
      <w:pPr>
        <w:spacing w:before="0" w:after="0" w:line="264"/>
        <w:ind w:left="420"/>
        <w:jc w:val="left"/>
      </w:pPr>
      <w:bookmarkStart w:name="paragraf-32.odsek-6" w:id="2261"/>
      <w:r>
        <w:rPr>
          <w:rFonts w:ascii="Times New Roman" w:hAnsi="Times New Roman"/>
          <w:b w:val="false"/>
          <w:i w:val="false"/>
          <w:color w:val="000000"/>
          <w:sz w:val="22"/>
        </w:rPr>
        <w:t xml:space="preserve"> </w:t>
      </w:r>
      <w:bookmarkStart w:name="paragraf-32.odsek-6.oznacenie" w:id="2262"/>
      <w:r>
        <w:rPr>
          <w:rFonts w:ascii="Times New Roman" w:hAnsi="Times New Roman"/>
          <w:b w:val="false"/>
          <w:i w:val="false"/>
          <w:color w:val="000000"/>
          <w:sz w:val="22"/>
        </w:rPr>
        <w:t xml:space="preserve">(6) </w:t>
      </w:r>
      <w:bookmarkEnd w:id="2262"/>
      <w:bookmarkStart w:name="paragraf-32.odsek-6.text" w:id="2263"/>
      <w:r>
        <w:rPr>
          <w:rFonts w:ascii="Times New Roman" w:hAnsi="Times New Roman"/>
          <w:b w:val="false"/>
          <w:i w:val="false"/>
          <w:color w:val="000000"/>
          <w:sz w:val="22"/>
        </w:rPr>
        <w:t xml:space="preserve">Daňovník, ktorý podáva daňové priznanie, je povinný uviesť v tomto daňovom priznaní okrem výpočtu daňovej povinnosti aj osobné údaje v tomto členení: </w:t>
      </w:r>
      <w:bookmarkEnd w:id="2263"/>
    </w:p>
    <w:bookmarkEnd w:id="2261"/>
    <w:bookmarkStart w:name="paragraf-32.odsek-6.pismeno-a" w:id="2264"/>
    <w:p>
      <w:pPr>
        <w:spacing w:before="225" w:after="225" w:line="264"/>
        <w:ind w:left="495"/>
        <w:jc w:val="left"/>
      </w:pPr>
      <w:r>
        <w:rPr>
          <w:rFonts w:ascii="Times New Roman" w:hAnsi="Times New Roman"/>
          <w:b w:val="false"/>
          <w:i w:val="false"/>
          <w:color w:val="000000"/>
          <w:sz w:val="22"/>
        </w:rPr>
        <w:t xml:space="preserve"> </w:t>
      </w:r>
      <w:bookmarkStart w:name="paragraf-32.odsek-6.pismeno-a.oznacenie" w:id="2265"/>
      <w:r>
        <w:rPr>
          <w:rFonts w:ascii="Times New Roman" w:hAnsi="Times New Roman"/>
          <w:b w:val="false"/>
          <w:i w:val="false"/>
          <w:color w:val="000000"/>
          <w:sz w:val="22"/>
        </w:rPr>
        <w:t xml:space="preserve">a) </w:t>
      </w:r>
      <w:bookmarkEnd w:id="2265"/>
      <w:bookmarkStart w:name="paragraf-32.odsek-6.pismeno-a.text" w:id="2266"/>
      <w:r>
        <w:rPr>
          <w:rFonts w:ascii="Times New Roman" w:hAnsi="Times New Roman"/>
          <w:b w:val="false"/>
          <w:i w:val="false"/>
          <w:color w:val="000000"/>
          <w:sz w:val="22"/>
        </w:rPr>
        <w:t xml:space="preserve">priezvisko, meno, </w:t>
      </w:r>
      <w:bookmarkEnd w:id="2266"/>
    </w:p>
    <w:bookmarkEnd w:id="2264"/>
    <w:bookmarkStart w:name="paragraf-32.odsek-6.pismeno-b" w:id="2267"/>
    <w:p>
      <w:pPr>
        <w:spacing w:before="225" w:after="225" w:line="264"/>
        <w:ind w:left="495"/>
        <w:jc w:val="left"/>
      </w:pPr>
      <w:r>
        <w:rPr>
          <w:rFonts w:ascii="Times New Roman" w:hAnsi="Times New Roman"/>
          <w:b w:val="false"/>
          <w:i w:val="false"/>
          <w:color w:val="000000"/>
          <w:sz w:val="22"/>
        </w:rPr>
        <w:t xml:space="preserve"> </w:t>
      </w:r>
      <w:bookmarkStart w:name="paragraf-32.odsek-6.pismeno-b.oznacenie" w:id="2268"/>
      <w:r>
        <w:rPr>
          <w:rFonts w:ascii="Times New Roman" w:hAnsi="Times New Roman"/>
          <w:b w:val="false"/>
          <w:i w:val="false"/>
          <w:color w:val="000000"/>
          <w:sz w:val="22"/>
        </w:rPr>
        <w:t xml:space="preserve">b) </w:t>
      </w:r>
      <w:bookmarkEnd w:id="2268"/>
      <w:bookmarkStart w:name="paragraf-32.odsek-6.pismeno-b.text" w:id="2269"/>
      <w:r>
        <w:rPr>
          <w:rFonts w:ascii="Times New Roman" w:hAnsi="Times New Roman"/>
          <w:b w:val="false"/>
          <w:i w:val="false"/>
          <w:color w:val="000000"/>
          <w:sz w:val="22"/>
        </w:rPr>
        <w:t xml:space="preserve">titul, rodné číslo, </w:t>
      </w:r>
      <w:bookmarkEnd w:id="2269"/>
    </w:p>
    <w:bookmarkEnd w:id="2267"/>
    <w:bookmarkStart w:name="paragraf-32.odsek-6.pismeno-c" w:id="2270"/>
    <w:p>
      <w:pPr>
        <w:spacing w:before="225" w:after="225" w:line="264"/>
        <w:ind w:left="495"/>
        <w:jc w:val="left"/>
      </w:pPr>
      <w:r>
        <w:rPr>
          <w:rFonts w:ascii="Times New Roman" w:hAnsi="Times New Roman"/>
          <w:b w:val="false"/>
          <w:i w:val="false"/>
          <w:color w:val="000000"/>
          <w:sz w:val="22"/>
        </w:rPr>
        <w:t xml:space="preserve"> </w:t>
      </w:r>
      <w:bookmarkStart w:name="paragraf-32.odsek-6.pismeno-c.oznacenie" w:id="2271"/>
      <w:r>
        <w:rPr>
          <w:rFonts w:ascii="Times New Roman" w:hAnsi="Times New Roman"/>
          <w:b w:val="false"/>
          <w:i w:val="false"/>
          <w:color w:val="000000"/>
          <w:sz w:val="22"/>
        </w:rPr>
        <w:t xml:space="preserve">c) </w:t>
      </w:r>
      <w:bookmarkEnd w:id="2271"/>
      <w:bookmarkStart w:name="paragraf-32.odsek-6.pismeno-c.text" w:id="2272"/>
      <w:r>
        <w:rPr>
          <w:rFonts w:ascii="Times New Roman" w:hAnsi="Times New Roman"/>
          <w:b w:val="false"/>
          <w:i w:val="false"/>
          <w:color w:val="000000"/>
          <w:sz w:val="22"/>
        </w:rPr>
        <w:t xml:space="preserve">adresa trvalého pobytu alebo adresa bydliska, ak ide o daňovníka, ktorý sa na území Slovenskej republiky obvykle zdržiava, a to ulica, číslo, poštové smerové číslo, obec, štát, </w:t>
      </w:r>
      <w:bookmarkEnd w:id="2272"/>
    </w:p>
    <w:bookmarkEnd w:id="2270"/>
    <w:bookmarkStart w:name="paragraf-32.odsek-6.pismeno-d" w:id="2273"/>
    <w:p>
      <w:pPr>
        <w:spacing w:before="225" w:after="225" w:line="264"/>
        <w:ind w:left="495"/>
        <w:jc w:val="left"/>
      </w:pPr>
      <w:r>
        <w:rPr>
          <w:rFonts w:ascii="Times New Roman" w:hAnsi="Times New Roman"/>
          <w:b w:val="false"/>
          <w:i w:val="false"/>
          <w:color w:val="000000"/>
          <w:sz w:val="22"/>
        </w:rPr>
        <w:t xml:space="preserve"> </w:t>
      </w:r>
      <w:bookmarkStart w:name="paragraf-32.odsek-6.pismeno-d.oznacenie" w:id="2274"/>
      <w:r>
        <w:rPr>
          <w:rFonts w:ascii="Times New Roman" w:hAnsi="Times New Roman"/>
          <w:b w:val="false"/>
          <w:i w:val="false"/>
          <w:color w:val="000000"/>
          <w:sz w:val="22"/>
        </w:rPr>
        <w:t xml:space="preserve">d) </w:t>
      </w:r>
      <w:bookmarkEnd w:id="2274"/>
      <w:bookmarkStart w:name="paragraf-32.odsek-6.pismeno-d.text" w:id="2275"/>
      <w:r>
        <w:rPr>
          <w:rFonts w:ascii="Times New Roman" w:hAnsi="Times New Roman"/>
          <w:b w:val="false"/>
          <w:i w:val="false"/>
          <w:color w:val="000000"/>
          <w:sz w:val="22"/>
        </w:rPr>
        <w:t>priezvisko, meno a rodné čísla osôb, na ktoré daňovník uplatňuje zníženie základu dane [</w:t>
      </w:r>
      <w:bookmarkEnd w:id="2275"/>
      <w:hyperlink w:anchor="paragraf-11.odsek-1.pismeno-b">
        <w:r>
          <w:rPr>
            <w:rFonts w:ascii="Times New Roman" w:hAnsi="Times New Roman"/>
            <w:b w:val="false"/>
            <w:i w:val="false"/>
            <w:color w:val="0000ff"/>
            <w:sz w:val="22"/>
            <w:u w:val="single"/>
          </w:rPr>
          <w:t>§ 11 ods. 1 písm. b)</w:t>
        </w:r>
      </w:hyperlink>
      <w:bookmarkStart w:name="paragraf-32.odsek-6.pismeno-d.text" w:id="2276"/>
      <w:r>
        <w:rPr>
          <w:rFonts w:ascii="Times New Roman" w:hAnsi="Times New Roman"/>
          <w:b w:val="false"/>
          <w:i w:val="false"/>
          <w:color w:val="000000"/>
          <w:sz w:val="22"/>
        </w:rPr>
        <w:t>] a daňový bonus (</w:t>
      </w:r>
      <w:bookmarkEnd w:id="2276"/>
      <w:hyperlink w:anchor="paragraf-33">
        <w:r>
          <w:rPr>
            <w:rFonts w:ascii="Times New Roman" w:hAnsi="Times New Roman"/>
            <w:b w:val="false"/>
            <w:i w:val="false"/>
            <w:color w:val="0000ff"/>
            <w:sz w:val="22"/>
            <w:u w:val="single"/>
          </w:rPr>
          <w:t>§ 33</w:t>
        </w:r>
      </w:hyperlink>
      <w:bookmarkStart w:name="paragraf-32.odsek-6.pismeno-d.text" w:id="2277"/>
      <w:r>
        <w:rPr>
          <w:rFonts w:ascii="Times New Roman" w:hAnsi="Times New Roman"/>
          <w:b w:val="false"/>
          <w:i w:val="false"/>
          <w:color w:val="000000"/>
          <w:sz w:val="22"/>
        </w:rPr>
        <w:t xml:space="preserve">). </w:t>
      </w:r>
      <w:bookmarkEnd w:id="2277"/>
    </w:p>
    <w:bookmarkEnd w:id="2273"/>
    <w:bookmarkEnd w:id="2260"/>
    <w:bookmarkStart w:name="paragraf-32.odsek-7" w:id="2278"/>
    <w:p>
      <w:pPr>
        <w:spacing w:before="225" w:after="225" w:line="264"/>
        <w:ind w:left="420"/>
        <w:jc w:val="left"/>
      </w:pPr>
      <w:r>
        <w:rPr>
          <w:rFonts w:ascii="Times New Roman" w:hAnsi="Times New Roman"/>
          <w:b w:val="false"/>
          <w:i w:val="false"/>
          <w:color w:val="000000"/>
          <w:sz w:val="22"/>
        </w:rPr>
        <w:t xml:space="preserve"> </w:t>
      </w:r>
      <w:bookmarkStart w:name="paragraf-32.odsek-7.oznacenie" w:id="2279"/>
      <w:r>
        <w:rPr>
          <w:rFonts w:ascii="Times New Roman" w:hAnsi="Times New Roman"/>
          <w:b w:val="false"/>
          <w:i w:val="false"/>
          <w:color w:val="000000"/>
          <w:sz w:val="22"/>
        </w:rPr>
        <w:t xml:space="preserve">(7) </w:t>
      </w:r>
      <w:bookmarkEnd w:id="2279"/>
      <w:bookmarkStart w:name="paragraf-32.odsek-7.text" w:id="2280"/>
      <w:r>
        <w:rPr>
          <w:rFonts w:ascii="Times New Roman" w:hAnsi="Times New Roman"/>
          <w:b w:val="false"/>
          <w:i w:val="false"/>
          <w:color w:val="000000"/>
          <w:sz w:val="22"/>
        </w:rPr>
        <w:t xml:space="preserve">Okrem údajov uvedených v odseku 6 môže daňovník v daňovom priznaní uviesť aj číslo telefónu a faxu; správca dane je oprávnený tieto údaje spracovať. </w:t>
      </w:r>
      <w:bookmarkEnd w:id="2280"/>
    </w:p>
    <w:bookmarkEnd w:id="2278"/>
    <w:bookmarkStart w:name="paragraf-32.odsek-8" w:id="2281"/>
    <w:p>
      <w:pPr>
        <w:spacing w:before="225" w:after="225" w:line="264"/>
        <w:ind w:left="420"/>
        <w:jc w:val="left"/>
      </w:pPr>
      <w:r>
        <w:rPr>
          <w:rFonts w:ascii="Times New Roman" w:hAnsi="Times New Roman"/>
          <w:b w:val="false"/>
          <w:i w:val="false"/>
          <w:color w:val="000000"/>
          <w:sz w:val="22"/>
        </w:rPr>
        <w:t xml:space="preserve"> </w:t>
      </w:r>
      <w:bookmarkStart w:name="paragraf-32.odsek-8.oznacenie" w:id="2282"/>
      <w:r>
        <w:rPr>
          <w:rFonts w:ascii="Times New Roman" w:hAnsi="Times New Roman"/>
          <w:b w:val="false"/>
          <w:i w:val="false"/>
          <w:color w:val="000000"/>
          <w:sz w:val="22"/>
        </w:rPr>
        <w:t xml:space="preserve">(8) </w:t>
      </w:r>
      <w:bookmarkEnd w:id="2282"/>
      <w:bookmarkStart w:name="paragraf-32.odsek-8.text" w:id="2283"/>
      <w:r>
        <w:rPr>
          <w:rFonts w:ascii="Times New Roman" w:hAnsi="Times New Roman"/>
          <w:b w:val="false"/>
          <w:i w:val="false"/>
          <w:color w:val="000000"/>
          <w:sz w:val="22"/>
        </w:rPr>
        <w:t xml:space="preserve">Ak daňové priznanie podáva za daňovníka zákonný zástupca, právny nástupca alebo zástupca, uvedie v daňovom priznaní osobné údaje o daňovníkovi podľa odsekov 6 a 7, za ktorého podáva daňové priznanie, a svoje osobné údaje podľa odsekov 6 a 7. </w:t>
      </w:r>
      <w:bookmarkEnd w:id="2283"/>
    </w:p>
    <w:bookmarkEnd w:id="2281"/>
    <w:bookmarkEnd w:id="2186"/>
    <w:bookmarkStart w:name="paragraf-33" w:id="2284"/>
    <w:p>
      <w:pPr>
        <w:spacing w:before="225" w:after="225" w:line="264"/>
        <w:ind w:left="345"/>
        <w:jc w:val="center"/>
      </w:pPr>
      <w:bookmarkStart w:name="paragraf-33.oznacenie" w:id="2285"/>
      <w:r>
        <w:rPr>
          <w:rFonts w:ascii="Times New Roman" w:hAnsi="Times New Roman"/>
          <w:b/>
          <w:i w:val="false"/>
          <w:color w:val="000000"/>
          <w:sz w:val="22"/>
        </w:rPr>
        <w:t xml:space="preserve"> § 33 </w:t>
      </w:r>
    </w:p>
    <w:bookmarkEnd w:id="2285"/>
    <w:bookmarkStart w:name="paragraf-33.nadpis" w:id="2286"/>
    <w:p>
      <w:pPr>
        <w:spacing w:before="225" w:after="225" w:line="264"/>
        <w:ind w:left="345"/>
        <w:jc w:val="center"/>
      </w:pPr>
      <w:r>
        <w:rPr>
          <w:rFonts w:ascii="Times New Roman" w:hAnsi="Times New Roman"/>
          <w:b/>
          <w:i w:val="false"/>
          <w:color w:val="000000"/>
          <w:sz w:val="22"/>
        </w:rPr>
        <w:t xml:space="preserve"> Daňový bonus </w:t>
      </w:r>
    </w:p>
    <w:bookmarkEnd w:id="2286"/>
    <w:bookmarkStart w:name="paragraf-33.odsek-1" w:id="2287"/>
    <w:p>
      <w:pPr>
        <w:spacing w:before="225" w:after="225" w:line="264"/>
        <w:ind w:left="420"/>
        <w:jc w:val="left"/>
      </w:pPr>
      <w:r>
        <w:rPr>
          <w:rFonts w:ascii="Times New Roman" w:hAnsi="Times New Roman"/>
          <w:b w:val="false"/>
          <w:i w:val="false"/>
          <w:color w:val="000000"/>
          <w:sz w:val="22"/>
        </w:rPr>
        <w:t xml:space="preserve"> </w:t>
      </w:r>
      <w:bookmarkStart w:name="paragraf-33.odsek-1.oznacenie" w:id="2288"/>
      <w:r>
        <w:rPr>
          <w:rFonts w:ascii="Times New Roman" w:hAnsi="Times New Roman"/>
          <w:b w:val="false"/>
          <w:i w:val="false"/>
          <w:color w:val="000000"/>
          <w:sz w:val="22"/>
        </w:rPr>
        <w:t xml:space="preserve">(1) </w:t>
      </w:r>
      <w:bookmarkEnd w:id="2288"/>
      <w:bookmarkStart w:name="paragraf-33.odsek-1.text" w:id="2289"/>
      <w:r>
        <w:rPr>
          <w:rFonts w:ascii="Times New Roman" w:hAnsi="Times New Roman"/>
          <w:b w:val="false"/>
          <w:i w:val="false"/>
          <w:color w:val="000000"/>
          <w:sz w:val="22"/>
        </w:rPr>
        <w:t xml:space="preserve">Daňovník, ktorý v zdaňovacom období mal zdaniteľné príjmy podľa </w:t>
      </w:r>
      <w:bookmarkEnd w:id="2289"/>
      <w:hyperlink w:anchor="paragraf-5">
        <w:r>
          <w:rPr>
            <w:rFonts w:ascii="Times New Roman" w:hAnsi="Times New Roman"/>
            <w:b w:val="false"/>
            <w:i w:val="false"/>
            <w:color w:val="0000ff"/>
            <w:sz w:val="22"/>
            <w:u w:val="single"/>
          </w:rPr>
          <w:t>§ 5</w:t>
        </w:r>
      </w:hyperlink>
      <w:bookmarkStart w:name="paragraf-33.odsek-1.text" w:id="2290"/>
      <w:r>
        <w:rPr>
          <w:rFonts w:ascii="Times New Roman" w:hAnsi="Times New Roman"/>
          <w:b w:val="false"/>
          <w:i w:val="false"/>
          <w:color w:val="000000"/>
          <w:sz w:val="22"/>
        </w:rPr>
        <w:t xml:space="preserve"> aspoň vo výške 6-násobku minimálnej mzdy</w:t>
      </w:r>
      <w:bookmarkEnd w:id="2290"/>
      <w:hyperlink w:anchor="poznamky.poznamka-12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123</w:t>
        </w:r>
        <w:r>
          <w:rPr>
            <w:rFonts w:ascii="Times New Roman" w:hAnsi="Times New Roman"/>
            <w:b w:val="false"/>
            <w:i w:val="false"/>
            <w:color w:val="0000ff"/>
            <w:sz w:val="22"/>
            <w:u w:val="single"/>
          </w:rPr>
          <w:t>)</w:t>
        </w:r>
      </w:hyperlink>
      <w:bookmarkStart w:name="paragraf-33.odsek-1.text" w:id="2291"/>
      <w:r>
        <w:rPr>
          <w:rFonts w:ascii="Times New Roman" w:hAnsi="Times New Roman"/>
          <w:b w:val="false"/>
          <w:i w:val="false"/>
          <w:color w:val="000000"/>
          <w:sz w:val="22"/>
        </w:rPr>
        <w:t xml:space="preserve"> alebo ktorý mal zdaniteľné príjmy podľa </w:t>
      </w:r>
      <w:bookmarkEnd w:id="2291"/>
      <w:hyperlink w:anchor="paragraf-6">
        <w:r>
          <w:rPr>
            <w:rFonts w:ascii="Times New Roman" w:hAnsi="Times New Roman"/>
            <w:b w:val="false"/>
            <w:i w:val="false"/>
            <w:color w:val="0000ff"/>
            <w:sz w:val="22"/>
            <w:u w:val="single"/>
          </w:rPr>
          <w:t>§ 6</w:t>
        </w:r>
      </w:hyperlink>
      <w:bookmarkStart w:name="paragraf-33.odsek-1.text" w:id="2292"/>
      <w:r>
        <w:rPr>
          <w:rFonts w:ascii="Times New Roman" w:hAnsi="Times New Roman"/>
          <w:b w:val="false"/>
          <w:i w:val="false"/>
          <w:color w:val="000000"/>
          <w:sz w:val="22"/>
        </w:rPr>
        <w:t xml:space="preserve"> aspoň vo výške 6-násobku minimálnej mzdy</w:t>
      </w:r>
      <w:bookmarkEnd w:id="2292"/>
      <w:hyperlink w:anchor="poznamky.poznamka-12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124</w:t>
        </w:r>
        <w:r>
          <w:rPr>
            <w:rFonts w:ascii="Times New Roman" w:hAnsi="Times New Roman"/>
            <w:b w:val="false"/>
            <w:i w:val="false"/>
            <w:color w:val="0000ff"/>
            <w:sz w:val="22"/>
            <w:u w:val="single"/>
          </w:rPr>
          <w:t>)</w:t>
        </w:r>
      </w:hyperlink>
      <w:bookmarkStart w:name="paragraf-33.odsek-1.text" w:id="2293"/>
      <w:r>
        <w:rPr>
          <w:rFonts w:ascii="Times New Roman" w:hAnsi="Times New Roman"/>
          <w:b w:val="false"/>
          <w:i w:val="false"/>
          <w:color w:val="000000"/>
          <w:sz w:val="22"/>
        </w:rPr>
        <w:t xml:space="preserve"> a vykázal základ dane (čiastkový základ dane) z príjmov podľa </w:t>
      </w:r>
      <w:bookmarkEnd w:id="2293"/>
      <w:hyperlink w:anchor="paragraf-6">
        <w:r>
          <w:rPr>
            <w:rFonts w:ascii="Times New Roman" w:hAnsi="Times New Roman"/>
            <w:b w:val="false"/>
            <w:i w:val="false"/>
            <w:color w:val="0000ff"/>
            <w:sz w:val="22"/>
            <w:u w:val="single"/>
          </w:rPr>
          <w:t>§ 6</w:t>
        </w:r>
      </w:hyperlink>
      <w:bookmarkStart w:name="paragraf-33.odsek-1.text" w:id="2294"/>
      <w:r>
        <w:rPr>
          <w:rFonts w:ascii="Times New Roman" w:hAnsi="Times New Roman"/>
          <w:b w:val="false"/>
          <w:i w:val="false"/>
          <w:color w:val="000000"/>
          <w:sz w:val="22"/>
        </w:rPr>
        <w:t>, môže si uplatniť daňový bonus v sume 4 800 Sk ročne na každé vyživované dieťa žijúce v domácnosti s daňovníkom;</w:t>
      </w:r>
      <w:bookmarkEnd w:id="2294"/>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33.odsek-1.text" w:id="2295"/>
      <w:r>
        <w:rPr>
          <w:rFonts w:ascii="Times New Roman" w:hAnsi="Times New Roman"/>
          <w:b w:val="false"/>
          <w:i w:val="false"/>
          <w:color w:val="000000"/>
          <w:sz w:val="22"/>
        </w:rPr>
        <w:t xml:space="preserve"> prechodný pobyt dieťaťa mimo domácnosti</w:t>
      </w:r>
      <w:bookmarkEnd w:id="2295"/>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33.odsek-1.text" w:id="2296"/>
      <w:r>
        <w:rPr>
          <w:rFonts w:ascii="Times New Roman" w:hAnsi="Times New Roman"/>
          <w:b w:val="false"/>
          <w:i w:val="false"/>
          <w:color w:val="000000"/>
          <w:sz w:val="22"/>
        </w:rPr>
        <w:t xml:space="preserve"> nemá vplyv na uplatnenie tohto daňového bonusu. O sumu daňového bonusu sa znižuje daň. </w:t>
      </w:r>
      <w:bookmarkEnd w:id="2296"/>
    </w:p>
    <w:bookmarkEnd w:id="2287"/>
    <w:bookmarkStart w:name="paragraf-33.odsek-2" w:id="2297"/>
    <w:p>
      <w:pPr>
        <w:spacing w:before="225" w:after="225" w:line="264"/>
        <w:ind w:left="420"/>
        <w:jc w:val="left"/>
      </w:pPr>
      <w:r>
        <w:rPr>
          <w:rFonts w:ascii="Times New Roman" w:hAnsi="Times New Roman"/>
          <w:b w:val="false"/>
          <w:i w:val="false"/>
          <w:color w:val="000000"/>
          <w:sz w:val="22"/>
        </w:rPr>
        <w:t xml:space="preserve"> </w:t>
      </w:r>
      <w:bookmarkStart w:name="paragraf-33.odsek-2.oznacenie" w:id="2298"/>
      <w:r>
        <w:rPr>
          <w:rFonts w:ascii="Times New Roman" w:hAnsi="Times New Roman"/>
          <w:b w:val="false"/>
          <w:i w:val="false"/>
          <w:color w:val="000000"/>
          <w:sz w:val="22"/>
        </w:rPr>
        <w:t xml:space="preserve">(2) </w:t>
      </w:r>
      <w:bookmarkEnd w:id="2298"/>
      <w:bookmarkStart w:name="paragraf-33.odsek-2.text" w:id="2299"/>
      <w:r>
        <w:rPr>
          <w:rFonts w:ascii="Times New Roman" w:hAnsi="Times New Roman"/>
          <w:b w:val="false"/>
          <w:i w:val="false"/>
          <w:color w:val="000000"/>
          <w:sz w:val="22"/>
        </w:rPr>
        <w:t>Za vyživované dieťa daňovníka, a to vlastné, osvojené, dieťa prevzaté do starostlivosti nahrádzajúcej starostlivosť rodičov na základe rozhodnutia príslušného orgánu a dieťa druhého z manželov, sa považuje nezaopatrené dieťa podľa osobitného predpisu.</w:t>
      </w:r>
      <w:bookmarkEnd w:id="2299"/>
      <w:hyperlink w:anchor="poznamky.poznamka-12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125</w:t>
        </w:r>
        <w:r>
          <w:rPr>
            <w:rFonts w:ascii="Times New Roman" w:hAnsi="Times New Roman"/>
            <w:b w:val="false"/>
            <w:i w:val="false"/>
            <w:color w:val="0000ff"/>
            <w:sz w:val="22"/>
            <w:u w:val="single"/>
          </w:rPr>
          <w:t>)</w:t>
        </w:r>
      </w:hyperlink>
      <w:bookmarkStart w:name="paragraf-33.odsek-2.text" w:id="2300"/>
      <w:r>
        <w:rPr>
          <w:rFonts w:ascii="Times New Roman" w:hAnsi="Times New Roman"/>
          <w:b w:val="false"/>
          <w:i w:val="false"/>
          <w:color w:val="000000"/>
          <w:sz w:val="22"/>
        </w:rPr>
        <w:t xml:space="preserve"> </w:t>
      </w:r>
      <w:bookmarkEnd w:id="2300"/>
    </w:p>
    <w:bookmarkEnd w:id="2297"/>
    <w:bookmarkStart w:name="paragraf-33.odsek-3" w:id="2301"/>
    <w:p>
      <w:pPr>
        <w:spacing w:before="225" w:after="225" w:line="264"/>
        <w:ind w:left="420"/>
        <w:jc w:val="left"/>
      </w:pPr>
      <w:r>
        <w:rPr>
          <w:rFonts w:ascii="Times New Roman" w:hAnsi="Times New Roman"/>
          <w:b w:val="false"/>
          <w:i w:val="false"/>
          <w:color w:val="000000"/>
          <w:sz w:val="22"/>
        </w:rPr>
        <w:t xml:space="preserve"> </w:t>
      </w:r>
      <w:bookmarkStart w:name="paragraf-33.odsek-3.oznacenie" w:id="2302"/>
      <w:r>
        <w:rPr>
          <w:rFonts w:ascii="Times New Roman" w:hAnsi="Times New Roman"/>
          <w:b w:val="false"/>
          <w:i w:val="false"/>
          <w:color w:val="000000"/>
          <w:sz w:val="22"/>
        </w:rPr>
        <w:t xml:space="preserve">(3) </w:t>
      </w:r>
      <w:bookmarkEnd w:id="2302"/>
      <w:bookmarkStart w:name="paragraf-33.odsek-3.text" w:id="2303"/>
      <w:r>
        <w:rPr>
          <w:rFonts w:ascii="Times New Roman" w:hAnsi="Times New Roman"/>
          <w:b w:val="false"/>
          <w:i w:val="false"/>
          <w:color w:val="000000"/>
          <w:sz w:val="22"/>
        </w:rPr>
        <w:t>Daňovník, ktorý je rodič dieťaťa alebo u ktorého ide vo vzťahu k dieťaťu o starostlivosť nahrádzajúcu starostlivosť rodičov na základe rozhodnutia príslušného orgánu, ak dieťa s ním žije v domácnosti,</w:t>
      </w:r>
      <w:bookmarkEnd w:id="2303"/>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33.odsek-3.text" w:id="2304"/>
      <w:r>
        <w:rPr>
          <w:rFonts w:ascii="Times New Roman" w:hAnsi="Times New Roman"/>
          <w:b w:val="false"/>
          <w:i w:val="false"/>
          <w:color w:val="000000"/>
          <w:sz w:val="22"/>
        </w:rPr>
        <w:t xml:space="preserve"> môže si uplatniť daňový bonus, ak manžel (manželka) tohto dieťaťa nemá príjmy, pri ktorých možno uplatniť nezdaniteľnú časť základu dane podľa </w:t>
      </w:r>
      <w:bookmarkEnd w:id="2304"/>
      <w:hyperlink w:anchor="paragraf-11.odsek-1.pismeno-b">
        <w:r>
          <w:rPr>
            <w:rFonts w:ascii="Times New Roman" w:hAnsi="Times New Roman"/>
            <w:b w:val="false"/>
            <w:i w:val="false"/>
            <w:color w:val="0000ff"/>
            <w:sz w:val="22"/>
            <w:u w:val="single"/>
          </w:rPr>
          <w:t>§ 11 ods. 1 písm. b)</w:t>
        </w:r>
      </w:hyperlink>
      <w:bookmarkStart w:name="paragraf-33.odsek-3.text" w:id="2305"/>
      <w:r>
        <w:rPr>
          <w:rFonts w:ascii="Times New Roman" w:hAnsi="Times New Roman"/>
          <w:b w:val="false"/>
          <w:i w:val="false"/>
          <w:color w:val="000000"/>
          <w:sz w:val="22"/>
        </w:rPr>
        <w:t xml:space="preserve">. </w:t>
      </w:r>
      <w:bookmarkEnd w:id="2305"/>
    </w:p>
    <w:bookmarkEnd w:id="2301"/>
    <w:bookmarkStart w:name="paragraf-33.odsek-4" w:id="2306"/>
    <w:p>
      <w:pPr>
        <w:spacing w:before="225" w:after="225" w:line="264"/>
        <w:ind w:left="420"/>
        <w:jc w:val="left"/>
      </w:pPr>
      <w:r>
        <w:rPr>
          <w:rFonts w:ascii="Times New Roman" w:hAnsi="Times New Roman"/>
          <w:b w:val="false"/>
          <w:i w:val="false"/>
          <w:color w:val="000000"/>
          <w:sz w:val="22"/>
        </w:rPr>
        <w:t xml:space="preserve"> </w:t>
      </w:r>
      <w:bookmarkStart w:name="paragraf-33.odsek-4.oznacenie" w:id="2307"/>
      <w:r>
        <w:rPr>
          <w:rFonts w:ascii="Times New Roman" w:hAnsi="Times New Roman"/>
          <w:b w:val="false"/>
          <w:i w:val="false"/>
          <w:color w:val="000000"/>
          <w:sz w:val="22"/>
        </w:rPr>
        <w:t xml:space="preserve">(4) </w:t>
      </w:r>
      <w:bookmarkEnd w:id="2307"/>
      <w:bookmarkStart w:name="paragraf-33.odsek-4.text" w:id="2308"/>
      <w:r>
        <w:rPr>
          <w:rFonts w:ascii="Times New Roman" w:hAnsi="Times New Roman"/>
          <w:b w:val="false"/>
          <w:i w:val="false"/>
          <w:color w:val="000000"/>
          <w:sz w:val="22"/>
        </w:rPr>
        <w:t>Ak dieťa uvedené v odseku 2 vyživujú v domácnosti</w:t>
      </w:r>
      <w:bookmarkEnd w:id="2308"/>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33.odsek-4.text" w:id="2309"/>
      <w:r>
        <w:rPr>
          <w:rFonts w:ascii="Times New Roman" w:hAnsi="Times New Roman"/>
          <w:b w:val="false"/>
          <w:i w:val="false"/>
          <w:color w:val="000000"/>
          <w:sz w:val="22"/>
        </w:rPr>
        <w:t xml:space="preserve"> viacerí daňovníci, môže si daňový bonus uplatniť len jeden z nich. Ak sa použije postup podľa odseku 5, môže si pomernú časť daňového bonusu uplatniť po časť zdaňovacieho obdobia jeden z daňovníkov a po zostávajúcu časť druhý z daňovníkov. Ak podmienky na uplatnenie daňového bonusu spĺňa viac daňovníkov a ak sa nedohodnú inak, daňový bonus sa uplatňuje alebo sa prizná v poradí matka, otec, iná oprávnená osoba. </w:t>
      </w:r>
      <w:bookmarkEnd w:id="2309"/>
    </w:p>
    <w:bookmarkEnd w:id="2306"/>
    <w:bookmarkStart w:name="paragraf-33.odsek-5" w:id="2310"/>
    <w:p>
      <w:pPr>
        <w:spacing w:before="225" w:after="225" w:line="264"/>
        <w:ind w:left="420"/>
        <w:jc w:val="left"/>
      </w:pPr>
      <w:r>
        <w:rPr>
          <w:rFonts w:ascii="Times New Roman" w:hAnsi="Times New Roman"/>
          <w:b w:val="false"/>
          <w:i w:val="false"/>
          <w:color w:val="000000"/>
          <w:sz w:val="22"/>
        </w:rPr>
        <w:t xml:space="preserve"> </w:t>
      </w:r>
      <w:bookmarkStart w:name="paragraf-33.odsek-5.oznacenie" w:id="2311"/>
      <w:r>
        <w:rPr>
          <w:rFonts w:ascii="Times New Roman" w:hAnsi="Times New Roman"/>
          <w:b w:val="false"/>
          <w:i w:val="false"/>
          <w:color w:val="000000"/>
          <w:sz w:val="22"/>
        </w:rPr>
        <w:t xml:space="preserve">(5) </w:t>
      </w:r>
      <w:bookmarkEnd w:id="2311"/>
      <w:bookmarkStart w:name="paragraf-33.odsek-5.text" w:id="2312"/>
      <w:r>
        <w:rPr>
          <w:rFonts w:ascii="Times New Roman" w:hAnsi="Times New Roman"/>
          <w:b w:val="false"/>
          <w:i w:val="false"/>
          <w:color w:val="000000"/>
          <w:sz w:val="22"/>
        </w:rPr>
        <w:t xml:space="preserve">Daňovníkovi, ktorý vyživuje dieťa len jeden alebo niekoľko kalendárnych mesiacov v zdaňovacom období, možno znížiť daň alebo preddavky na daň z príjmov podľa </w:t>
      </w:r>
      <w:bookmarkEnd w:id="2312"/>
      <w:hyperlink w:anchor="paragraf-5">
        <w:r>
          <w:rPr>
            <w:rFonts w:ascii="Times New Roman" w:hAnsi="Times New Roman"/>
            <w:b w:val="false"/>
            <w:i w:val="false"/>
            <w:color w:val="0000ff"/>
            <w:sz w:val="22"/>
            <w:u w:val="single"/>
          </w:rPr>
          <w:t>§ 5</w:t>
        </w:r>
      </w:hyperlink>
      <w:bookmarkStart w:name="paragraf-33.odsek-5.text" w:id="2313"/>
      <w:r>
        <w:rPr>
          <w:rFonts w:ascii="Times New Roman" w:hAnsi="Times New Roman"/>
          <w:b w:val="false"/>
          <w:i w:val="false"/>
          <w:color w:val="000000"/>
          <w:sz w:val="22"/>
        </w:rPr>
        <w:t xml:space="preserve"> len o sumu vo výške 1/12 daňového bonusu za každý kalendárny mesiac, v ktorom boli splnené podmienky na jeho uplatnenie. Daňový bonus možno uplatniť už v kalendárnom mesiaci, v ktorom sa dieťa narodilo alebo v ktorom sa začína sústavná príprava dieťaťa na budúce povolanie, alebo v ktorom bolo osvojené alebo prevzaté do starostlivosti nahrádzajúcej starostlivosť rodičov na základe rozhodnutia príslušného orgánu. </w:t>
      </w:r>
      <w:bookmarkEnd w:id="2313"/>
    </w:p>
    <w:bookmarkEnd w:id="2310"/>
    <w:bookmarkStart w:name="paragraf-33.odsek-6" w:id="2314"/>
    <w:p>
      <w:pPr>
        <w:spacing w:before="225" w:after="225" w:line="264"/>
        <w:ind w:left="420"/>
        <w:jc w:val="left"/>
      </w:pPr>
      <w:r>
        <w:rPr>
          <w:rFonts w:ascii="Times New Roman" w:hAnsi="Times New Roman"/>
          <w:b w:val="false"/>
          <w:i w:val="false"/>
          <w:color w:val="000000"/>
          <w:sz w:val="22"/>
        </w:rPr>
        <w:t xml:space="preserve"> </w:t>
      </w:r>
      <w:bookmarkStart w:name="paragraf-33.odsek-6.oznacenie" w:id="2315"/>
      <w:r>
        <w:rPr>
          <w:rFonts w:ascii="Times New Roman" w:hAnsi="Times New Roman"/>
          <w:b w:val="false"/>
          <w:i w:val="false"/>
          <w:color w:val="000000"/>
          <w:sz w:val="22"/>
        </w:rPr>
        <w:t xml:space="preserve">(6) </w:t>
      </w:r>
      <w:bookmarkEnd w:id="2315"/>
      <w:bookmarkStart w:name="paragraf-33.odsek-6.text" w:id="2316"/>
      <w:r>
        <w:rPr>
          <w:rFonts w:ascii="Times New Roman" w:hAnsi="Times New Roman"/>
          <w:b w:val="false"/>
          <w:i w:val="false"/>
          <w:color w:val="000000"/>
          <w:sz w:val="22"/>
        </w:rPr>
        <w:t>Daňový bonus možno uplatniť najviac do výšky dane vypočítanej za príslušné zdaňovacie obdobie podľa tohto zákona. Ak suma dane vypočítaná za príslušné zdaňovacie obdobie je nižšia ako suma uplatňovaného daňového bonusu, daňovník, ktorý podáva daňové priznanie, požiada miestne príslušného správcu dane o vyplatenie sumy vo výške rozdielu medzi sumou daňového bonusu a sumou dane vypočítanou za príslušné zdaňovacie obdobie, pričom pri vrátení tejto sumy správca dane postupuje ako pri vrátení daňového preplatku;</w:t>
      </w:r>
      <w:bookmarkEnd w:id="2316"/>
      <w:hyperlink w:anchor="poznamky.poznamka-12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126</w:t>
        </w:r>
        <w:r>
          <w:rPr>
            <w:rFonts w:ascii="Times New Roman" w:hAnsi="Times New Roman"/>
            <w:b w:val="false"/>
            <w:i w:val="false"/>
            <w:color w:val="0000ff"/>
            <w:sz w:val="22"/>
            <w:u w:val="single"/>
          </w:rPr>
          <w:t>)</w:t>
        </w:r>
      </w:hyperlink>
      <w:bookmarkStart w:name="paragraf-33.odsek-6.text" w:id="2317"/>
      <w:r>
        <w:rPr>
          <w:rFonts w:ascii="Times New Roman" w:hAnsi="Times New Roman"/>
          <w:b w:val="false"/>
          <w:i w:val="false"/>
          <w:color w:val="000000"/>
          <w:sz w:val="22"/>
        </w:rPr>
        <w:t xml:space="preserve"> ak ide o daňovníka, ktorý má zdaniteľné príjmy podľa </w:t>
      </w:r>
      <w:bookmarkEnd w:id="2317"/>
      <w:hyperlink w:anchor="paragraf-5">
        <w:r>
          <w:rPr>
            <w:rFonts w:ascii="Times New Roman" w:hAnsi="Times New Roman"/>
            <w:b w:val="false"/>
            <w:i w:val="false"/>
            <w:color w:val="0000ff"/>
            <w:sz w:val="22"/>
            <w:u w:val="single"/>
          </w:rPr>
          <w:t>§ 5</w:t>
        </w:r>
      </w:hyperlink>
      <w:bookmarkStart w:name="paragraf-33.odsek-6.text" w:id="2318"/>
      <w:r>
        <w:rPr>
          <w:rFonts w:ascii="Times New Roman" w:hAnsi="Times New Roman"/>
          <w:b w:val="false"/>
          <w:i w:val="false"/>
          <w:color w:val="000000"/>
          <w:sz w:val="22"/>
        </w:rPr>
        <w:t xml:space="preserve"> alebo ktorému sa vykonalo ročné zúčtovanie, uplatní sa postup podľa </w:t>
      </w:r>
      <w:bookmarkEnd w:id="2318"/>
      <w:hyperlink w:anchor="paragraf-35.odsek-5">
        <w:r>
          <w:rPr>
            <w:rFonts w:ascii="Times New Roman" w:hAnsi="Times New Roman"/>
            <w:b w:val="false"/>
            <w:i w:val="false"/>
            <w:color w:val="0000ff"/>
            <w:sz w:val="22"/>
            <w:u w:val="single"/>
          </w:rPr>
          <w:t>§ 35 ods. 5</w:t>
        </w:r>
      </w:hyperlink>
      <w:bookmarkStart w:name="paragraf-33.odsek-6.text" w:id="2319"/>
      <w:r>
        <w:rPr>
          <w:rFonts w:ascii="Times New Roman" w:hAnsi="Times New Roman"/>
          <w:b w:val="false"/>
          <w:i w:val="false"/>
          <w:color w:val="000000"/>
          <w:sz w:val="22"/>
        </w:rPr>
        <w:t xml:space="preserve"> a </w:t>
      </w:r>
      <w:bookmarkEnd w:id="2319"/>
      <w:hyperlink w:anchor="paragraf-35.odsek-7">
        <w:r>
          <w:rPr>
            <w:rFonts w:ascii="Times New Roman" w:hAnsi="Times New Roman"/>
            <w:b w:val="false"/>
            <w:i w:val="false"/>
            <w:color w:val="0000ff"/>
            <w:sz w:val="22"/>
            <w:u w:val="single"/>
          </w:rPr>
          <w:t>7</w:t>
        </w:r>
      </w:hyperlink>
      <w:bookmarkStart w:name="paragraf-33.odsek-6.text" w:id="2320"/>
      <w:r>
        <w:rPr>
          <w:rFonts w:ascii="Times New Roman" w:hAnsi="Times New Roman"/>
          <w:b w:val="false"/>
          <w:i w:val="false"/>
          <w:color w:val="000000"/>
          <w:sz w:val="22"/>
        </w:rPr>
        <w:t xml:space="preserve"> alebo </w:t>
      </w:r>
      <w:bookmarkEnd w:id="2320"/>
      <w:hyperlink w:anchor="paragraf-36.odsek-5">
        <w:r>
          <w:rPr>
            <w:rFonts w:ascii="Times New Roman" w:hAnsi="Times New Roman"/>
            <w:b w:val="false"/>
            <w:i w:val="false"/>
            <w:color w:val="0000ff"/>
            <w:sz w:val="22"/>
            <w:u w:val="single"/>
          </w:rPr>
          <w:t>§ 36 ods. 5</w:t>
        </w:r>
      </w:hyperlink>
      <w:bookmarkStart w:name="paragraf-33.odsek-6.text" w:id="2321"/>
      <w:r>
        <w:rPr>
          <w:rFonts w:ascii="Times New Roman" w:hAnsi="Times New Roman"/>
          <w:b w:val="false"/>
          <w:i w:val="false"/>
          <w:color w:val="000000"/>
          <w:sz w:val="22"/>
        </w:rPr>
        <w:t xml:space="preserve">, alebo </w:t>
      </w:r>
      <w:bookmarkEnd w:id="2321"/>
      <w:hyperlink w:anchor="paragraf-38">
        <w:r>
          <w:rPr>
            <w:rFonts w:ascii="Times New Roman" w:hAnsi="Times New Roman"/>
            <w:b w:val="false"/>
            <w:i w:val="false"/>
            <w:color w:val="0000ff"/>
            <w:sz w:val="22"/>
            <w:u w:val="single"/>
          </w:rPr>
          <w:t>§ 38</w:t>
        </w:r>
      </w:hyperlink>
      <w:bookmarkStart w:name="paragraf-33.odsek-6.text" w:id="2322"/>
      <w:r>
        <w:rPr>
          <w:rFonts w:ascii="Times New Roman" w:hAnsi="Times New Roman"/>
          <w:b w:val="false"/>
          <w:i w:val="false"/>
          <w:color w:val="000000"/>
          <w:sz w:val="22"/>
        </w:rPr>
        <w:t xml:space="preserve">. </w:t>
      </w:r>
      <w:bookmarkEnd w:id="2322"/>
    </w:p>
    <w:bookmarkEnd w:id="2314"/>
    <w:bookmarkStart w:name="paragraf-33.odsek-7" w:id="2323"/>
    <w:p>
      <w:pPr>
        <w:spacing w:before="225" w:after="225" w:line="264"/>
        <w:ind w:left="420"/>
        <w:jc w:val="left"/>
      </w:pPr>
      <w:r>
        <w:rPr>
          <w:rFonts w:ascii="Times New Roman" w:hAnsi="Times New Roman"/>
          <w:b w:val="false"/>
          <w:i w:val="false"/>
          <w:color w:val="000000"/>
          <w:sz w:val="22"/>
        </w:rPr>
        <w:t xml:space="preserve"> </w:t>
      </w:r>
      <w:bookmarkStart w:name="paragraf-33.odsek-7.oznacenie" w:id="2324"/>
      <w:r>
        <w:rPr>
          <w:rFonts w:ascii="Times New Roman" w:hAnsi="Times New Roman"/>
          <w:b w:val="false"/>
          <w:i w:val="false"/>
          <w:color w:val="000000"/>
          <w:sz w:val="22"/>
        </w:rPr>
        <w:t xml:space="preserve">(7) </w:t>
      </w:r>
      <w:bookmarkEnd w:id="2324"/>
      <w:bookmarkStart w:name="paragraf-33.odsek-7.text" w:id="2325"/>
      <w:r>
        <w:rPr>
          <w:rFonts w:ascii="Times New Roman" w:hAnsi="Times New Roman"/>
          <w:b w:val="false"/>
          <w:i w:val="false"/>
          <w:color w:val="000000"/>
          <w:sz w:val="22"/>
        </w:rPr>
        <w:t xml:space="preserve">Ak daňovník v zdaňovacom období dosiahol zdaniteľné príjmy podľa </w:t>
      </w:r>
      <w:bookmarkEnd w:id="2325"/>
      <w:hyperlink w:anchor="paragraf-5">
        <w:r>
          <w:rPr>
            <w:rFonts w:ascii="Times New Roman" w:hAnsi="Times New Roman"/>
            <w:b w:val="false"/>
            <w:i w:val="false"/>
            <w:color w:val="0000ff"/>
            <w:sz w:val="22"/>
            <w:u w:val="single"/>
          </w:rPr>
          <w:t>§ 5</w:t>
        </w:r>
      </w:hyperlink>
      <w:bookmarkStart w:name="paragraf-33.odsek-7.text" w:id="2326"/>
      <w:r>
        <w:rPr>
          <w:rFonts w:ascii="Times New Roman" w:hAnsi="Times New Roman"/>
          <w:b w:val="false"/>
          <w:i w:val="false"/>
          <w:color w:val="000000"/>
          <w:sz w:val="22"/>
        </w:rPr>
        <w:t xml:space="preserve"> aspoň vo výške polovice minimálnej mzdy len v niektorých kalendárnych mesiacoch a zamestnávateľ, ktorý je platiteľom dane,</w:t>
      </w:r>
      <w:bookmarkEnd w:id="2326"/>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3.odsek-7.text" w:id="2327"/>
      <w:r>
        <w:rPr>
          <w:rFonts w:ascii="Times New Roman" w:hAnsi="Times New Roman"/>
          <w:b w:val="false"/>
          <w:i w:val="false"/>
          <w:color w:val="000000"/>
          <w:sz w:val="22"/>
        </w:rPr>
        <w:t xml:space="preserve"> priznal v týchto kalendárnych mesiacoch daňový bonus, nestráca nárok na už priznaný daňový bonus. </w:t>
      </w:r>
      <w:bookmarkEnd w:id="2327"/>
    </w:p>
    <w:bookmarkEnd w:id="2323"/>
    <w:bookmarkStart w:name="paragraf-33.odsek-8" w:id="2328"/>
    <w:p>
      <w:pPr>
        <w:spacing w:before="225" w:after="225" w:line="264"/>
        <w:ind w:left="420"/>
        <w:jc w:val="left"/>
      </w:pPr>
      <w:r>
        <w:rPr>
          <w:rFonts w:ascii="Times New Roman" w:hAnsi="Times New Roman"/>
          <w:b w:val="false"/>
          <w:i w:val="false"/>
          <w:color w:val="000000"/>
          <w:sz w:val="22"/>
        </w:rPr>
        <w:t xml:space="preserve"> </w:t>
      </w:r>
      <w:bookmarkStart w:name="paragraf-33.odsek-8.oznacenie" w:id="2329"/>
      <w:r>
        <w:rPr>
          <w:rFonts w:ascii="Times New Roman" w:hAnsi="Times New Roman"/>
          <w:b w:val="false"/>
          <w:i w:val="false"/>
          <w:color w:val="000000"/>
          <w:sz w:val="22"/>
        </w:rPr>
        <w:t xml:space="preserve">(8) </w:t>
      </w:r>
      <w:bookmarkEnd w:id="2329"/>
      <w:bookmarkStart w:name="paragraf-33.odsek-8.text" w:id="2330"/>
      <w:r>
        <w:rPr>
          <w:rFonts w:ascii="Times New Roman" w:hAnsi="Times New Roman"/>
          <w:b w:val="false"/>
          <w:i w:val="false"/>
          <w:color w:val="000000"/>
          <w:sz w:val="22"/>
        </w:rPr>
        <w:t xml:space="preserve">Daňový bonus si môže uplatniť aj daňovník, ktorý v zdaňovacom období nedosiahol zdaniteľné príjmy podľa </w:t>
      </w:r>
      <w:bookmarkEnd w:id="2330"/>
      <w:hyperlink w:anchor="paragraf-5">
        <w:r>
          <w:rPr>
            <w:rFonts w:ascii="Times New Roman" w:hAnsi="Times New Roman"/>
            <w:b w:val="false"/>
            <w:i w:val="false"/>
            <w:color w:val="0000ff"/>
            <w:sz w:val="22"/>
            <w:u w:val="single"/>
          </w:rPr>
          <w:t>§ 5</w:t>
        </w:r>
      </w:hyperlink>
      <w:bookmarkStart w:name="paragraf-33.odsek-8.text" w:id="2331"/>
      <w:r>
        <w:rPr>
          <w:rFonts w:ascii="Times New Roman" w:hAnsi="Times New Roman"/>
          <w:b w:val="false"/>
          <w:i w:val="false"/>
          <w:color w:val="000000"/>
          <w:sz w:val="22"/>
        </w:rPr>
        <w:t xml:space="preserve"> aspoň vo výške 6-násobku minimálnej mzdy,</w:t>
      </w:r>
      <w:bookmarkEnd w:id="2331"/>
      <w:hyperlink w:anchor="poznamky.poznamka-12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123</w:t>
        </w:r>
        <w:r>
          <w:rPr>
            <w:rFonts w:ascii="Times New Roman" w:hAnsi="Times New Roman"/>
            <w:b w:val="false"/>
            <w:i w:val="false"/>
            <w:color w:val="0000ff"/>
            <w:sz w:val="22"/>
            <w:u w:val="single"/>
          </w:rPr>
          <w:t>)</w:t>
        </w:r>
      </w:hyperlink>
      <w:bookmarkStart w:name="paragraf-33.odsek-8.text" w:id="2332"/>
      <w:r>
        <w:rPr>
          <w:rFonts w:ascii="Times New Roman" w:hAnsi="Times New Roman"/>
          <w:b w:val="false"/>
          <w:i w:val="false"/>
          <w:color w:val="000000"/>
          <w:sz w:val="22"/>
        </w:rPr>
        <w:t xml:space="preserve"> ak v tomto zdaňovacom období dosiahol zdaniteľné príjmy podľa </w:t>
      </w:r>
      <w:bookmarkEnd w:id="2332"/>
      <w:hyperlink w:anchor="paragraf-6">
        <w:r>
          <w:rPr>
            <w:rFonts w:ascii="Times New Roman" w:hAnsi="Times New Roman"/>
            <w:b w:val="false"/>
            <w:i w:val="false"/>
            <w:color w:val="0000ff"/>
            <w:sz w:val="22"/>
            <w:u w:val="single"/>
          </w:rPr>
          <w:t>§ 6</w:t>
        </w:r>
      </w:hyperlink>
      <w:bookmarkStart w:name="paragraf-33.odsek-8.text" w:id="2333"/>
      <w:r>
        <w:rPr>
          <w:rFonts w:ascii="Times New Roman" w:hAnsi="Times New Roman"/>
          <w:b w:val="false"/>
          <w:i w:val="false"/>
          <w:color w:val="000000"/>
          <w:sz w:val="22"/>
        </w:rPr>
        <w:t xml:space="preserve"> aspoň vo výške 6-násobku minimálnej mzdy</w:t>
      </w:r>
      <w:bookmarkEnd w:id="2333"/>
      <w:hyperlink w:anchor="poznamky.poznamka-12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124</w:t>
        </w:r>
        <w:r>
          <w:rPr>
            <w:rFonts w:ascii="Times New Roman" w:hAnsi="Times New Roman"/>
            <w:b w:val="false"/>
            <w:i w:val="false"/>
            <w:color w:val="0000ff"/>
            <w:sz w:val="22"/>
            <w:u w:val="single"/>
          </w:rPr>
          <w:t>)</w:t>
        </w:r>
      </w:hyperlink>
      <w:bookmarkStart w:name="paragraf-33.odsek-8.text" w:id="2334"/>
      <w:r>
        <w:rPr>
          <w:rFonts w:ascii="Times New Roman" w:hAnsi="Times New Roman"/>
          <w:b w:val="false"/>
          <w:i w:val="false"/>
          <w:color w:val="000000"/>
          <w:sz w:val="22"/>
        </w:rPr>
        <w:t xml:space="preserve"> a vykázal základ dane (čiastkový základ dane) z príjmov podľa </w:t>
      </w:r>
      <w:bookmarkEnd w:id="2334"/>
      <w:hyperlink w:anchor="paragraf-6">
        <w:r>
          <w:rPr>
            <w:rFonts w:ascii="Times New Roman" w:hAnsi="Times New Roman"/>
            <w:b w:val="false"/>
            <w:i w:val="false"/>
            <w:color w:val="0000ff"/>
            <w:sz w:val="22"/>
            <w:u w:val="single"/>
          </w:rPr>
          <w:t>§ 6</w:t>
        </w:r>
      </w:hyperlink>
      <w:bookmarkStart w:name="paragraf-33.odsek-8.text" w:id="2335"/>
      <w:r>
        <w:rPr>
          <w:rFonts w:ascii="Times New Roman" w:hAnsi="Times New Roman"/>
          <w:b w:val="false"/>
          <w:i w:val="false"/>
          <w:color w:val="000000"/>
          <w:sz w:val="22"/>
        </w:rPr>
        <w:t xml:space="preserve">. </w:t>
      </w:r>
      <w:bookmarkEnd w:id="2335"/>
    </w:p>
    <w:bookmarkEnd w:id="2328"/>
    <w:bookmarkStart w:name="paragraf-33.odsek-9" w:id="2336"/>
    <w:p>
      <w:pPr>
        <w:spacing w:before="225" w:after="225" w:line="264"/>
        <w:ind w:left="420"/>
        <w:jc w:val="left"/>
      </w:pPr>
      <w:r>
        <w:rPr>
          <w:rFonts w:ascii="Times New Roman" w:hAnsi="Times New Roman"/>
          <w:b w:val="false"/>
          <w:i w:val="false"/>
          <w:color w:val="000000"/>
          <w:sz w:val="22"/>
        </w:rPr>
        <w:t xml:space="preserve"> </w:t>
      </w:r>
      <w:bookmarkStart w:name="paragraf-33.odsek-9.oznacenie" w:id="2337"/>
      <w:r>
        <w:rPr>
          <w:rFonts w:ascii="Times New Roman" w:hAnsi="Times New Roman"/>
          <w:b w:val="false"/>
          <w:i w:val="false"/>
          <w:color w:val="000000"/>
          <w:sz w:val="22"/>
        </w:rPr>
        <w:t xml:space="preserve">(9) </w:t>
      </w:r>
      <w:bookmarkEnd w:id="2337"/>
      <w:bookmarkStart w:name="paragraf-33.odsek-9.text" w:id="2338"/>
      <w:r>
        <w:rPr>
          <w:rFonts w:ascii="Times New Roman" w:hAnsi="Times New Roman"/>
          <w:b w:val="false"/>
          <w:i w:val="false"/>
          <w:color w:val="000000"/>
          <w:sz w:val="22"/>
        </w:rPr>
        <w:t xml:space="preserve">Ak daňovník v zdaňovacom období poberal zdaniteľné príjmy podľa </w:t>
      </w:r>
      <w:bookmarkEnd w:id="2338"/>
      <w:hyperlink w:anchor="paragraf-5">
        <w:r>
          <w:rPr>
            <w:rFonts w:ascii="Times New Roman" w:hAnsi="Times New Roman"/>
            <w:b w:val="false"/>
            <w:i w:val="false"/>
            <w:color w:val="0000ff"/>
            <w:sz w:val="22"/>
            <w:u w:val="single"/>
          </w:rPr>
          <w:t>§ 5</w:t>
        </w:r>
      </w:hyperlink>
      <w:bookmarkStart w:name="paragraf-33.odsek-9.text" w:id="2339"/>
      <w:r>
        <w:rPr>
          <w:rFonts w:ascii="Times New Roman" w:hAnsi="Times New Roman"/>
          <w:b w:val="false"/>
          <w:i w:val="false"/>
          <w:color w:val="000000"/>
          <w:sz w:val="22"/>
        </w:rPr>
        <w:t xml:space="preserve"> a zamestnávateľ, ktorý je platiteľom dane,</w:t>
      </w:r>
      <w:bookmarkEnd w:id="2339"/>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3.odsek-9.text" w:id="2340"/>
      <w:r>
        <w:rPr>
          <w:rFonts w:ascii="Times New Roman" w:hAnsi="Times New Roman"/>
          <w:b w:val="false"/>
          <w:i w:val="false"/>
          <w:color w:val="000000"/>
          <w:sz w:val="22"/>
        </w:rPr>
        <w:t xml:space="preserve"> priznal daňový bonus len v pomernej časti a v tomto zdaňovacom období daňovník vykázal aj základ dane podľa </w:t>
      </w:r>
      <w:bookmarkEnd w:id="2340"/>
      <w:hyperlink w:anchor="paragraf-6">
        <w:r>
          <w:rPr>
            <w:rFonts w:ascii="Times New Roman" w:hAnsi="Times New Roman"/>
            <w:b w:val="false"/>
            <w:i w:val="false"/>
            <w:color w:val="0000ff"/>
            <w:sz w:val="22"/>
            <w:u w:val="single"/>
          </w:rPr>
          <w:t>§ 6</w:t>
        </w:r>
      </w:hyperlink>
      <w:bookmarkStart w:name="paragraf-33.odsek-9.text" w:id="2341"/>
      <w:r>
        <w:rPr>
          <w:rFonts w:ascii="Times New Roman" w:hAnsi="Times New Roman"/>
          <w:b w:val="false"/>
          <w:i w:val="false"/>
          <w:color w:val="000000"/>
          <w:sz w:val="22"/>
        </w:rPr>
        <w:t>, môže si zostávajúcu pomernú časť daňového bonusu nepriznanú zamestnávateľom, ktorý je platiteľom dane,</w:t>
      </w:r>
      <w:bookmarkEnd w:id="234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3.odsek-9.text" w:id="2342"/>
      <w:r>
        <w:rPr>
          <w:rFonts w:ascii="Times New Roman" w:hAnsi="Times New Roman"/>
          <w:b w:val="false"/>
          <w:i w:val="false"/>
          <w:color w:val="000000"/>
          <w:sz w:val="22"/>
        </w:rPr>
        <w:t xml:space="preserve"> uplatniť pri podaní daňového priznania. </w:t>
      </w:r>
      <w:bookmarkEnd w:id="2342"/>
    </w:p>
    <w:bookmarkEnd w:id="2336"/>
    <w:bookmarkStart w:name="paragraf-33.odsek-10" w:id="2343"/>
    <w:p>
      <w:pPr>
        <w:spacing w:before="225" w:after="225" w:line="264"/>
        <w:ind w:left="420"/>
        <w:jc w:val="left"/>
      </w:pPr>
      <w:r>
        <w:rPr>
          <w:rFonts w:ascii="Times New Roman" w:hAnsi="Times New Roman"/>
          <w:b w:val="false"/>
          <w:i w:val="false"/>
          <w:color w:val="000000"/>
          <w:sz w:val="22"/>
        </w:rPr>
        <w:t xml:space="preserve"> </w:t>
      </w:r>
      <w:bookmarkStart w:name="paragraf-33.odsek-10.oznacenie" w:id="2344"/>
      <w:r>
        <w:rPr>
          <w:rFonts w:ascii="Times New Roman" w:hAnsi="Times New Roman"/>
          <w:b w:val="false"/>
          <w:i w:val="false"/>
          <w:color w:val="000000"/>
          <w:sz w:val="22"/>
        </w:rPr>
        <w:t xml:space="preserve">(10) </w:t>
      </w:r>
      <w:bookmarkEnd w:id="2344"/>
      <w:bookmarkStart w:name="paragraf-33.odsek-10.text" w:id="2345"/>
      <w:r>
        <w:rPr>
          <w:rFonts w:ascii="Times New Roman" w:hAnsi="Times New Roman"/>
          <w:b w:val="false"/>
          <w:i w:val="false"/>
          <w:color w:val="000000"/>
          <w:sz w:val="22"/>
        </w:rPr>
        <w:t xml:space="preserve">Daňový bonus podľa odsekov 1 až 9 si môže uplatniť len daňovník s neobmedzenou daňovou povinnosťou s trvalým pobytom na území Slovenskej republiky. </w:t>
      </w:r>
      <w:bookmarkEnd w:id="2345"/>
    </w:p>
    <w:bookmarkEnd w:id="2343"/>
    <w:bookmarkStart w:name="paragraf-33.odsek-11" w:id="2346"/>
    <w:p>
      <w:pPr>
        <w:spacing w:before="225" w:after="225" w:line="264"/>
        <w:ind w:left="420"/>
        <w:jc w:val="left"/>
      </w:pPr>
      <w:r>
        <w:rPr>
          <w:rFonts w:ascii="Times New Roman" w:hAnsi="Times New Roman"/>
          <w:b w:val="false"/>
          <w:i w:val="false"/>
          <w:color w:val="000000"/>
          <w:sz w:val="22"/>
        </w:rPr>
        <w:t xml:space="preserve"> </w:t>
      </w:r>
      <w:bookmarkStart w:name="paragraf-33.odsek-11.oznacenie" w:id="2347"/>
      <w:r>
        <w:rPr>
          <w:rFonts w:ascii="Times New Roman" w:hAnsi="Times New Roman"/>
          <w:b w:val="false"/>
          <w:i w:val="false"/>
          <w:color w:val="000000"/>
          <w:sz w:val="22"/>
        </w:rPr>
        <w:t xml:space="preserve">(11) </w:t>
      </w:r>
      <w:bookmarkEnd w:id="2347"/>
      <w:bookmarkStart w:name="paragraf-33.odsek-11.text" w:id="2348"/>
      <w:r>
        <w:rPr>
          <w:rFonts w:ascii="Times New Roman" w:hAnsi="Times New Roman"/>
          <w:b w:val="false"/>
          <w:i w:val="false"/>
          <w:color w:val="000000"/>
          <w:sz w:val="22"/>
        </w:rPr>
        <w:t>Ak daňovník uplatnil alebo zamestnávateľ, ktorý je platiteľom dane,</w:t>
      </w:r>
      <w:bookmarkEnd w:id="234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3.odsek-11.text" w:id="2349"/>
      <w:r>
        <w:rPr>
          <w:rFonts w:ascii="Times New Roman" w:hAnsi="Times New Roman"/>
          <w:b w:val="false"/>
          <w:i w:val="false"/>
          <w:color w:val="000000"/>
          <w:sz w:val="22"/>
        </w:rPr>
        <w:t xml:space="preserve"> priznal daňový bonus vyšší, ako ustanovuje tento zákon, je povinný zaplatiť sankčný úrok, aký by bol povinný zaplatiť z dlžnej sumy dane podľa osobitného predpisu.</w:t>
      </w:r>
      <w:bookmarkEnd w:id="2349"/>
      <w:hyperlink w:anchor="poznamky.poznamka-12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127</w:t>
        </w:r>
        <w:r>
          <w:rPr>
            <w:rFonts w:ascii="Times New Roman" w:hAnsi="Times New Roman"/>
            <w:b w:val="false"/>
            <w:i w:val="false"/>
            <w:color w:val="0000ff"/>
            <w:sz w:val="22"/>
            <w:u w:val="single"/>
          </w:rPr>
          <w:t>)</w:t>
        </w:r>
      </w:hyperlink>
      <w:bookmarkStart w:name="paragraf-33.odsek-11.text" w:id="2350"/>
      <w:r>
        <w:rPr>
          <w:rFonts w:ascii="Times New Roman" w:hAnsi="Times New Roman"/>
          <w:b w:val="false"/>
          <w:i w:val="false"/>
          <w:color w:val="000000"/>
          <w:sz w:val="22"/>
        </w:rPr>
        <w:t xml:space="preserve"> Ak zamestnávateľ priznal daňový bonus vyšší, ako ustanovuje tento zákon, bude sa od neho vymáhať rovnako ako ním nezaplatená daň. Na kontrolu uplatnenia daňového bonusu sa vzťahujú ustanovenia osobitného predpisu.</w:t>
      </w:r>
      <w:bookmarkEnd w:id="2350"/>
      <w:hyperlink w:anchor="poznamky.poznamka-12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128</w:t>
        </w:r>
        <w:r>
          <w:rPr>
            <w:rFonts w:ascii="Times New Roman" w:hAnsi="Times New Roman"/>
            <w:b w:val="false"/>
            <w:i w:val="false"/>
            <w:color w:val="0000ff"/>
            <w:sz w:val="22"/>
            <w:u w:val="single"/>
          </w:rPr>
          <w:t>)</w:t>
        </w:r>
      </w:hyperlink>
      <w:bookmarkStart w:name="paragraf-33.odsek-11.text" w:id="2351"/>
      <w:r>
        <w:rPr>
          <w:rFonts w:ascii="Times New Roman" w:hAnsi="Times New Roman"/>
          <w:b w:val="false"/>
          <w:i w:val="false"/>
          <w:color w:val="000000"/>
          <w:sz w:val="22"/>
        </w:rPr>
        <w:t xml:space="preserve"> </w:t>
      </w:r>
      <w:bookmarkEnd w:id="2351"/>
    </w:p>
    <w:bookmarkEnd w:id="2346"/>
    <w:bookmarkEnd w:id="2284"/>
    <w:bookmarkStart w:name="paragraf-34" w:id="2352"/>
    <w:p>
      <w:pPr>
        <w:spacing w:before="225" w:after="225" w:line="264"/>
        <w:ind w:left="345"/>
        <w:jc w:val="center"/>
      </w:pPr>
      <w:bookmarkStart w:name="paragraf-34.oznacenie" w:id="2353"/>
      <w:r>
        <w:rPr>
          <w:rFonts w:ascii="Times New Roman" w:hAnsi="Times New Roman"/>
          <w:b/>
          <w:i w:val="false"/>
          <w:color w:val="000000"/>
          <w:sz w:val="22"/>
        </w:rPr>
        <w:t xml:space="preserve"> § 34 </w:t>
      </w:r>
    </w:p>
    <w:bookmarkEnd w:id="2353"/>
    <w:bookmarkStart w:name="paragraf-34.nadpis" w:id="2354"/>
    <w:p>
      <w:pPr>
        <w:spacing w:before="225" w:after="225" w:line="264"/>
        <w:ind w:left="345"/>
        <w:jc w:val="center"/>
      </w:pPr>
      <w:r>
        <w:rPr>
          <w:rFonts w:ascii="Times New Roman" w:hAnsi="Times New Roman"/>
          <w:b/>
          <w:i w:val="false"/>
          <w:color w:val="000000"/>
          <w:sz w:val="22"/>
        </w:rPr>
        <w:t xml:space="preserve"> Platenie preddavkov na daň </w:t>
      </w:r>
    </w:p>
    <w:bookmarkEnd w:id="2354"/>
    <w:bookmarkStart w:name="paragraf-34.odsek-1" w:id="2355"/>
    <w:p>
      <w:pPr>
        <w:spacing w:before="225" w:after="225" w:line="264"/>
        <w:ind w:left="420"/>
        <w:jc w:val="left"/>
      </w:pPr>
      <w:r>
        <w:rPr>
          <w:rFonts w:ascii="Times New Roman" w:hAnsi="Times New Roman"/>
          <w:b w:val="false"/>
          <w:i w:val="false"/>
          <w:color w:val="000000"/>
          <w:sz w:val="22"/>
        </w:rPr>
        <w:t xml:space="preserve"> </w:t>
      </w:r>
      <w:bookmarkStart w:name="paragraf-34.odsek-1.oznacenie" w:id="2356"/>
      <w:r>
        <w:rPr>
          <w:rFonts w:ascii="Times New Roman" w:hAnsi="Times New Roman"/>
          <w:b w:val="false"/>
          <w:i w:val="false"/>
          <w:color w:val="000000"/>
          <w:sz w:val="22"/>
        </w:rPr>
        <w:t xml:space="preserve">(1) </w:t>
      </w:r>
      <w:bookmarkEnd w:id="2356"/>
      <w:bookmarkStart w:name="paragraf-34.odsek-1.text" w:id="2357"/>
      <w:r>
        <w:rPr>
          <w:rFonts w:ascii="Times New Roman" w:hAnsi="Times New Roman"/>
          <w:b w:val="false"/>
          <w:i w:val="false"/>
          <w:color w:val="000000"/>
          <w:sz w:val="22"/>
        </w:rPr>
        <w:t xml:space="preserve">Preddavky na daň v priebehu preddavkového obdobia platí daňovník, ktorého posledná známa daňová povinnosť presiahla 20 000 Sk, pričom preddavkové obdobie je obdobie od prvého dňa nasledujúceho po uplynutí lehoty na podanie daňového priznania za predchádzajúce zdaňovacie obdobie do posledného dňa lehoty na podanie daňového priznania v nasledujúcom zdaňovacom období. Po skončení zdaňovacieho obdobia sa preddavky na daň zaplatené v tomto zdaňovacom období započítajú na úhradu dane za toto zdaňovacie obdobie. </w:t>
      </w:r>
      <w:bookmarkEnd w:id="2357"/>
    </w:p>
    <w:bookmarkEnd w:id="2355"/>
    <w:bookmarkStart w:name="paragraf-34.odsek-2" w:id="2358"/>
    <w:p>
      <w:pPr>
        <w:spacing w:before="225" w:after="225" w:line="264"/>
        <w:ind w:left="420"/>
        <w:jc w:val="left"/>
      </w:pPr>
      <w:r>
        <w:rPr>
          <w:rFonts w:ascii="Times New Roman" w:hAnsi="Times New Roman"/>
          <w:b w:val="false"/>
          <w:i w:val="false"/>
          <w:color w:val="000000"/>
          <w:sz w:val="22"/>
        </w:rPr>
        <w:t xml:space="preserve"> </w:t>
      </w:r>
      <w:bookmarkStart w:name="paragraf-34.odsek-2.oznacenie" w:id="2359"/>
      <w:r>
        <w:rPr>
          <w:rFonts w:ascii="Times New Roman" w:hAnsi="Times New Roman"/>
          <w:b w:val="false"/>
          <w:i w:val="false"/>
          <w:color w:val="000000"/>
          <w:sz w:val="22"/>
        </w:rPr>
        <w:t xml:space="preserve">(2) </w:t>
      </w:r>
      <w:bookmarkEnd w:id="2359"/>
      <w:bookmarkStart w:name="paragraf-34.odsek-2.text" w:id="2360"/>
      <w:r>
        <w:rPr>
          <w:rFonts w:ascii="Times New Roman" w:hAnsi="Times New Roman"/>
          <w:b w:val="false"/>
          <w:i w:val="false"/>
          <w:color w:val="000000"/>
          <w:sz w:val="22"/>
        </w:rPr>
        <w:t xml:space="preserve">Daňovník, ktorého posledná známa daňová povinnosť presiahla 20 000 Sk a nepresiahla 500 000 Sk, platí štvrťročné preddavky na daň na bežné zdaňovacie obdobie, a to vo výške 1/4 poslednej známej daňovej povinnosti, ak tento zákon neustanovuje inak. Štvrťročné preddavky na daň sú splatné do konca každého kalendárneho štvrťroka. </w:t>
      </w:r>
      <w:bookmarkEnd w:id="2360"/>
    </w:p>
    <w:bookmarkEnd w:id="2358"/>
    <w:bookmarkStart w:name="paragraf-34.odsek-3" w:id="2361"/>
    <w:p>
      <w:pPr>
        <w:spacing w:before="225" w:after="225" w:line="264"/>
        <w:ind w:left="420"/>
        <w:jc w:val="left"/>
      </w:pPr>
      <w:r>
        <w:rPr>
          <w:rFonts w:ascii="Times New Roman" w:hAnsi="Times New Roman"/>
          <w:b w:val="false"/>
          <w:i w:val="false"/>
          <w:color w:val="000000"/>
          <w:sz w:val="22"/>
        </w:rPr>
        <w:t xml:space="preserve"> </w:t>
      </w:r>
      <w:bookmarkStart w:name="paragraf-34.odsek-3.oznacenie" w:id="2362"/>
      <w:r>
        <w:rPr>
          <w:rFonts w:ascii="Times New Roman" w:hAnsi="Times New Roman"/>
          <w:b w:val="false"/>
          <w:i w:val="false"/>
          <w:color w:val="000000"/>
          <w:sz w:val="22"/>
        </w:rPr>
        <w:t xml:space="preserve">(3) </w:t>
      </w:r>
      <w:bookmarkEnd w:id="2362"/>
      <w:bookmarkStart w:name="paragraf-34.odsek-3.text" w:id="2363"/>
      <w:r>
        <w:rPr>
          <w:rFonts w:ascii="Times New Roman" w:hAnsi="Times New Roman"/>
          <w:b w:val="false"/>
          <w:i w:val="false"/>
          <w:color w:val="000000"/>
          <w:sz w:val="22"/>
        </w:rPr>
        <w:t xml:space="preserve">Daňovník, ktorého posledná známa daňová povinnosť presiahla 500 000 Sk, platí mesačné preddavky na daň na bežné zdaňovacie obdobie, a to vo výške 1/12 poslednej známej daňovej povinnosti, ak tento zákon neustanovuje inak. Mesačné preddavky na daň sú splatné do konca každého kalendárneho mesiaca. </w:t>
      </w:r>
      <w:bookmarkEnd w:id="2363"/>
    </w:p>
    <w:bookmarkEnd w:id="2361"/>
    <w:bookmarkStart w:name="paragraf-34.odsek-4" w:id="2364"/>
    <w:p>
      <w:pPr>
        <w:spacing w:before="225" w:after="225" w:line="264"/>
        <w:ind w:left="420"/>
        <w:jc w:val="left"/>
      </w:pPr>
      <w:r>
        <w:rPr>
          <w:rFonts w:ascii="Times New Roman" w:hAnsi="Times New Roman"/>
          <w:b w:val="false"/>
          <w:i w:val="false"/>
          <w:color w:val="000000"/>
          <w:sz w:val="22"/>
        </w:rPr>
        <w:t xml:space="preserve"> </w:t>
      </w:r>
      <w:bookmarkStart w:name="paragraf-34.odsek-4.oznacenie" w:id="2365"/>
      <w:r>
        <w:rPr>
          <w:rFonts w:ascii="Times New Roman" w:hAnsi="Times New Roman"/>
          <w:b w:val="false"/>
          <w:i w:val="false"/>
          <w:color w:val="000000"/>
          <w:sz w:val="22"/>
        </w:rPr>
        <w:t xml:space="preserve">(4) </w:t>
      </w:r>
      <w:bookmarkEnd w:id="2365"/>
      <w:bookmarkStart w:name="paragraf-34.odsek-4.text" w:id="2366"/>
      <w:r>
        <w:rPr>
          <w:rFonts w:ascii="Times New Roman" w:hAnsi="Times New Roman"/>
          <w:b w:val="false"/>
          <w:i w:val="false"/>
          <w:color w:val="000000"/>
          <w:sz w:val="22"/>
        </w:rPr>
        <w:t xml:space="preserve">V odôvodnených prípadoch môže správca dane na žiadosť daňovníka určiť preddavky inak, ak suma preddavkov nezodpovedá predpokladanej výške dane, na ktorú sú platené. </w:t>
      </w:r>
      <w:bookmarkEnd w:id="2366"/>
    </w:p>
    <w:bookmarkEnd w:id="2364"/>
    <w:bookmarkStart w:name="paragraf-34.odsek-5" w:id="2367"/>
    <w:p>
      <w:pPr>
        <w:spacing w:before="225" w:after="225" w:line="264"/>
        <w:ind w:left="420"/>
        <w:jc w:val="left"/>
      </w:pPr>
      <w:r>
        <w:rPr>
          <w:rFonts w:ascii="Times New Roman" w:hAnsi="Times New Roman"/>
          <w:b w:val="false"/>
          <w:i w:val="false"/>
          <w:color w:val="000000"/>
          <w:sz w:val="22"/>
        </w:rPr>
        <w:t xml:space="preserve"> </w:t>
      </w:r>
      <w:bookmarkStart w:name="paragraf-34.odsek-5.oznacenie" w:id="2368"/>
      <w:r>
        <w:rPr>
          <w:rFonts w:ascii="Times New Roman" w:hAnsi="Times New Roman"/>
          <w:b w:val="false"/>
          <w:i w:val="false"/>
          <w:color w:val="000000"/>
          <w:sz w:val="22"/>
        </w:rPr>
        <w:t xml:space="preserve">(5) </w:t>
      </w:r>
      <w:bookmarkEnd w:id="2368"/>
      <w:bookmarkStart w:name="paragraf-34.odsek-5.text" w:id="2369"/>
      <w:r>
        <w:rPr>
          <w:rFonts w:ascii="Times New Roman" w:hAnsi="Times New Roman"/>
          <w:b w:val="false"/>
          <w:i w:val="false"/>
          <w:color w:val="000000"/>
          <w:sz w:val="22"/>
        </w:rPr>
        <w:t xml:space="preserve">Poslednou známou daňovou povinnosťou je daň vypočítaná zo základu dane uvedeného v poslednom daňovom priznaní (dodatočnom daňovom priznaní) alebo zo základu dane, z ktorého bola daň vyrubená platobným výmerom (dodatočným platobným výmerom), zníženého o nezdaniteľné časti základu dane podľa </w:t>
      </w:r>
      <w:bookmarkEnd w:id="2369"/>
      <w:hyperlink w:anchor="paragraf-11">
        <w:r>
          <w:rPr>
            <w:rFonts w:ascii="Times New Roman" w:hAnsi="Times New Roman"/>
            <w:b w:val="false"/>
            <w:i w:val="false"/>
            <w:color w:val="0000ff"/>
            <w:sz w:val="22"/>
            <w:u w:val="single"/>
          </w:rPr>
          <w:t>§ 11</w:t>
        </w:r>
      </w:hyperlink>
      <w:bookmarkStart w:name="paragraf-34.odsek-5.text" w:id="2370"/>
      <w:r>
        <w:rPr>
          <w:rFonts w:ascii="Times New Roman" w:hAnsi="Times New Roman"/>
          <w:b w:val="false"/>
          <w:i w:val="false"/>
          <w:color w:val="000000"/>
          <w:sz w:val="22"/>
        </w:rPr>
        <w:t xml:space="preserve"> platné v zdaňovacom období, na ktoré sú platené preddavky na daň pri použití sadzby dane podľa </w:t>
      </w:r>
      <w:bookmarkEnd w:id="2370"/>
      <w:hyperlink w:anchor="paragraf-15">
        <w:r>
          <w:rPr>
            <w:rFonts w:ascii="Times New Roman" w:hAnsi="Times New Roman"/>
            <w:b w:val="false"/>
            <w:i w:val="false"/>
            <w:color w:val="0000ff"/>
            <w:sz w:val="22"/>
            <w:u w:val="single"/>
          </w:rPr>
          <w:t>§ 15</w:t>
        </w:r>
      </w:hyperlink>
      <w:bookmarkStart w:name="paragraf-34.odsek-5.text" w:id="2371"/>
      <w:r>
        <w:rPr>
          <w:rFonts w:ascii="Times New Roman" w:hAnsi="Times New Roman"/>
          <w:b w:val="false"/>
          <w:i w:val="false"/>
          <w:color w:val="000000"/>
          <w:sz w:val="22"/>
        </w:rPr>
        <w:t xml:space="preserve"> platnej v zdaňovacom období, na ktoré sú platené preddavky na daň, znížená o zápočet dane zaplatenej v zahraničí, daňový bonus a o daň vybranú podľa </w:t>
      </w:r>
      <w:bookmarkEnd w:id="2371"/>
      <w:hyperlink w:anchor="paragraf-43">
        <w:r>
          <w:rPr>
            <w:rFonts w:ascii="Times New Roman" w:hAnsi="Times New Roman"/>
            <w:b w:val="false"/>
            <w:i w:val="false"/>
            <w:color w:val="0000ff"/>
            <w:sz w:val="22"/>
            <w:u w:val="single"/>
          </w:rPr>
          <w:t>§ 43</w:t>
        </w:r>
      </w:hyperlink>
      <w:bookmarkStart w:name="paragraf-34.odsek-5.text" w:id="2372"/>
      <w:r>
        <w:rPr>
          <w:rFonts w:ascii="Times New Roman" w:hAnsi="Times New Roman"/>
          <w:b w:val="false"/>
          <w:i w:val="false"/>
          <w:color w:val="000000"/>
          <w:sz w:val="22"/>
        </w:rPr>
        <w:t xml:space="preserve">, odpočítavanú ako preddavok na daň. Pri zmene poslednej známej daňovej povinnosti v bežnom zdaňovacom období sa preddavky na daň, splatné do tejto zmeny, nemenia. </w:t>
      </w:r>
      <w:bookmarkEnd w:id="2372"/>
    </w:p>
    <w:bookmarkEnd w:id="2367"/>
    <w:bookmarkStart w:name="paragraf-34.odsek-6" w:id="2373"/>
    <w:p>
      <w:pPr>
        <w:spacing w:before="225" w:after="225" w:line="264"/>
        <w:ind w:left="420"/>
        <w:jc w:val="left"/>
      </w:pPr>
      <w:r>
        <w:rPr>
          <w:rFonts w:ascii="Times New Roman" w:hAnsi="Times New Roman"/>
          <w:b w:val="false"/>
          <w:i w:val="false"/>
          <w:color w:val="000000"/>
          <w:sz w:val="22"/>
        </w:rPr>
        <w:t xml:space="preserve"> </w:t>
      </w:r>
      <w:bookmarkStart w:name="paragraf-34.odsek-6.oznacenie" w:id="2374"/>
      <w:r>
        <w:rPr>
          <w:rFonts w:ascii="Times New Roman" w:hAnsi="Times New Roman"/>
          <w:b w:val="false"/>
          <w:i w:val="false"/>
          <w:color w:val="000000"/>
          <w:sz w:val="22"/>
        </w:rPr>
        <w:t xml:space="preserve">(6) </w:t>
      </w:r>
      <w:bookmarkEnd w:id="2374"/>
      <w:bookmarkStart w:name="paragraf-34.odsek-6.text" w:id="2375"/>
      <w:r>
        <w:rPr>
          <w:rFonts w:ascii="Times New Roman" w:hAnsi="Times New Roman"/>
          <w:b w:val="false"/>
          <w:i w:val="false"/>
          <w:color w:val="000000"/>
          <w:sz w:val="22"/>
        </w:rPr>
        <w:t xml:space="preserve">Daňovník, ktorému začali plynúť zdaniteľné príjmy pred skončením zdaňovacieho obdobia, a daňovník s neobmedzenou daňovou povinnosťou, ktorý sa na území Slovenskej republiky obvykle zdržiava a ktorému plynú príjmy podľa </w:t>
      </w:r>
      <w:bookmarkEnd w:id="2375"/>
      <w:hyperlink w:anchor="paragraf-5">
        <w:r>
          <w:rPr>
            <w:rFonts w:ascii="Times New Roman" w:hAnsi="Times New Roman"/>
            <w:b w:val="false"/>
            <w:i w:val="false"/>
            <w:color w:val="0000ff"/>
            <w:sz w:val="22"/>
            <w:u w:val="single"/>
          </w:rPr>
          <w:t>§ 5</w:t>
        </w:r>
      </w:hyperlink>
      <w:bookmarkStart w:name="paragraf-34.odsek-6.text" w:id="2376"/>
      <w:r>
        <w:rPr>
          <w:rFonts w:ascii="Times New Roman" w:hAnsi="Times New Roman"/>
          <w:b w:val="false"/>
          <w:i w:val="false"/>
          <w:color w:val="000000"/>
          <w:sz w:val="22"/>
        </w:rPr>
        <w:t xml:space="preserve"> od zamestnávateľa so sídlom alebo s bydliskom v zahraničí, ktoré nie sú zdaňované podľa </w:t>
      </w:r>
      <w:bookmarkEnd w:id="2376"/>
      <w:hyperlink w:anchor="paragraf-35">
        <w:r>
          <w:rPr>
            <w:rFonts w:ascii="Times New Roman" w:hAnsi="Times New Roman"/>
            <w:b w:val="false"/>
            <w:i w:val="false"/>
            <w:color w:val="0000ff"/>
            <w:sz w:val="22"/>
            <w:u w:val="single"/>
          </w:rPr>
          <w:t>§ 35</w:t>
        </w:r>
      </w:hyperlink>
      <w:bookmarkStart w:name="paragraf-34.odsek-6.text" w:id="2377"/>
      <w:r>
        <w:rPr>
          <w:rFonts w:ascii="Times New Roman" w:hAnsi="Times New Roman"/>
          <w:b w:val="false"/>
          <w:i w:val="false"/>
          <w:color w:val="000000"/>
          <w:sz w:val="22"/>
        </w:rPr>
        <w:t xml:space="preserve"> alebo </w:t>
      </w:r>
      <w:bookmarkEnd w:id="2377"/>
      <w:hyperlink w:anchor="paragraf-48">
        <w:r>
          <w:rPr>
            <w:rFonts w:ascii="Times New Roman" w:hAnsi="Times New Roman"/>
            <w:b w:val="false"/>
            <w:i w:val="false"/>
            <w:color w:val="0000ff"/>
            <w:sz w:val="22"/>
            <w:u w:val="single"/>
          </w:rPr>
          <w:t>§ 48</w:t>
        </w:r>
      </w:hyperlink>
      <w:bookmarkStart w:name="paragraf-34.odsek-6.text" w:id="2378"/>
      <w:r>
        <w:rPr>
          <w:rFonts w:ascii="Times New Roman" w:hAnsi="Times New Roman"/>
          <w:b w:val="false"/>
          <w:i w:val="false"/>
          <w:color w:val="000000"/>
          <w:sz w:val="22"/>
        </w:rPr>
        <w:t xml:space="preserve">, platí preddavky na daň z týchto príjmov na základe žiadosti alebo z podnetu správcu dane s prihliadnutím na očakávaný príjem daňovníka a na ostatné skutočnosti rozhodujúce na vyrubenie dane. </w:t>
      </w:r>
      <w:bookmarkEnd w:id="2378"/>
    </w:p>
    <w:bookmarkEnd w:id="2373"/>
    <w:bookmarkStart w:name="paragraf-34.odsek-7" w:id="2379"/>
    <w:p>
      <w:pPr>
        <w:spacing w:before="0" w:after="0" w:line="264"/>
        <w:ind w:left="420"/>
        <w:jc w:val="left"/>
      </w:pPr>
      <w:bookmarkStart w:name="paragraf-34.odsek-7" w:id="2380"/>
      <w:r>
        <w:rPr>
          <w:rFonts w:ascii="Times New Roman" w:hAnsi="Times New Roman"/>
          <w:b w:val="false"/>
          <w:i w:val="false"/>
          <w:color w:val="000000"/>
          <w:sz w:val="22"/>
        </w:rPr>
        <w:t xml:space="preserve"> </w:t>
      </w:r>
      <w:bookmarkStart w:name="paragraf-34.odsek-7.oznacenie" w:id="2381"/>
      <w:r>
        <w:rPr>
          <w:rFonts w:ascii="Times New Roman" w:hAnsi="Times New Roman"/>
          <w:b w:val="false"/>
          <w:i w:val="false"/>
          <w:color w:val="000000"/>
          <w:sz w:val="22"/>
        </w:rPr>
        <w:t xml:space="preserve">(7) </w:t>
      </w:r>
      <w:bookmarkEnd w:id="2381"/>
      <w:bookmarkStart w:name="paragraf-34.odsek-7.text" w:id="2382"/>
      <w:r>
        <w:rPr>
          <w:rFonts w:ascii="Times New Roman" w:hAnsi="Times New Roman"/>
          <w:b w:val="false"/>
          <w:i w:val="false"/>
          <w:color w:val="000000"/>
          <w:sz w:val="22"/>
        </w:rPr>
        <w:t xml:space="preserve">Ak zo zmluvy, na ktorej základe daňovník s neobmedzenou daňovou povinnosťou, ktorý sa na území Slovenskej republiky obvykle zdržiava, poberá príjmy podľa </w:t>
      </w:r>
      <w:bookmarkEnd w:id="2382"/>
      <w:hyperlink w:anchor="paragraf-5">
        <w:r>
          <w:rPr>
            <w:rFonts w:ascii="Times New Roman" w:hAnsi="Times New Roman"/>
            <w:b w:val="false"/>
            <w:i w:val="false"/>
            <w:color w:val="0000ff"/>
            <w:sz w:val="22"/>
            <w:u w:val="single"/>
          </w:rPr>
          <w:t>§ 5</w:t>
        </w:r>
      </w:hyperlink>
      <w:bookmarkStart w:name="paragraf-34.odsek-7.text" w:id="2383"/>
      <w:r>
        <w:rPr>
          <w:rFonts w:ascii="Times New Roman" w:hAnsi="Times New Roman"/>
          <w:b w:val="false"/>
          <w:i w:val="false"/>
          <w:color w:val="000000"/>
          <w:sz w:val="22"/>
        </w:rPr>
        <w:t xml:space="preserve"> zo zdrojov na území Slovenskej republiky vyplácané zamestnávateľom so sídlom alebo s bydliskom v zahraničí, ktoré nie sú zdaňované podľa </w:t>
      </w:r>
      <w:bookmarkEnd w:id="2383"/>
      <w:hyperlink w:anchor="paragraf-35">
        <w:r>
          <w:rPr>
            <w:rFonts w:ascii="Times New Roman" w:hAnsi="Times New Roman"/>
            <w:b w:val="false"/>
            <w:i w:val="false"/>
            <w:color w:val="0000ff"/>
            <w:sz w:val="22"/>
            <w:u w:val="single"/>
          </w:rPr>
          <w:t>§ 35</w:t>
        </w:r>
      </w:hyperlink>
      <w:bookmarkStart w:name="paragraf-34.odsek-7.text" w:id="2384"/>
      <w:r>
        <w:rPr>
          <w:rFonts w:ascii="Times New Roman" w:hAnsi="Times New Roman"/>
          <w:b w:val="false"/>
          <w:i w:val="false"/>
          <w:color w:val="000000"/>
          <w:sz w:val="22"/>
        </w:rPr>
        <w:t xml:space="preserve"> alebo </w:t>
      </w:r>
      <w:bookmarkEnd w:id="2384"/>
      <w:hyperlink w:anchor="paragraf-48">
        <w:r>
          <w:rPr>
            <w:rFonts w:ascii="Times New Roman" w:hAnsi="Times New Roman"/>
            <w:b w:val="false"/>
            <w:i w:val="false"/>
            <w:color w:val="0000ff"/>
            <w:sz w:val="22"/>
            <w:u w:val="single"/>
          </w:rPr>
          <w:t>§ 48</w:t>
        </w:r>
      </w:hyperlink>
      <w:bookmarkStart w:name="paragraf-34.odsek-7.text" w:id="2385"/>
      <w:r>
        <w:rPr>
          <w:rFonts w:ascii="Times New Roman" w:hAnsi="Times New Roman"/>
          <w:b w:val="false"/>
          <w:i w:val="false"/>
          <w:color w:val="000000"/>
          <w:sz w:val="22"/>
        </w:rPr>
        <w:t xml:space="preserve">, </w:t>
      </w:r>
      <w:bookmarkEnd w:id="2385"/>
    </w:p>
    <w:bookmarkEnd w:id="2380"/>
    <w:bookmarkStart w:name="paragraf-34.odsek-7.pismeno-a" w:id="2386"/>
    <w:p>
      <w:pPr>
        <w:spacing w:before="225" w:after="225" w:line="264"/>
        <w:ind w:left="495"/>
        <w:jc w:val="left"/>
      </w:pPr>
      <w:r>
        <w:rPr>
          <w:rFonts w:ascii="Times New Roman" w:hAnsi="Times New Roman"/>
          <w:b w:val="false"/>
          <w:i w:val="false"/>
          <w:color w:val="000000"/>
          <w:sz w:val="22"/>
        </w:rPr>
        <w:t xml:space="preserve"> </w:t>
      </w:r>
      <w:bookmarkStart w:name="paragraf-34.odsek-7.pismeno-a.oznacenie" w:id="2387"/>
      <w:r>
        <w:rPr>
          <w:rFonts w:ascii="Times New Roman" w:hAnsi="Times New Roman"/>
          <w:b w:val="false"/>
          <w:i w:val="false"/>
          <w:color w:val="000000"/>
          <w:sz w:val="22"/>
        </w:rPr>
        <w:t xml:space="preserve">a) </w:t>
      </w:r>
      <w:bookmarkEnd w:id="2387"/>
      <w:bookmarkStart w:name="paragraf-34.odsek-7.pismeno-a.text" w:id="2388"/>
      <w:r>
        <w:rPr>
          <w:rFonts w:ascii="Times New Roman" w:hAnsi="Times New Roman"/>
          <w:b w:val="false"/>
          <w:i w:val="false"/>
          <w:color w:val="000000"/>
          <w:sz w:val="22"/>
        </w:rPr>
        <w:t xml:space="preserve">vyplýva, po akú dobu sa tento daňovník bude na území Slovenskej republiky zdržiavať, alebo ak vznikne nárok na zdanenie jeho príjmov podľa medzinárodnej zmluvy, tento daňovník platí preddavky na daň na základe žiadosti alebo z podnetu správcu dane už od začiatku svojho pobytu na území Slovenskej republiky, </w:t>
      </w:r>
      <w:bookmarkEnd w:id="2388"/>
    </w:p>
    <w:bookmarkEnd w:id="2386"/>
    <w:bookmarkStart w:name="paragraf-34.odsek-7.pismeno-b" w:id="2389"/>
    <w:p>
      <w:pPr>
        <w:spacing w:before="225" w:after="225" w:line="264"/>
        <w:ind w:left="495"/>
        <w:jc w:val="left"/>
      </w:pPr>
      <w:r>
        <w:rPr>
          <w:rFonts w:ascii="Times New Roman" w:hAnsi="Times New Roman"/>
          <w:b w:val="false"/>
          <w:i w:val="false"/>
          <w:color w:val="000000"/>
          <w:sz w:val="22"/>
        </w:rPr>
        <w:t xml:space="preserve"> </w:t>
      </w:r>
      <w:bookmarkStart w:name="paragraf-34.odsek-7.pismeno-b.oznacenie" w:id="2390"/>
      <w:r>
        <w:rPr>
          <w:rFonts w:ascii="Times New Roman" w:hAnsi="Times New Roman"/>
          <w:b w:val="false"/>
          <w:i w:val="false"/>
          <w:color w:val="000000"/>
          <w:sz w:val="22"/>
        </w:rPr>
        <w:t xml:space="preserve">b) </w:t>
      </w:r>
      <w:bookmarkEnd w:id="2390"/>
      <w:bookmarkStart w:name="paragraf-34.odsek-7.pismeno-b.text" w:id="2391"/>
      <w:r>
        <w:rPr>
          <w:rFonts w:ascii="Times New Roman" w:hAnsi="Times New Roman"/>
          <w:b w:val="false"/>
          <w:i w:val="false"/>
          <w:color w:val="000000"/>
          <w:sz w:val="22"/>
        </w:rPr>
        <w:t xml:space="preserve">nevyplýva dĺžka pobytu a tento daňovník sa na území Slovenskej republiky obvykle zdržiava alebo jeho príjmy podliehajú zdaneniu podľa medzinárodnej zmluvy, platí preddavky na daň na základe žiadosti alebo z podnetu správcu dane už za kalendárny mesiac nasledujúci po uplynutí 183 dní pobytu na území Slovenskej republiky alebo po vzniku nároku na zdanenie jeho príjmov podľa medzinárodnej zmluvy. </w:t>
      </w:r>
      <w:bookmarkEnd w:id="2391"/>
    </w:p>
    <w:bookmarkEnd w:id="2389"/>
    <w:bookmarkEnd w:id="2379"/>
    <w:bookmarkStart w:name="paragraf-34.odsek-8" w:id="2392"/>
    <w:p>
      <w:pPr>
        <w:spacing w:before="225" w:after="225" w:line="264"/>
        <w:ind w:left="420"/>
        <w:jc w:val="left"/>
      </w:pPr>
      <w:r>
        <w:rPr>
          <w:rFonts w:ascii="Times New Roman" w:hAnsi="Times New Roman"/>
          <w:b w:val="false"/>
          <w:i w:val="false"/>
          <w:color w:val="000000"/>
          <w:sz w:val="22"/>
        </w:rPr>
        <w:t xml:space="preserve"> </w:t>
      </w:r>
      <w:bookmarkStart w:name="paragraf-34.odsek-8.oznacenie" w:id="2393"/>
      <w:r>
        <w:rPr>
          <w:rFonts w:ascii="Times New Roman" w:hAnsi="Times New Roman"/>
          <w:b w:val="false"/>
          <w:i w:val="false"/>
          <w:color w:val="000000"/>
          <w:sz w:val="22"/>
        </w:rPr>
        <w:t xml:space="preserve">(8) </w:t>
      </w:r>
      <w:bookmarkEnd w:id="2393"/>
      <w:bookmarkStart w:name="paragraf-34.odsek-8.text" w:id="2394"/>
      <w:r>
        <w:rPr>
          <w:rFonts w:ascii="Times New Roman" w:hAnsi="Times New Roman"/>
          <w:b w:val="false"/>
          <w:i w:val="false"/>
          <w:color w:val="000000"/>
          <w:sz w:val="22"/>
        </w:rPr>
        <w:t>Ak daňovník prestal vykonávať činnosť alebo poberať zdaniteľné príjmy, nie je povinný platiť preddavky na daň, a to od platby preddavku, ktorá je splatná po dni, v ktorom došlo k zmene rozhodujúcich skutočností; tieto skutočnosti oznámi daňovník správcovi dane.</w:t>
      </w:r>
      <w:bookmarkEnd w:id="2394"/>
      <w:hyperlink w:anchor="poznamky.poznamka-12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129</w:t>
        </w:r>
        <w:r>
          <w:rPr>
            <w:rFonts w:ascii="Times New Roman" w:hAnsi="Times New Roman"/>
            <w:b w:val="false"/>
            <w:i w:val="false"/>
            <w:color w:val="0000ff"/>
            <w:sz w:val="22"/>
            <w:u w:val="single"/>
          </w:rPr>
          <w:t>)</w:t>
        </w:r>
      </w:hyperlink>
      <w:bookmarkStart w:name="paragraf-34.odsek-8.text" w:id="2395"/>
      <w:r>
        <w:rPr>
          <w:rFonts w:ascii="Times New Roman" w:hAnsi="Times New Roman"/>
          <w:b w:val="false"/>
          <w:i w:val="false"/>
          <w:color w:val="000000"/>
          <w:sz w:val="22"/>
        </w:rPr>
        <w:t xml:space="preserve"> </w:t>
      </w:r>
      <w:bookmarkEnd w:id="2395"/>
    </w:p>
    <w:bookmarkEnd w:id="2392"/>
    <w:bookmarkStart w:name="paragraf-34.odsek-9" w:id="2396"/>
    <w:p>
      <w:pPr>
        <w:spacing w:before="225" w:after="225" w:line="264"/>
        <w:ind w:left="420"/>
        <w:jc w:val="left"/>
      </w:pPr>
      <w:r>
        <w:rPr>
          <w:rFonts w:ascii="Times New Roman" w:hAnsi="Times New Roman"/>
          <w:b w:val="false"/>
          <w:i w:val="false"/>
          <w:color w:val="000000"/>
          <w:sz w:val="22"/>
        </w:rPr>
        <w:t xml:space="preserve"> </w:t>
      </w:r>
      <w:bookmarkStart w:name="paragraf-34.odsek-9.oznacenie" w:id="2397"/>
      <w:r>
        <w:rPr>
          <w:rFonts w:ascii="Times New Roman" w:hAnsi="Times New Roman"/>
          <w:b w:val="false"/>
          <w:i w:val="false"/>
          <w:color w:val="000000"/>
          <w:sz w:val="22"/>
        </w:rPr>
        <w:t xml:space="preserve">(9) </w:t>
      </w:r>
      <w:bookmarkEnd w:id="2397"/>
      <w:bookmarkStart w:name="paragraf-34.odsek-9.text" w:id="2398"/>
      <w:r>
        <w:rPr>
          <w:rFonts w:ascii="Times New Roman" w:hAnsi="Times New Roman"/>
          <w:b w:val="false"/>
          <w:i w:val="false"/>
          <w:color w:val="000000"/>
          <w:sz w:val="22"/>
        </w:rPr>
        <w:t xml:space="preserve">Preddavky na daň podľa predchádzajúcich odsekov neplatí daňovník, ktorý poberal v predchádzajúcom zdaňovacom období len príjmy uvedené v </w:t>
      </w:r>
      <w:bookmarkEnd w:id="2398"/>
      <w:hyperlink w:anchor="paragraf-7">
        <w:r>
          <w:rPr>
            <w:rFonts w:ascii="Times New Roman" w:hAnsi="Times New Roman"/>
            <w:b w:val="false"/>
            <w:i w:val="false"/>
            <w:color w:val="0000ff"/>
            <w:sz w:val="22"/>
            <w:u w:val="single"/>
          </w:rPr>
          <w:t>§ 7 alebo § 8</w:t>
        </w:r>
      </w:hyperlink>
      <w:bookmarkStart w:name="paragraf-34.odsek-9.text" w:id="2399"/>
      <w:r>
        <w:rPr>
          <w:rFonts w:ascii="Times New Roman" w:hAnsi="Times New Roman"/>
          <w:b w:val="false"/>
          <w:i w:val="false"/>
          <w:color w:val="000000"/>
          <w:sz w:val="22"/>
        </w:rPr>
        <w:t xml:space="preserve">, alebo z ktorých sa daň vyberá podľa </w:t>
      </w:r>
      <w:bookmarkEnd w:id="2399"/>
      <w:hyperlink w:anchor="paragraf-43">
        <w:r>
          <w:rPr>
            <w:rFonts w:ascii="Times New Roman" w:hAnsi="Times New Roman"/>
            <w:b w:val="false"/>
            <w:i w:val="false"/>
            <w:color w:val="0000ff"/>
            <w:sz w:val="22"/>
            <w:u w:val="single"/>
          </w:rPr>
          <w:t>§ 43</w:t>
        </w:r>
      </w:hyperlink>
      <w:bookmarkStart w:name="paragraf-34.odsek-9.text" w:id="2400"/>
      <w:r>
        <w:rPr>
          <w:rFonts w:ascii="Times New Roman" w:hAnsi="Times New Roman"/>
          <w:b w:val="false"/>
          <w:i w:val="false"/>
          <w:color w:val="000000"/>
          <w:sz w:val="22"/>
        </w:rPr>
        <w:t xml:space="preserve"> alebo príjmy zo závislej činnosti, ktoré sú zdaňované podľa </w:t>
      </w:r>
      <w:bookmarkEnd w:id="2400"/>
      <w:hyperlink w:anchor="paragraf-35">
        <w:r>
          <w:rPr>
            <w:rFonts w:ascii="Times New Roman" w:hAnsi="Times New Roman"/>
            <w:b w:val="false"/>
            <w:i w:val="false"/>
            <w:color w:val="0000ff"/>
            <w:sz w:val="22"/>
            <w:u w:val="single"/>
          </w:rPr>
          <w:t>§ 35</w:t>
        </w:r>
      </w:hyperlink>
      <w:bookmarkStart w:name="paragraf-34.odsek-9.text" w:id="2401"/>
      <w:r>
        <w:rPr>
          <w:rFonts w:ascii="Times New Roman" w:hAnsi="Times New Roman"/>
          <w:b w:val="false"/>
          <w:i w:val="false"/>
          <w:color w:val="000000"/>
          <w:sz w:val="22"/>
        </w:rPr>
        <w:t xml:space="preserve">. </w:t>
      </w:r>
      <w:bookmarkEnd w:id="2401"/>
    </w:p>
    <w:bookmarkEnd w:id="2396"/>
    <w:bookmarkStart w:name="paragraf-34.odsek-10" w:id="2402"/>
    <w:p>
      <w:pPr>
        <w:spacing w:before="225" w:after="225" w:line="264"/>
        <w:ind w:left="420"/>
        <w:jc w:val="left"/>
      </w:pPr>
      <w:r>
        <w:rPr>
          <w:rFonts w:ascii="Times New Roman" w:hAnsi="Times New Roman"/>
          <w:b w:val="false"/>
          <w:i w:val="false"/>
          <w:color w:val="000000"/>
          <w:sz w:val="22"/>
        </w:rPr>
        <w:t xml:space="preserve"> </w:t>
      </w:r>
      <w:bookmarkStart w:name="paragraf-34.odsek-10.oznacenie" w:id="2403"/>
      <w:r>
        <w:rPr>
          <w:rFonts w:ascii="Times New Roman" w:hAnsi="Times New Roman"/>
          <w:b w:val="false"/>
          <w:i w:val="false"/>
          <w:color w:val="000000"/>
          <w:sz w:val="22"/>
        </w:rPr>
        <w:t xml:space="preserve">(10) </w:t>
      </w:r>
      <w:bookmarkEnd w:id="2403"/>
      <w:bookmarkStart w:name="paragraf-34.odsek-10.text" w:id="2404"/>
      <w:r>
        <w:rPr>
          <w:rFonts w:ascii="Times New Roman" w:hAnsi="Times New Roman"/>
          <w:b w:val="false"/>
          <w:i w:val="false"/>
          <w:color w:val="000000"/>
          <w:sz w:val="22"/>
        </w:rPr>
        <w:t xml:space="preserve">Daňovník, ktorého základ dane tvorí súčet čiastkových základov dane a jedným z nich je aj čiastkový základ dane z príjmov zo závislej činnosti, neplatí preddavky na daň, ak tento čiastkový základ dane tvorí viac ako 50 % z celkového základu dane. Ak čiastkový základ dane z príjmov zo závislej činnosti tvorí 50 % a menej, preddavky na daň sa platia v polovičnej výške. </w:t>
      </w:r>
      <w:bookmarkEnd w:id="2404"/>
    </w:p>
    <w:bookmarkEnd w:id="2402"/>
    <w:bookmarkEnd w:id="2352"/>
    <w:bookmarkEnd w:id="2183"/>
    <w:bookmarkStart w:name="predpis.cast-piata.skupinaParagrafov-vyberanie_a_platenie_preddavkov_na_dan_a_dane_z_prijmov_zo_zavislej_cinnosti" w:id="2405"/>
    <w:p>
      <w:pPr>
        <w:spacing w:before="300" w:after="0" w:line="264"/>
        <w:ind w:left="270"/>
        <w:jc w:val="center"/>
      </w:pPr>
      <w:bookmarkStart w:name="predpis.cast-piata.skupinaParagrafov-vyberanie_a_platenie_preddavkov_na_dan_a_dane_z_prijmov_zo_zavislej_cinnosti.oznacenie" w:id="2406"/>
      <w:r>
        <w:rPr>
          <w:rFonts w:ascii="Times New Roman" w:hAnsi="Times New Roman"/>
          <w:b/>
          <w:i w:val="false"/>
          <w:color w:val="000000"/>
          <w:sz w:val="24"/>
        </w:rPr>
        <w:t xml:space="preserve"> Vyberanie a platenie preddavkov na daň a dane z príjmov zo závislej činnosti </w:t>
      </w:r>
    </w:p>
    <w:bookmarkEnd w:id="2406"/>
    <w:bookmarkStart w:name="paragraf-35" w:id="2407"/>
    <w:p>
      <w:pPr>
        <w:spacing w:before="225" w:after="225" w:line="264"/>
        <w:ind w:left="345"/>
        <w:jc w:val="center"/>
      </w:pPr>
      <w:bookmarkStart w:name="paragraf-35.oznacenie" w:id="2408"/>
      <w:r>
        <w:rPr>
          <w:rFonts w:ascii="Times New Roman" w:hAnsi="Times New Roman"/>
          <w:b/>
          <w:i w:val="false"/>
          <w:color w:val="000000"/>
          <w:sz w:val="22"/>
        </w:rPr>
        <w:t xml:space="preserve"> § 35 </w:t>
      </w:r>
    </w:p>
    <w:bookmarkEnd w:id="2408"/>
    <w:bookmarkStart w:name="paragraf-35.odsek-1" w:id="2409"/>
    <w:p>
      <w:pPr>
        <w:spacing w:before="0" w:after="0" w:line="264"/>
        <w:ind w:left="420"/>
        <w:jc w:val="left"/>
      </w:pPr>
      <w:bookmarkStart w:name="paragraf-35.odsek-1" w:id="2410"/>
      <w:r>
        <w:rPr>
          <w:rFonts w:ascii="Times New Roman" w:hAnsi="Times New Roman"/>
          <w:b w:val="false"/>
          <w:i w:val="false"/>
          <w:color w:val="000000"/>
          <w:sz w:val="22"/>
        </w:rPr>
        <w:t xml:space="preserve"> </w:t>
      </w:r>
      <w:bookmarkStart w:name="paragraf-35.odsek-1.oznacenie" w:id="2411"/>
      <w:r>
        <w:rPr>
          <w:rFonts w:ascii="Times New Roman" w:hAnsi="Times New Roman"/>
          <w:b w:val="false"/>
          <w:i w:val="false"/>
          <w:color w:val="000000"/>
          <w:sz w:val="22"/>
        </w:rPr>
        <w:t xml:space="preserve">(1) </w:t>
      </w:r>
      <w:bookmarkEnd w:id="2411"/>
      <w:bookmarkStart w:name="paragraf-35.odsek-1.text" w:id="2412"/>
      <w:r>
        <w:rPr>
          <w:rFonts w:ascii="Times New Roman" w:hAnsi="Times New Roman"/>
          <w:b w:val="false"/>
          <w:i w:val="false"/>
          <w:color w:val="000000"/>
          <w:sz w:val="22"/>
        </w:rPr>
        <w:t>Zamestnávateľ, ktorý je platiteľom dane,</w:t>
      </w:r>
      <w:bookmarkEnd w:id="241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1.text" w:id="2413"/>
      <w:r>
        <w:rPr>
          <w:rFonts w:ascii="Times New Roman" w:hAnsi="Times New Roman"/>
          <w:b w:val="false"/>
          <w:i w:val="false"/>
          <w:color w:val="000000"/>
          <w:sz w:val="22"/>
        </w:rPr>
        <w:t xml:space="preserve"> vyberie preddavok na daň zo zdaniteľnej mzdy s výnimkou uvedenou v odseku 8. Zdaniteľnou mzdou je úhrn zdaniteľných príjmov zo závislej činnosti zúčtovaných a vyplatených zamestnancovi za kalendárny mesiac alebo zdaňovacie obdobie, znížený o </w:t>
      </w:r>
      <w:bookmarkEnd w:id="2413"/>
    </w:p>
    <w:bookmarkEnd w:id="2410"/>
    <w:bookmarkStart w:name="paragraf-35.odsek-1.pismeno-a" w:id="2414"/>
    <w:p>
      <w:pPr>
        <w:spacing w:before="225" w:after="225" w:line="264"/>
        <w:ind w:left="495"/>
        <w:jc w:val="left"/>
      </w:pPr>
      <w:r>
        <w:rPr>
          <w:rFonts w:ascii="Times New Roman" w:hAnsi="Times New Roman"/>
          <w:b w:val="false"/>
          <w:i w:val="false"/>
          <w:color w:val="000000"/>
          <w:sz w:val="22"/>
        </w:rPr>
        <w:t xml:space="preserve"> </w:t>
      </w:r>
      <w:bookmarkStart w:name="paragraf-35.odsek-1.pismeno-a.oznacenie" w:id="2415"/>
      <w:r>
        <w:rPr>
          <w:rFonts w:ascii="Times New Roman" w:hAnsi="Times New Roman"/>
          <w:b w:val="false"/>
          <w:i w:val="false"/>
          <w:color w:val="000000"/>
          <w:sz w:val="22"/>
        </w:rPr>
        <w:t xml:space="preserve">a) </w:t>
      </w:r>
      <w:bookmarkEnd w:id="2415"/>
      <w:bookmarkStart w:name="paragraf-35.odsek-1.pismeno-a.text" w:id="2416"/>
      <w:r>
        <w:rPr>
          <w:rFonts w:ascii="Times New Roman" w:hAnsi="Times New Roman"/>
          <w:b w:val="false"/>
          <w:i w:val="false"/>
          <w:color w:val="000000"/>
          <w:sz w:val="22"/>
        </w:rPr>
        <w:t xml:space="preserve">sumy zrazené na poistné a príspevky, ktoré je povinný platiť zamestnanec, </w:t>
      </w:r>
      <w:bookmarkEnd w:id="2416"/>
    </w:p>
    <w:bookmarkEnd w:id="2414"/>
    <w:bookmarkStart w:name="paragraf-35.odsek-1.pismeno-b" w:id="2417"/>
    <w:p>
      <w:pPr>
        <w:spacing w:before="225" w:after="225" w:line="264"/>
        <w:ind w:left="495"/>
        <w:jc w:val="left"/>
      </w:pPr>
      <w:r>
        <w:rPr>
          <w:rFonts w:ascii="Times New Roman" w:hAnsi="Times New Roman"/>
          <w:b w:val="false"/>
          <w:i w:val="false"/>
          <w:color w:val="000000"/>
          <w:sz w:val="22"/>
        </w:rPr>
        <w:t xml:space="preserve"> </w:t>
      </w:r>
      <w:bookmarkStart w:name="paragraf-35.odsek-1.pismeno-b.oznacenie" w:id="2418"/>
      <w:r>
        <w:rPr>
          <w:rFonts w:ascii="Times New Roman" w:hAnsi="Times New Roman"/>
          <w:b w:val="false"/>
          <w:i w:val="false"/>
          <w:color w:val="000000"/>
          <w:sz w:val="22"/>
        </w:rPr>
        <w:t xml:space="preserve">b) </w:t>
      </w:r>
      <w:bookmarkEnd w:id="2418"/>
      <w:bookmarkStart w:name="paragraf-35.odsek-1.pismeno-b.text" w:id="2419"/>
      <w:r>
        <w:rPr>
          <w:rFonts w:ascii="Times New Roman" w:hAnsi="Times New Roman"/>
          <w:b w:val="false"/>
          <w:i w:val="false"/>
          <w:color w:val="000000"/>
          <w:sz w:val="22"/>
        </w:rPr>
        <w:t>nezdaniteľnú časť základu dane na daňovníka [</w:t>
      </w:r>
      <w:bookmarkEnd w:id="2419"/>
      <w:hyperlink w:anchor="paragraf-11.odsek-1.pismeno-a">
        <w:r>
          <w:rPr>
            <w:rFonts w:ascii="Times New Roman" w:hAnsi="Times New Roman"/>
            <w:b w:val="false"/>
            <w:i w:val="false"/>
            <w:color w:val="0000ff"/>
            <w:sz w:val="22"/>
            <w:u w:val="single"/>
          </w:rPr>
          <w:t>§ 11 ods. 1 písm. a)</w:t>
        </w:r>
      </w:hyperlink>
      <w:bookmarkStart w:name="paragraf-35.odsek-1.pismeno-b.text" w:id="2420"/>
      <w:r>
        <w:rPr>
          <w:rFonts w:ascii="Times New Roman" w:hAnsi="Times New Roman"/>
          <w:b w:val="false"/>
          <w:i w:val="false"/>
          <w:color w:val="000000"/>
          <w:sz w:val="22"/>
        </w:rPr>
        <w:t>]; základ dane na výpočet preddavku na daň za kalendárny mesiac sa zníži o sumu zodpovedajúcu 1/12 nezdaniteľnej časti základu dane na daňovníka [</w:t>
      </w:r>
      <w:bookmarkEnd w:id="2420"/>
      <w:hyperlink w:anchor="paragraf-11.odsek-1.pismeno-a">
        <w:r>
          <w:rPr>
            <w:rFonts w:ascii="Times New Roman" w:hAnsi="Times New Roman"/>
            <w:b w:val="false"/>
            <w:i w:val="false"/>
            <w:color w:val="0000ff"/>
            <w:sz w:val="22"/>
            <w:u w:val="single"/>
          </w:rPr>
          <w:t>§ 11 ods. 1 písm. a)</w:t>
        </w:r>
      </w:hyperlink>
      <w:bookmarkStart w:name="paragraf-35.odsek-1.pismeno-b.text" w:id="2421"/>
      <w:r>
        <w:rPr>
          <w:rFonts w:ascii="Times New Roman" w:hAnsi="Times New Roman"/>
          <w:b w:val="false"/>
          <w:i w:val="false"/>
          <w:color w:val="000000"/>
          <w:sz w:val="22"/>
        </w:rPr>
        <w:t>]; na preukázanú nezdaniteľnú časť základu dane na manželku (manžela) [</w:t>
      </w:r>
      <w:bookmarkEnd w:id="2421"/>
      <w:hyperlink w:anchor="paragraf-11.odsek-1.pismeno-b">
        <w:r>
          <w:rPr>
            <w:rFonts w:ascii="Times New Roman" w:hAnsi="Times New Roman"/>
            <w:b w:val="false"/>
            <w:i w:val="false"/>
            <w:color w:val="0000ff"/>
            <w:sz w:val="22"/>
            <w:u w:val="single"/>
          </w:rPr>
          <w:t>§ 11 ods. 1 písm. b)</w:t>
        </w:r>
      </w:hyperlink>
      <w:bookmarkStart w:name="paragraf-35.odsek-1.pismeno-b.text" w:id="2422"/>
      <w:r>
        <w:rPr>
          <w:rFonts w:ascii="Times New Roman" w:hAnsi="Times New Roman"/>
          <w:b w:val="false"/>
          <w:i w:val="false"/>
          <w:color w:val="000000"/>
          <w:sz w:val="22"/>
        </w:rPr>
        <w:t>] a na sumu, o ktorú sa znižuje základ dane u poberateľa dôchodku (</w:t>
      </w:r>
      <w:bookmarkEnd w:id="2422"/>
      <w:hyperlink w:anchor="paragraf-11.odsek-2">
        <w:r>
          <w:rPr>
            <w:rFonts w:ascii="Times New Roman" w:hAnsi="Times New Roman"/>
            <w:b w:val="false"/>
            <w:i w:val="false"/>
            <w:color w:val="0000ff"/>
            <w:sz w:val="22"/>
            <w:u w:val="single"/>
          </w:rPr>
          <w:t>§ 11 ods. 2</w:t>
        </w:r>
      </w:hyperlink>
      <w:bookmarkStart w:name="paragraf-35.odsek-1.pismeno-b.text" w:id="2423"/>
      <w:r>
        <w:rPr>
          <w:rFonts w:ascii="Times New Roman" w:hAnsi="Times New Roman"/>
          <w:b w:val="false"/>
          <w:i w:val="false"/>
          <w:color w:val="000000"/>
          <w:sz w:val="22"/>
        </w:rPr>
        <w:t xml:space="preserve">), sa prihliadne až pri ročnom zúčtovaní za zdaňovacie obdobie. </w:t>
      </w:r>
      <w:bookmarkEnd w:id="2423"/>
    </w:p>
    <w:bookmarkEnd w:id="2417"/>
    <w:bookmarkEnd w:id="2409"/>
    <w:bookmarkStart w:name="paragraf-35.odsek-2" w:id="2424"/>
    <w:p>
      <w:pPr>
        <w:spacing w:before="225" w:after="225" w:line="264"/>
        <w:ind w:left="420"/>
        <w:jc w:val="left"/>
      </w:pPr>
      <w:r>
        <w:rPr>
          <w:rFonts w:ascii="Times New Roman" w:hAnsi="Times New Roman"/>
          <w:b w:val="false"/>
          <w:i w:val="false"/>
          <w:color w:val="000000"/>
          <w:sz w:val="22"/>
        </w:rPr>
        <w:t xml:space="preserve"> </w:t>
      </w:r>
      <w:bookmarkStart w:name="paragraf-35.odsek-2.oznacenie" w:id="2425"/>
      <w:r>
        <w:rPr>
          <w:rFonts w:ascii="Times New Roman" w:hAnsi="Times New Roman"/>
          <w:b w:val="false"/>
          <w:i w:val="false"/>
          <w:color w:val="000000"/>
          <w:sz w:val="22"/>
        </w:rPr>
        <w:t xml:space="preserve">(2) </w:t>
      </w:r>
      <w:bookmarkEnd w:id="2425"/>
      <w:bookmarkStart w:name="paragraf-35.odsek-2.text" w:id="2426"/>
      <w:r>
        <w:rPr>
          <w:rFonts w:ascii="Times New Roman" w:hAnsi="Times New Roman"/>
          <w:b w:val="false"/>
          <w:i w:val="false"/>
          <w:color w:val="000000"/>
          <w:sz w:val="22"/>
        </w:rPr>
        <w:t xml:space="preserve">Preddavok na daň zo zdaniteľnej mzdy zaokrúhlenej podľa </w:t>
      </w:r>
      <w:bookmarkEnd w:id="2426"/>
      <w:hyperlink w:anchor="paragraf-47">
        <w:r>
          <w:rPr>
            <w:rFonts w:ascii="Times New Roman" w:hAnsi="Times New Roman"/>
            <w:b w:val="false"/>
            <w:i w:val="false"/>
            <w:color w:val="0000ff"/>
            <w:sz w:val="22"/>
            <w:u w:val="single"/>
          </w:rPr>
          <w:t>§ 47</w:t>
        </w:r>
      </w:hyperlink>
      <w:bookmarkStart w:name="paragraf-35.odsek-2.text" w:id="2427"/>
      <w:r>
        <w:rPr>
          <w:rFonts w:ascii="Times New Roman" w:hAnsi="Times New Roman"/>
          <w:b w:val="false"/>
          <w:i w:val="false"/>
          <w:color w:val="000000"/>
          <w:sz w:val="22"/>
        </w:rPr>
        <w:t>, zúčtovanej a vyplatenej za kalendárny mesiac alebo zdaňovacie obdobie je 19 %. Tento preddavok na daň sa zníži o sumu zodpovedajúcu 1/12 sumy daňového bonusu (</w:t>
      </w:r>
      <w:bookmarkEnd w:id="2427"/>
      <w:hyperlink w:anchor="paragraf-33">
        <w:r>
          <w:rPr>
            <w:rFonts w:ascii="Times New Roman" w:hAnsi="Times New Roman"/>
            <w:b w:val="false"/>
            <w:i w:val="false"/>
            <w:color w:val="0000ff"/>
            <w:sz w:val="22"/>
            <w:u w:val="single"/>
          </w:rPr>
          <w:t>§ 33</w:t>
        </w:r>
      </w:hyperlink>
      <w:bookmarkStart w:name="paragraf-35.odsek-2.text" w:id="2428"/>
      <w:r>
        <w:rPr>
          <w:rFonts w:ascii="Times New Roman" w:hAnsi="Times New Roman"/>
          <w:b w:val="false"/>
          <w:i w:val="false"/>
          <w:color w:val="000000"/>
          <w:sz w:val="22"/>
        </w:rPr>
        <w:t xml:space="preserve">). </w:t>
      </w:r>
      <w:bookmarkEnd w:id="2428"/>
    </w:p>
    <w:bookmarkEnd w:id="2424"/>
    <w:bookmarkStart w:name="paragraf-35.odsek-3" w:id="2429"/>
    <w:p>
      <w:pPr>
        <w:spacing w:before="0" w:after="0" w:line="264"/>
        <w:ind w:left="420"/>
        <w:jc w:val="left"/>
      </w:pPr>
      <w:bookmarkStart w:name="paragraf-35.odsek-3" w:id="2430"/>
      <w:r>
        <w:rPr>
          <w:rFonts w:ascii="Times New Roman" w:hAnsi="Times New Roman"/>
          <w:b w:val="false"/>
          <w:i w:val="false"/>
          <w:color w:val="000000"/>
          <w:sz w:val="22"/>
        </w:rPr>
        <w:t xml:space="preserve"> </w:t>
      </w:r>
      <w:bookmarkStart w:name="paragraf-35.odsek-3.oznacenie" w:id="2431"/>
      <w:r>
        <w:rPr>
          <w:rFonts w:ascii="Times New Roman" w:hAnsi="Times New Roman"/>
          <w:b w:val="false"/>
          <w:i w:val="false"/>
          <w:color w:val="000000"/>
          <w:sz w:val="22"/>
        </w:rPr>
        <w:t xml:space="preserve">(3) </w:t>
      </w:r>
      <w:bookmarkEnd w:id="2431"/>
      <w:bookmarkStart w:name="paragraf-35.odsek-3.text" w:id="2432"/>
      <w:r>
        <w:rPr>
          <w:rFonts w:ascii="Times New Roman" w:hAnsi="Times New Roman"/>
          <w:b w:val="false"/>
          <w:i w:val="false"/>
          <w:color w:val="000000"/>
          <w:sz w:val="22"/>
        </w:rPr>
        <w:t>Preddavok na daň sa zrazí pri výplate alebo pri poukázaní, alebo pri pripísaní zdaniteľnej mzdy zamestnancovi k dobru bez ohľadu na to, za ktoré obdobie sa táto zdaniteľná mzda vypláca. Ak zamestnávateľ, ktorý je platiteľom dane,</w:t>
      </w:r>
      <w:bookmarkEnd w:id="243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3.text" w:id="2433"/>
      <w:r>
        <w:rPr>
          <w:rFonts w:ascii="Times New Roman" w:hAnsi="Times New Roman"/>
          <w:b w:val="false"/>
          <w:i w:val="false"/>
          <w:color w:val="000000"/>
          <w:sz w:val="22"/>
        </w:rPr>
        <w:t xml:space="preserve"> vykonáva vyúčtovanie príjmov zo závislej činnosti mesačne, zrazí preddavok na daň pri vyúčtovaní zdaniteľnej mzdy za uplynulý kalendárny mesiac. Zamestnancovi, </w:t>
      </w:r>
      <w:bookmarkEnd w:id="2433"/>
    </w:p>
    <w:bookmarkEnd w:id="2430"/>
    <w:bookmarkStart w:name="paragraf-35.odsek-3.pismeno-a" w:id="2434"/>
    <w:p>
      <w:pPr>
        <w:spacing w:before="225" w:after="225" w:line="264"/>
        <w:ind w:left="495"/>
        <w:jc w:val="left"/>
      </w:pPr>
      <w:r>
        <w:rPr>
          <w:rFonts w:ascii="Times New Roman" w:hAnsi="Times New Roman"/>
          <w:b w:val="false"/>
          <w:i w:val="false"/>
          <w:color w:val="000000"/>
          <w:sz w:val="22"/>
        </w:rPr>
        <w:t xml:space="preserve"> </w:t>
      </w:r>
      <w:bookmarkStart w:name="paragraf-35.odsek-3.pismeno-a.oznacenie" w:id="2435"/>
      <w:r>
        <w:rPr>
          <w:rFonts w:ascii="Times New Roman" w:hAnsi="Times New Roman"/>
          <w:b w:val="false"/>
          <w:i w:val="false"/>
          <w:color w:val="000000"/>
          <w:sz w:val="22"/>
        </w:rPr>
        <w:t xml:space="preserve">a) </w:t>
      </w:r>
      <w:bookmarkEnd w:id="2435"/>
      <w:bookmarkStart w:name="paragraf-35.odsek-3.pismeno-a.text" w:id="2436"/>
      <w:r>
        <w:rPr>
          <w:rFonts w:ascii="Times New Roman" w:hAnsi="Times New Roman"/>
          <w:b w:val="false"/>
          <w:i w:val="false"/>
          <w:color w:val="000000"/>
          <w:sz w:val="22"/>
        </w:rPr>
        <w:t>ktorého zdaniteľná mzda spočíva len v nepeňažnom plnení alebo nepeňažné plnenie tvorí väčšiu časť zdaniteľnej mzdy, keď nemožno zrážku vykonať, preddavok na daň sa zrazí dodatočne pri najbližšom peňažnom plnení alebo sa daň vyrovná pri ročnom zúčtovaní (</w:t>
      </w:r>
      <w:bookmarkEnd w:id="2436"/>
      <w:hyperlink w:anchor="paragraf-38">
        <w:r>
          <w:rPr>
            <w:rFonts w:ascii="Times New Roman" w:hAnsi="Times New Roman"/>
            <w:b w:val="false"/>
            <w:i w:val="false"/>
            <w:color w:val="0000ff"/>
            <w:sz w:val="22"/>
            <w:u w:val="single"/>
          </w:rPr>
          <w:t>§ 38</w:t>
        </w:r>
      </w:hyperlink>
      <w:bookmarkStart w:name="paragraf-35.odsek-3.pismeno-a.text" w:id="2437"/>
      <w:r>
        <w:rPr>
          <w:rFonts w:ascii="Times New Roman" w:hAnsi="Times New Roman"/>
          <w:b w:val="false"/>
          <w:i w:val="false"/>
          <w:color w:val="000000"/>
          <w:sz w:val="22"/>
        </w:rPr>
        <w:t>) alebo pri podaní daňového priznania (</w:t>
      </w:r>
      <w:bookmarkEnd w:id="2437"/>
      <w:hyperlink w:anchor="paragraf-32">
        <w:r>
          <w:rPr>
            <w:rFonts w:ascii="Times New Roman" w:hAnsi="Times New Roman"/>
            <w:b w:val="false"/>
            <w:i w:val="false"/>
            <w:color w:val="0000ff"/>
            <w:sz w:val="22"/>
            <w:u w:val="single"/>
          </w:rPr>
          <w:t>§ 32</w:t>
        </w:r>
      </w:hyperlink>
      <w:bookmarkStart w:name="paragraf-35.odsek-3.pismeno-a.text" w:id="2438"/>
      <w:r>
        <w:rPr>
          <w:rFonts w:ascii="Times New Roman" w:hAnsi="Times New Roman"/>
          <w:b w:val="false"/>
          <w:i w:val="false"/>
          <w:color w:val="000000"/>
          <w:sz w:val="22"/>
        </w:rPr>
        <w:t xml:space="preserve">), </w:t>
      </w:r>
      <w:bookmarkEnd w:id="2438"/>
    </w:p>
    <w:bookmarkEnd w:id="2434"/>
    <w:bookmarkStart w:name="paragraf-35.odsek-3.pismeno-b" w:id="2439"/>
    <w:p>
      <w:pPr>
        <w:spacing w:before="225" w:after="225" w:line="264"/>
        <w:ind w:left="495"/>
        <w:jc w:val="left"/>
      </w:pPr>
      <w:r>
        <w:rPr>
          <w:rFonts w:ascii="Times New Roman" w:hAnsi="Times New Roman"/>
          <w:b w:val="false"/>
          <w:i w:val="false"/>
          <w:color w:val="000000"/>
          <w:sz w:val="22"/>
        </w:rPr>
        <w:t xml:space="preserve"> </w:t>
      </w:r>
      <w:bookmarkStart w:name="paragraf-35.odsek-3.pismeno-b.oznacenie" w:id="2440"/>
      <w:r>
        <w:rPr>
          <w:rFonts w:ascii="Times New Roman" w:hAnsi="Times New Roman"/>
          <w:b w:val="false"/>
          <w:i w:val="false"/>
          <w:color w:val="000000"/>
          <w:sz w:val="22"/>
        </w:rPr>
        <w:t xml:space="preserve">b) </w:t>
      </w:r>
      <w:bookmarkEnd w:id="2440"/>
      <w:bookmarkStart w:name="paragraf-35.odsek-3.pismeno-b.text" w:id="2441"/>
      <w:r>
        <w:rPr>
          <w:rFonts w:ascii="Times New Roman" w:hAnsi="Times New Roman"/>
          <w:b w:val="false"/>
          <w:i w:val="false"/>
          <w:color w:val="000000"/>
          <w:sz w:val="22"/>
        </w:rPr>
        <w:t>ktorého príjem zo závislej činnosti a náhrada tohto príjmu za dovolenku je zložený z korunovej časti a z časti v cudzej mene, preddavok na daň sa zrazí zo zdaniteľnej mzdy vypočítanej zo súčtu korunovej časti a časti v cudzej mene prepočítanej na slovenskú menu; ustanovenia osobitného predpisu</w:t>
      </w:r>
      <w:bookmarkEnd w:id="2441"/>
      <w:hyperlink w:anchor="poznamky.poznamka-13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130</w:t>
        </w:r>
        <w:r>
          <w:rPr>
            <w:rFonts w:ascii="Times New Roman" w:hAnsi="Times New Roman"/>
            <w:b w:val="false"/>
            <w:i w:val="false"/>
            <w:color w:val="0000ff"/>
            <w:sz w:val="22"/>
            <w:u w:val="single"/>
          </w:rPr>
          <w:t>)</w:t>
        </w:r>
      </w:hyperlink>
      <w:bookmarkStart w:name="paragraf-35.odsek-3.pismeno-b.text" w:id="2442"/>
      <w:r>
        <w:rPr>
          <w:rFonts w:ascii="Times New Roman" w:hAnsi="Times New Roman"/>
          <w:b w:val="false"/>
          <w:i w:val="false"/>
          <w:color w:val="000000"/>
          <w:sz w:val="22"/>
        </w:rPr>
        <w:t xml:space="preserve"> o zrážkach preddavku na daň sa nepoužijú, </w:t>
      </w:r>
      <w:bookmarkEnd w:id="2442"/>
    </w:p>
    <w:bookmarkEnd w:id="2439"/>
    <w:bookmarkStart w:name="paragraf-35.odsek-3.pismeno-c" w:id="2443"/>
    <w:p>
      <w:pPr>
        <w:spacing w:before="225" w:after="225" w:line="264"/>
        <w:ind w:left="495"/>
        <w:jc w:val="left"/>
      </w:pPr>
      <w:r>
        <w:rPr>
          <w:rFonts w:ascii="Times New Roman" w:hAnsi="Times New Roman"/>
          <w:b w:val="false"/>
          <w:i w:val="false"/>
          <w:color w:val="000000"/>
          <w:sz w:val="22"/>
        </w:rPr>
        <w:t xml:space="preserve"> </w:t>
      </w:r>
      <w:bookmarkStart w:name="paragraf-35.odsek-3.pismeno-c.oznacenie" w:id="2444"/>
      <w:r>
        <w:rPr>
          <w:rFonts w:ascii="Times New Roman" w:hAnsi="Times New Roman"/>
          <w:b w:val="false"/>
          <w:i w:val="false"/>
          <w:color w:val="000000"/>
          <w:sz w:val="22"/>
        </w:rPr>
        <w:t xml:space="preserve">c) </w:t>
      </w:r>
      <w:bookmarkEnd w:id="2444"/>
      <w:bookmarkStart w:name="paragraf-35.odsek-3.pismeno-c.text" w:id="2445"/>
      <w:r>
        <w:rPr>
          <w:rFonts w:ascii="Times New Roman" w:hAnsi="Times New Roman"/>
          <w:b w:val="false"/>
          <w:i w:val="false"/>
          <w:color w:val="000000"/>
          <w:sz w:val="22"/>
        </w:rPr>
        <w:t>ktorému zamestnávateľ poskytuje k príjmu zo závislej činnosti zahraničný príspevok podľa osobitného predpisu,</w:t>
      </w:r>
      <w:bookmarkEnd w:id="2445"/>
      <w:hyperlink w:anchor="poznamky.poznamka-13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131</w:t>
        </w:r>
        <w:r>
          <w:rPr>
            <w:rFonts w:ascii="Times New Roman" w:hAnsi="Times New Roman"/>
            <w:b w:val="false"/>
            <w:i w:val="false"/>
            <w:color w:val="0000ff"/>
            <w:sz w:val="22"/>
            <w:u w:val="single"/>
          </w:rPr>
          <w:t>)</w:t>
        </w:r>
      </w:hyperlink>
      <w:bookmarkStart w:name="paragraf-35.odsek-3.pismeno-c.text" w:id="2446"/>
      <w:r>
        <w:rPr>
          <w:rFonts w:ascii="Times New Roman" w:hAnsi="Times New Roman"/>
          <w:b w:val="false"/>
          <w:i w:val="false"/>
          <w:color w:val="000000"/>
          <w:sz w:val="22"/>
        </w:rPr>
        <w:t xml:space="preserve"> preddavok na daň sa zrazí zo zdaniteľnej mzdy vypočítanej zo súčtu korunovej časti a zahraničného príspevku prepočítaného na slovenskú menu. </w:t>
      </w:r>
      <w:bookmarkEnd w:id="2446"/>
    </w:p>
    <w:bookmarkEnd w:id="2443"/>
    <w:bookmarkEnd w:id="2429"/>
    <w:bookmarkStart w:name="paragraf-35.odsek-4" w:id="2447"/>
    <w:p>
      <w:pPr>
        <w:spacing w:before="225" w:after="225" w:line="264"/>
        <w:ind w:left="420"/>
        <w:jc w:val="left"/>
      </w:pPr>
      <w:r>
        <w:rPr>
          <w:rFonts w:ascii="Times New Roman" w:hAnsi="Times New Roman"/>
          <w:b w:val="false"/>
          <w:i w:val="false"/>
          <w:color w:val="000000"/>
          <w:sz w:val="22"/>
        </w:rPr>
        <w:t xml:space="preserve"> </w:t>
      </w:r>
      <w:bookmarkStart w:name="paragraf-35.odsek-4.oznacenie" w:id="2448"/>
      <w:r>
        <w:rPr>
          <w:rFonts w:ascii="Times New Roman" w:hAnsi="Times New Roman"/>
          <w:b w:val="false"/>
          <w:i w:val="false"/>
          <w:color w:val="000000"/>
          <w:sz w:val="22"/>
        </w:rPr>
        <w:t xml:space="preserve">(4) </w:t>
      </w:r>
      <w:bookmarkEnd w:id="2448"/>
      <w:bookmarkStart w:name="paragraf-35.odsek-4.text" w:id="2449"/>
      <w:r>
        <w:rPr>
          <w:rFonts w:ascii="Times New Roman" w:hAnsi="Times New Roman"/>
          <w:b w:val="false"/>
          <w:i w:val="false"/>
          <w:color w:val="000000"/>
          <w:sz w:val="22"/>
        </w:rPr>
        <w:t xml:space="preserve">U zamestnanca, ktorý nepodal vyhlásenie podľa </w:t>
      </w:r>
      <w:bookmarkEnd w:id="2449"/>
      <w:hyperlink w:anchor="paragraf-36.odsek-6">
        <w:r>
          <w:rPr>
            <w:rFonts w:ascii="Times New Roman" w:hAnsi="Times New Roman"/>
            <w:b w:val="false"/>
            <w:i w:val="false"/>
            <w:color w:val="0000ff"/>
            <w:sz w:val="22"/>
            <w:u w:val="single"/>
          </w:rPr>
          <w:t>§ 36 ods. 6</w:t>
        </w:r>
      </w:hyperlink>
      <w:bookmarkStart w:name="paragraf-35.odsek-4.text" w:id="2450"/>
      <w:r>
        <w:rPr>
          <w:rFonts w:ascii="Times New Roman" w:hAnsi="Times New Roman"/>
          <w:b w:val="false"/>
          <w:i w:val="false"/>
          <w:color w:val="000000"/>
          <w:sz w:val="22"/>
        </w:rPr>
        <w:t>, je zdaniteľnou mzdou úhrn zdaniteľných príjmov zo závislej činnosti, ktoré mu zamestnávateľ, ktorý je platiteľom dane,</w:t>
      </w:r>
      <w:bookmarkEnd w:id="2450"/>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4.text" w:id="2451"/>
      <w:r>
        <w:rPr>
          <w:rFonts w:ascii="Times New Roman" w:hAnsi="Times New Roman"/>
          <w:b w:val="false"/>
          <w:i w:val="false"/>
          <w:color w:val="000000"/>
          <w:sz w:val="22"/>
        </w:rPr>
        <w:t xml:space="preserve"> vyplatil, znížený o sumy zrazené na poistné a príspevky, ktoré je povinný platiť zamestnanec. </w:t>
      </w:r>
      <w:bookmarkEnd w:id="2451"/>
    </w:p>
    <w:bookmarkEnd w:id="2447"/>
    <w:bookmarkStart w:name="paragraf-35.odsek-5" w:id="2452"/>
    <w:p>
      <w:pPr>
        <w:spacing w:before="225" w:after="225" w:line="264"/>
        <w:ind w:left="420"/>
        <w:jc w:val="left"/>
      </w:pPr>
      <w:r>
        <w:rPr>
          <w:rFonts w:ascii="Times New Roman" w:hAnsi="Times New Roman"/>
          <w:b w:val="false"/>
          <w:i w:val="false"/>
          <w:color w:val="000000"/>
          <w:sz w:val="22"/>
        </w:rPr>
        <w:t xml:space="preserve"> </w:t>
      </w:r>
      <w:bookmarkStart w:name="paragraf-35.odsek-5.oznacenie" w:id="2453"/>
      <w:r>
        <w:rPr>
          <w:rFonts w:ascii="Times New Roman" w:hAnsi="Times New Roman"/>
          <w:b w:val="false"/>
          <w:i w:val="false"/>
          <w:color w:val="000000"/>
          <w:sz w:val="22"/>
        </w:rPr>
        <w:t xml:space="preserve">(5) </w:t>
      </w:r>
      <w:bookmarkEnd w:id="2453"/>
      <w:bookmarkStart w:name="paragraf-35.odsek-5.text" w:id="2454"/>
      <w:r>
        <w:rPr>
          <w:rFonts w:ascii="Times New Roman" w:hAnsi="Times New Roman"/>
          <w:b w:val="false"/>
          <w:i w:val="false"/>
          <w:color w:val="000000"/>
          <w:sz w:val="22"/>
        </w:rPr>
        <w:t>Zamestnávateľ, ktorý je platiteľom dane,</w:t>
      </w:r>
      <w:bookmarkEnd w:id="2454"/>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5.text" w:id="2455"/>
      <w:r>
        <w:rPr>
          <w:rFonts w:ascii="Times New Roman" w:hAnsi="Times New Roman"/>
          <w:b w:val="false"/>
          <w:i w:val="false"/>
          <w:color w:val="000000"/>
          <w:sz w:val="22"/>
        </w:rPr>
        <w:t xml:space="preserve"> zníži preddavok na daň o sumu daňového bonusu zamestnancovi, ktorý u neho podal vyhlásenie podľa </w:t>
      </w:r>
      <w:bookmarkEnd w:id="2455"/>
      <w:hyperlink w:anchor="paragraf-36.odsek-6">
        <w:r>
          <w:rPr>
            <w:rFonts w:ascii="Times New Roman" w:hAnsi="Times New Roman"/>
            <w:b w:val="false"/>
            <w:i w:val="false"/>
            <w:color w:val="0000ff"/>
            <w:sz w:val="22"/>
            <w:u w:val="single"/>
          </w:rPr>
          <w:t>§ 36 ods. 6</w:t>
        </w:r>
      </w:hyperlink>
      <w:bookmarkStart w:name="paragraf-35.odsek-5.text" w:id="2456"/>
      <w:r>
        <w:rPr>
          <w:rFonts w:ascii="Times New Roman" w:hAnsi="Times New Roman"/>
          <w:b w:val="false"/>
          <w:i w:val="false"/>
          <w:color w:val="000000"/>
          <w:sz w:val="22"/>
        </w:rPr>
        <w:t>, ak úhrn zdaniteľných príjmov zo závislej činnosti vyplatených týmto zamestnávateľom v príslušnom kalendárnom mesiaci je u tohto zamestnanca aspoň vo výške polovice minimálnej mzdy. O túto sumu zníži zamestnávateľ, ktorý je platiteľom dane,</w:t>
      </w:r>
      <w:bookmarkEnd w:id="2456"/>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5.text" w:id="2457"/>
      <w:r>
        <w:rPr>
          <w:rFonts w:ascii="Times New Roman" w:hAnsi="Times New Roman"/>
          <w:b w:val="false"/>
          <w:i w:val="false"/>
          <w:color w:val="000000"/>
          <w:sz w:val="22"/>
        </w:rPr>
        <w:t xml:space="preserve"> odvod preddavkov na daň za príslušný kalendárny mesiac. </w:t>
      </w:r>
      <w:bookmarkEnd w:id="2457"/>
    </w:p>
    <w:bookmarkEnd w:id="2452"/>
    <w:bookmarkStart w:name="paragraf-35.odsek-6" w:id="2458"/>
    <w:p>
      <w:pPr>
        <w:spacing w:before="225" w:after="225" w:line="264"/>
        <w:ind w:left="420"/>
        <w:jc w:val="left"/>
      </w:pPr>
      <w:r>
        <w:rPr>
          <w:rFonts w:ascii="Times New Roman" w:hAnsi="Times New Roman"/>
          <w:b w:val="false"/>
          <w:i w:val="false"/>
          <w:color w:val="000000"/>
          <w:sz w:val="22"/>
        </w:rPr>
        <w:t xml:space="preserve"> </w:t>
      </w:r>
      <w:bookmarkStart w:name="paragraf-35.odsek-6.oznacenie" w:id="2459"/>
      <w:r>
        <w:rPr>
          <w:rFonts w:ascii="Times New Roman" w:hAnsi="Times New Roman"/>
          <w:b w:val="false"/>
          <w:i w:val="false"/>
          <w:color w:val="000000"/>
          <w:sz w:val="22"/>
        </w:rPr>
        <w:t xml:space="preserve">(6) </w:t>
      </w:r>
      <w:bookmarkEnd w:id="2459"/>
      <w:bookmarkStart w:name="paragraf-35.odsek-6.text" w:id="2460"/>
      <w:r>
        <w:rPr>
          <w:rFonts w:ascii="Times New Roman" w:hAnsi="Times New Roman"/>
          <w:b w:val="false"/>
          <w:i w:val="false"/>
          <w:color w:val="000000"/>
          <w:sz w:val="22"/>
        </w:rPr>
        <w:t>Zamestnávateľ, ktorý je platiteľom dane,</w:t>
      </w:r>
      <w:bookmarkEnd w:id="2460"/>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6.text" w:id="2461"/>
      <w:r>
        <w:rPr>
          <w:rFonts w:ascii="Times New Roman" w:hAnsi="Times New Roman"/>
          <w:b w:val="false"/>
          <w:i w:val="false"/>
          <w:color w:val="000000"/>
          <w:sz w:val="22"/>
        </w:rPr>
        <w:t xml:space="preserve"> odvedie preddavky na daň znížené o úhrn daňového bonusu podľa odseku 5 najneskôr do piatich dní po dni výplaty, poukázania alebo pripísania zdaniteľnej mzdy zamestnancovi k dobru, ak správca dane na žiadosť zamestnávateľa, ktorý je platiteľom dane, neurčí inak. </w:t>
      </w:r>
      <w:bookmarkEnd w:id="2461"/>
    </w:p>
    <w:bookmarkEnd w:id="2458"/>
    <w:bookmarkStart w:name="paragraf-35.odsek-7" w:id="2462"/>
    <w:p>
      <w:pPr>
        <w:spacing w:before="225" w:after="225" w:line="264"/>
        <w:ind w:left="420"/>
        <w:jc w:val="left"/>
      </w:pPr>
      <w:r>
        <w:rPr>
          <w:rFonts w:ascii="Times New Roman" w:hAnsi="Times New Roman"/>
          <w:b w:val="false"/>
          <w:i w:val="false"/>
          <w:color w:val="000000"/>
          <w:sz w:val="22"/>
        </w:rPr>
        <w:t xml:space="preserve"> </w:t>
      </w:r>
      <w:bookmarkStart w:name="paragraf-35.odsek-7.oznacenie" w:id="2463"/>
      <w:r>
        <w:rPr>
          <w:rFonts w:ascii="Times New Roman" w:hAnsi="Times New Roman"/>
          <w:b w:val="false"/>
          <w:i w:val="false"/>
          <w:color w:val="000000"/>
          <w:sz w:val="22"/>
        </w:rPr>
        <w:t xml:space="preserve">(7) </w:t>
      </w:r>
      <w:bookmarkEnd w:id="2463"/>
      <w:bookmarkStart w:name="paragraf-35.odsek-7.text" w:id="2464"/>
      <w:r>
        <w:rPr>
          <w:rFonts w:ascii="Times New Roman" w:hAnsi="Times New Roman"/>
          <w:b w:val="false"/>
          <w:i w:val="false"/>
          <w:color w:val="000000"/>
          <w:sz w:val="22"/>
        </w:rPr>
        <w:t>Zamestnávateľ, ktorý je platiteľom dane,</w:t>
      </w:r>
      <w:bookmarkEnd w:id="2464"/>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7.text" w:id="2465"/>
      <w:r>
        <w:rPr>
          <w:rFonts w:ascii="Times New Roman" w:hAnsi="Times New Roman"/>
          <w:b w:val="false"/>
          <w:i w:val="false"/>
          <w:color w:val="000000"/>
          <w:sz w:val="22"/>
        </w:rPr>
        <w:t xml:space="preserve"> zodpovedá za vyplatenie daňového bonusu. Ak je suma preddavku na daň zamestnanca, ktorý poberal za kalendárny mesiac zdaniteľný príjem zo závislej činnosti aspoň vo výške polovice minimálnej mzdy od zamestnávateľa, ktorý je platiteľom dane,</w:t>
      </w:r>
      <w:bookmarkEnd w:id="2465"/>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7.text" w:id="2466"/>
      <w:r>
        <w:rPr>
          <w:rFonts w:ascii="Times New Roman" w:hAnsi="Times New Roman"/>
          <w:b w:val="false"/>
          <w:i w:val="false"/>
          <w:color w:val="000000"/>
          <w:sz w:val="22"/>
        </w:rPr>
        <w:t xml:space="preserve"> u ktorého podal vyhlásenie podľa </w:t>
      </w:r>
      <w:bookmarkEnd w:id="2466"/>
      <w:hyperlink w:anchor="paragraf-36.odsek-6">
        <w:r>
          <w:rPr>
            <w:rFonts w:ascii="Times New Roman" w:hAnsi="Times New Roman"/>
            <w:b w:val="false"/>
            <w:i w:val="false"/>
            <w:color w:val="0000ff"/>
            <w:sz w:val="22"/>
            <w:u w:val="single"/>
          </w:rPr>
          <w:t>§ 36 ods. 6</w:t>
        </w:r>
      </w:hyperlink>
      <w:bookmarkStart w:name="paragraf-35.odsek-7.text" w:id="2467"/>
      <w:r>
        <w:rPr>
          <w:rFonts w:ascii="Times New Roman" w:hAnsi="Times New Roman"/>
          <w:b w:val="false"/>
          <w:i w:val="false"/>
          <w:color w:val="000000"/>
          <w:sz w:val="22"/>
        </w:rPr>
        <w:t>, nižšia ako suma daňového bonusu alebo ak zdaniteľná mzda tohto zamestnanca spočíva len v nepeňažnom plnení, alebo nepeňažné plnenie tvorí väčšiu časť zdaniteľnej mzdy, keď nemožno zrážku preddavku na daň vykonať, vyplatí zamestnávateľ, ktorý je platiteľom dane,</w:t>
      </w:r>
      <w:bookmarkEnd w:id="246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7.text" w:id="2468"/>
      <w:r>
        <w:rPr>
          <w:rFonts w:ascii="Times New Roman" w:hAnsi="Times New Roman"/>
          <w:b w:val="false"/>
          <w:i w:val="false"/>
          <w:color w:val="000000"/>
          <w:sz w:val="22"/>
        </w:rPr>
        <w:t xml:space="preserve"> tomuto zamestnancovi sumu daňového bonusu alebo jeho časť z úhrnnej sumy preddavkov na daň zrazenej všetkým zamestnancom. Ak je úhrnná suma preddavkov na daň zrazená všetkým zamestnancom nižšia ako úhrnná suma daňového bonusu pre oprávnených zamestnancov, zamestnávateľ, ktorý je platiteľom dane,</w:t>
      </w:r>
      <w:bookmarkEnd w:id="246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7.text" w:id="2469"/>
      <w:r>
        <w:rPr>
          <w:rFonts w:ascii="Times New Roman" w:hAnsi="Times New Roman"/>
          <w:b w:val="false"/>
          <w:i w:val="false"/>
          <w:color w:val="000000"/>
          <w:sz w:val="22"/>
        </w:rPr>
        <w:t xml:space="preserve"> pri výplate, pripísaní alebo poukázaní mzdy zamestnancovi k dobru vyplatí zamestnancovi daňový bonus alebo jeho časť do výšky ustanovenej týmto zákonom za príslušný kalendárny mesiac zo svojich prostriedkov. V tomto prípade zamestnávateľ, ktorý je platiteľom dane,</w:t>
      </w:r>
      <w:bookmarkEnd w:id="2469"/>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7.text" w:id="2470"/>
      <w:r>
        <w:rPr>
          <w:rFonts w:ascii="Times New Roman" w:hAnsi="Times New Roman"/>
          <w:b w:val="false"/>
          <w:i w:val="false"/>
          <w:color w:val="000000"/>
          <w:sz w:val="22"/>
        </w:rPr>
        <w:t xml:space="preserve"> požiada miestne príslušného správcu dane o poukázanie sumy vo výške rozdielu medzi sumou daňového bonusu pre oprávnených zamestnancov a úhrnnou sumou preddavkov na daň, ktoré zrazil všetkým zamestnancom. Správca dane je povinný sumu daňového bonusu uvedenú v žiadosti poukázať zamestnávateľovi, ktorý je platiteľom dane,</w:t>
      </w:r>
      <w:bookmarkEnd w:id="2470"/>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7.text" w:id="2471"/>
      <w:r>
        <w:rPr>
          <w:rFonts w:ascii="Times New Roman" w:hAnsi="Times New Roman"/>
          <w:b w:val="false"/>
          <w:i w:val="false"/>
          <w:color w:val="000000"/>
          <w:sz w:val="22"/>
        </w:rPr>
        <w:t xml:space="preserve"> najneskôr do ôsmich pracovných dní od doručenia žiadosti; na tieto účely správca dane nevydáva rozhodnutie podľa osobitného predpisu.</w:t>
      </w:r>
      <w:bookmarkEnd w:id="2471"/>
      <w:hyperlink w:anchor="poznamky.poznamka-12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128</w:t>
        </w:r>
        <w:r>
          <w:rPr>
            <w:rFonts w:ascii="Times New Roman" w:hAnsi="Times New Roman"/>
            <w:b w:val="false"/>
            <w:i w:val="false"/>
            <w:color w:val="0000ff"/>
            <w:sz w:val="22"/>
            <w:u w:val="single"/>
          </w:rPr>
          <w:t>)</w:t>
        </w:r>
      </w:hyperlink>
      <w:bookmarkStart w:name="paragraf-35.odsek-7.text" w:id="2472"/>
      <w:r>
        <w:rPr>
          <w:rFonts w:ascii="Times New Roman" w:hAnsi="Times New Roman"/>
          <w:b w:val="false"/>
          <w:i w:val="false"/>
          <w:color w:val="000000"/>
          <w:sz w:val="22"/>
        </w:rPr>
        <w:t xml:space="preserve"> </w:t>
      </w:r>
      <w:bookmarkEnd w:id="2472"/>
    </w:p>
    <w:bookmarkEnd w:id="2462"/>
    <w:bookmarkStart w:name="paragraf-35.odsek-8" w:id="2473"/>
    <w:p>
      <w:pPr>
        <w:spacing w:before="0" w:after="0" w:line="264"/>
        <w:ind w:left="420"/>
        <w:jc w:val="left"/>
      </w:pPr>
      <w:bookmarkStart w:name="paragraf-35.odsek-8" w:id="2474"/>
      <w:r>
        <w:rPr>
          <w:rFonts w:ascii="Times New Roman" w:hAnsi="Times New Roman"/>
          <w:b w:val="false"/>
          <w:i w:val="false"/>
          <w:color w:val="000000"/>
          <w:sz w:val="22"/>
        </w:rPr>
        <w:t xml:space="preserve"> </w:t>
      </w:r>
      <w:bookmarkStart w:name="paragraf-35.odsek-8.oznacenie" w:id="2475"/>
      <w:r>
        <w:rPr>
          <w:rFonts w:ascii="Times New Roman" w:hAnsi="Times New Roman"/>
          <w:b w:val="false"/>
          <w:i w:val="false"/>
          <w:color w:val="000000"/>
          <w:sz w:val="22"/>
        </w:rPr>
        <w:t xml:space="preserve">(8) </w:t>
      </w:r>
      <w:bookmarkEnd w:id="2475"/>
      <w:bookmarkStart w:name="paragraf-35.odsek-8.text" w:id="2476"/>
      <w:r>
        <w:rPr>
          <w:rFonts w:ascii="Times New Roman" w:hAnsi="Times New Roman"/>
          <w:b w:val="false"/>
          <w:i w:val="false"/>
          <w:color w:val="000000"/>
          <w:sz w:val="22"/>
        </w:rPr>
        <w:t>Zamestnávateľ, ktorý je platiteľom dane,</w:t>
      </w:r>
      <w:bookmarkEnd w:id="2476"/>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5.odsek-8.text" w:id="2477"/>
      <w:r>
        <w:rPr>
          <w:rFonts w:ascii="Times New Roman" w:hAnsi="Times New Roman"/>
          <w:b w:val="false"/>
          <w:i w:val="false"/>
          <w:color w:val="000000"/>
          <w:sz w:val="22"/>
        </w:rPr>
        <w:t xml:space="preserve"> nevyberie preddavok na daň podľa predchádzajúcich odsekov, ak </w:t>
      </w:r>
      <w:bookmarkEnd w:id="2477"/>
    </w:p>
    <w:bookmarkEnd w:id="2474"/>
    <w:bookmarkStart w:name="paragraf-35.odsek-8.pismeno-a" w:id="2478"/>
    <w:p>
      <w:pPr>
        <w:spacing w:before="225" w:after="225" w:line="264"/>
        <w:ind w:left="495"/>
        <w:jc w:val="left"/>
      </w:pPr>
      <w:r>
        <w:rPr>
          <w:rFonts w:ascii="Times New Roman" w:hAnsi="Times New Roman"/>
          <w:b w:val="false"/>
          <w:i w:val="false"/>
          <w:color w:val="000000"/>
          <w:sz w:val="22"/>
        </w:rPr>
        <w:t xml:space="preserve"> </w:t>
      </w:r>
      <w:bookmarkStart w:name="paragraf-35.odsek-8.pismeno-a.oznacenie" w:id="2479"/>
      <w:r>
        <w:rPr>
          <w:rFonts w:ascii="Times New Roman" w:hAnsi="Times New Roman"/>
          <w:b w:val="false"/>
          <w:i w:val="false"/>
          <w:color w:val="000000"/>
          <w:sz w:val="22"/>
        </w:rPr>
        <w:t xml:space="preserve">a) </w:t>
      </w:r>
      <w:bookmarkEnd w:id="2479"/>
      <w:bookmarkStart w:name="paragraf-35.odsek-8.pismeno-a.text" w:id="2480"/>
      <w:r>
        <w:rPr>
          <w:rFonts w:ascii="Times New Roman" w:hAnsi="Times New Roman"/>
          <w:b w:val="false"/>
          <w:i w:val="false"/>
          <w:color w:val="000000"/>
          <w:sz w:val="22"/>
        </w:rPr>
        <w:t xml:space="preserve">je preukázané, že daňovník s neobmedzenou daňovou povinnosťou, ktorý sa na území Slovenskej republiky obvykle zdržiava, platí preddavky na daň podľa </w:t>
      </w:r>
      <w:bookmarkEnd w:id="2480"/>
      <w:hyperlink w:anchor="paragraf-34">
        <w:r>
          <w:rPr>
            <w:rFonts w:ascii="Times New Roman" w:hAnsi="Times New Roman"/>
            <w:b w:val="false"/>
            <w:i w:val="false"/>
            <w:color w:val="0000ff"/>
            <w:sz w:val="22"/>
            <w:u w:val="single"/>
          </w:rPr>
          <w:t>§ 34</w:t>
        </w:r>
      </w:hyperlink>
      <w:bookmarkStart w:name="paragraf-35.odsek-8.pismeno-a.text" w:id="2481"/>
      <w:r>
        <w:rPr>
          <w:rFonts w:ascii="Times New Roman" w:hAnsi="Times New Roman"/>
          <w:b w:val="false"/>
          <w:i w:val="false"/>
          <w:color w:val="000000"/>
          <w:sz w:val="22"/>
        </w:rPr>
        <w:t xml:space="preserve">, </w:t>
      </w:r>
      <w:bookmarkEnd w:id="2481"/>
    </w:p>
    <w:bookmarkEnd w:id="2478"/>
    <w:bookmarkStart w:name="paragraf-35.odsek-8.pismeno-b" w:id="2482"/>
    <w:p>
      <w:pPr>
        <w:spacing w:before="225" w:after="225" w:line="264"/>
        <w:ind w:left="495"/>
        <w:jc w:val="left"/>
      </w:pPr>
      <w:r>
        <w:rPr>
          <w:rFonts w:ascii="Times New Roman" w:hAnsi="Times New Roman"/>
          <w:b w:val="false"/>
          <w:i w:val="false"/>
          <w:color w:val="000000"/>
          <w:sz w:val="22"/>
        </w:rPr>
        <w:t xml:space="preserve"> </w:t>
      </w:r>
      <w:bookmarkStart w:name="paragraf-35.odsek-8.pismeno-b.oznacenie" w:id="2483"/>
      <w:r>
        <w:rPr>
          <w:rFonts w:ascii="Times New Roman" w:hAnsi="Times New Roman"/>
          <w:b w:val="false"/>
          <w:i w:val="false"/>
          <w:color w:val="000000"/>
          <w:sz w:val="22"/>
        </w:rPr>
        <w:t xml:space="preserve">b) </w:t>
      </w:r>
      <w:bookmarkEnd w:id="2483"/>
      <w:bookmarkStart w:name="paragraf-35.odsek-8.pismeno-b.text" w:id="2484"/>
      <w:r>
        <w:rPr>
          <w:rFonts w:ascii="Times New Roman" w:hAnsi="Times New Roman"/>
          <w:b w:val="false"/>
          <w:i w:val="false"/>
          <w:color w:val="000000"/>
          <w:sz w:val="22"/>
        </w:rPr>
        <w:t xml:space="preserve">ide o príjmy zamestnanca, ktoré sú zdaňované v zahraničí. </w:t>
      </w:r>
      <w:bookmarkEnd w:id="2484"/>
    </w:p>
    <w:bookmarkEnd w:id="2482"/>
    <w:bookmarkEnd w:id="2473"/>
    <w:bookmarkEnd w:id="2407"/>
    <w:bookmarkStart w:name="paragraf-36" w:id="2485"/>
    <w:p>
      <w:pPr>
        <w:spacing w:before="225" w:after="225" w:line="264"/>
        <w:ind w:left="345"/>
        <w:jc w:val="center"/>
      </w:pPr>
      <w:bookmarkStart w:name="paragraf-36.oznacenie" w:id="2486"/>
      <w:r>
        <w:rPr>
          <w:rFonts w:ascii="Times New Roman" w:hAnsi="Times New Roman"/>
          <w:b/>
          <w:i w:val="false"/>
          <w:color w:val="000000"/>
          <w:sz w:val="22"/>
        </w:rPr>
        <w:t xml:space="preserve"> § 36 </w:t>
      </w:r>
    </w:p>
    <w:bookmarkEnd w:id="2486"/>
    <w:bookmarkStart w:name="paragraf-36.nadpis" w:id="2487"/>
    <w:p>
      <w:pPr>
        <w:spacing w:before="225" w:after="225" w:line="264"/>
        <w:ind w:left="345"/>
        <w:jc w:val="center"/>
      </w:pPr>
      <w:r>
        <w:rPr>
          <w:rFonts w:ascii="Times New Roman" w:hAnsi="Times New Roman"/>
          <w:b/>
          <w:i w:val="false"/>
          <w:color w:val="000000"/>
          <w:sz w:val="22"/>
        </w:rPr>
        <w:t xml:space="preserve"> Uplatnenie nezdaniteľnej časti základu dane na daňovníka a daňového bonusu </w:t>
      </w:r>
    </w:p>
    <w:bookmarkEnd w:id="2487"/>
    <w:bookmarkStart w:name="paragraf-36.odsek-1" w:id="2488"/>
    <w:p>
      <w:pPr>
        <w:spacing w:before="225" w:after="225" w:line="264"/>
        <w:ind w:left="420"/>
        <w:jc w:val="left"/>
      </w:pPr>
      <w:r>
        <w:rPr>
          <w:rFonts w:ascii="Times New Roman" w:hAnsi="Times New Roman"/>
          <w:b w:val="false"/>
          <w:i w:val="false"/>
          <w:color w:val="000000"/>
          <w:sz w:val="22"/>
        </w:rPr>
        <w:t xml:space="preserve"> </w:t>
      </w:r>
      <w:bookmarkStart w:name="paragraf-36.odsek-1.oznacenie" w:id="2489"/>
      <w:r>
        <w:rPr>
          <w:rFonts w:ascii="Times New Roman" w:hAnsi="Times New Roman"/>
          <w:b w:val="false"/>
          <w:i w:val="false"/>
          <w:color w:val="000000"/>
          <w:sz w:val="22"/>
        </w:rPr>
        <w:t xml:space="preserve">(1) </w:t>
      </w:r>
      <w:bookmarkEnd w:id="2489"/>
      <w:bookmarkStart w:name="paragraf-36.odsek-1.text" w:id="2490"/>
      <w:r>
        <w:rPr>
          <w:rFonts w:ascii="Times New Roman" w:hAnsi="Times New Roman"/>
          <w:b w:val="false"/>
          <w:i w:val="false"/>
          <w:color w:val="000000"/>
          <w:sz w:val="22"/>
        </w:rPr>
        <w:t>Zamestnanec, ktorý si uplatňuje daňový bonus u zamestnávateľa, ktorý je platiteľom dane,</w:t>
      </w:r>
      <w:bookmarkEnd w:id="2490"/>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1.text" w:id="2491"/>
      <w:r>
        <w:rPr>
          <w:rFonts w:ascii="Times New Roman" w:hAnsi="Times New Roman"/>
          <w:b w:val="false"/>
          <w:i w:val="false"/>
          <w:color w:val="000000"/>
          <w:sz w:val="22"/>
        </w:rPr>
        <w:t xml:space="preserve"> je povinný preukázať tomuto zamestnávateľovi splnenie podmienok na priznanie daňového bonusu najneskôr do konca kalendárneho mesiaca, v ktorom tieto podmienky spĺňa. Na predložené doklady zamestnávateľ, ktorý je platiteľom dane,</w:t>
      </w:r>
      <w:bookmarkEnd w:id="249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1.text" w:id="2492"/>
      <w:r>
        <w:rPr>
          <w:rFonts w:ascii="Times New Roman" w:hAnsi="Times New Roman"/>
          <w:b w:val="false"/>
          <w:i w:val="false"/>
          <w:color w:val="000000"/>
          <w:sz w:val="22"/>
        </w:rPr>
        <w:t xml:space="preserve"> prihliadne, začínajúc kalendárnym mesiacom nasledujúcim po mesiaci, v ktorom sa zamestnávateľovi, ktorý je platiteľom dane,</w:t>
      </w:r>
      <w:bookmarkEnd w:id="249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1.text" w:id="2493"/>
      <w:r>
        <w:rPr>
          <w:rFonts w:ascii="Times New Roman" w:hAnsi="Times New Roman"/>
          <w:b w:val="false"/>
          <w:i w:val="false"/>
          <w:color w:val="000000"/>
          <w:sz w:val="22"/>
        </w:rPr>
        <w:t xml:space="preserve"> preukážu; ak zamestnanec nastúpi do zamestnania, na predložené doklady zamestnávateľ, ktorý je platiteľom dane,</w:t>
      </w:r>
      <w:bookmarkEnd w:id="2493"/>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1.text" w:id="2494"/>
      <w:r>
        <w:rPr>
          <w:rFonts w:ascii="Times New Roman" w:hAnsi="Times New Roman"/>
          <w:b w:val="false"/>
          <w:i w:val="false"/>
          <w:color w:val="000000"/>
          <w:sz w:val="22"/>
        </w:rPr>
        <w:t xml:space="preserve"> prihliadne už v kalendárnom mesiaci, v ktorom zamestnanec nastúpil do zamestnania, ak ich preukáže do konca tohto kalendárneho mesiaca a neuplatnil si ich v tomto kalendárnom mesiaci u iného zamestnávateľa, ktorý je platiteľom dane.</w:t>
      </w:r>
      <w:bookmarkEnd w:id="2494"/>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1.text" w:id="2495"/>
      <w:r>
        <w:rPr>
          <w:rFonts w:ascii="Times New Roman" w:hAnsi="Times New Roman"/>
          <w:b w:val="false"/>
          <w:i w:val="false"/>
          <w:color w:val="000000"/>
          <w:sz w:val="22"/>
        </w:rPr>
        <w:t xml:space="preserve"> </w:t>
      </w:r>
      <w:bookmarkEnd w:id="2495"/>
    </w:p>
    <w:bookmarkEnd w:id="2488"/>
    <w:bookmarkStart w:name="paragraf-36.odsek-2" w:id="2496"/>
    <w:p>
      <w:pPr>
        <w:spacing w:before="225" w:after="225" w:line="264"/>
        <w:ind w:left="420"/>
        <w:jc w:val="left"/>
      </w:pPr>
      <w:r>
        <w:rPr>
          <w:rFonts w:ascii="Times New Roman" w:hAnsi="Times New Roman"/>
          <w:b w:val="false"/>
          <w:i w:val="false"/>
          <w:color w:val="000000"/>
          <w:sz w:val="22"/>
        </w:rPr>
        <w:t xml:space="preserve"> </w:t>
      </w:r>
      <w:bookmarkStart w:name="paragraf-36.odsek-2.oznacenie" w:id="2497"/>
      <w:r>
        <w:rPr>
          <w:rFonts w:ascii="Times New Roman" w:hAnsi="Times New Roman"/>
          <w:b w:val="false"/>
          <w:i w:val="false"/>
          <w:color w:val="000000"/>
          <w:sz w:val="22"/>
        </w:rPr>
        <w:t xml:space="preserve">(2) </w:t>
      </w:r>
      <w:bookmarkEnd w:id="2497"/>
      <w:bookmarkStart w:name="paragraf-36.odsek-2.text" w:id="2498"/>
      <w:r>
        <w:rPr>
          <w:rFonts w:ascii="Times New Roman" w:hAnsi="Times New Roman"/>
          <w:b w:val="false"/>
          <w:i w:val="false"/>
          <w:color w:val="000000"/>
          <w:sz w:val="22"/>
        </w:rPr>
        <w:t>Ak sa zamestnancovi narodí dieťa, dieťa si osvojí alebo dieťa prevezme do starostlivosti nahrádzajúcej starostlivosť rodičov na základe rozhodnutia príslušného orgánu, zamestnávateľ, ktorý je platiteľom dane,</w:t>
      </w:r>
      <w:bookmarkEnd w:id="249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2.text" w:id="2499"/>
      <w:r>
        <w:rPr>
          <w:rFonts w:ascii="Times New Roman" w:hAnsi="Times New Roman"/>
          <w:b w:val="false"/>
          <w:i w:val="false"/>
          <w:color w:val="000000"/>
          <w:sz w:val="22"/>
        </w:rPr>
        <w:t xml:space="preserve"> naň prihliadne už v kalendárnom mesiaci, v ktorom táto skutočnosť nastala, ak zamestnanec predloží doklad o preukázaní splnenia podmienok na uplatnenie daňového bonusu do 30 dní odo dňa, keď táto skutočnosť nastala. Rovnaký postup sa uplatní aj pri začatí sústavnej prípravy plnoletého dieťaťa na povolanie. </w:t>
      </w:r>
      <w:bookmarkEnd w:id="2499"/>
    </w:p>
    <w:bookmarkEnd w:id="2496"/>
    <w:bookmarkStart w:name="paragraf-36.odsek-3" w:id="2500"/>
    <w:p>
      <w:pPr>
        <w:spacing w:before="225" w:after="225" w:line="264"/>
        <w:ind w:left="420"/>
        <w:jc w:val="left"/>
      </w:pPr>
      <w:r>
        <w:rPr>
          <w:rFonts w:ascii="Times New Roman" w:hAnsi="Times New Roman"/>
          <w:b w:val="false"/>
          <w:i w:val="false"/>
          <w:color w:val="000000"/>
          <w:sz w:val="22"/>
        </w:rPr>
        <w:t xml:space="preserve"> </w:t>
      </w:r>
      <w:bookmarkStart w:name="paragraf-36.odsek-3.oznacenie" w:id="2501"/>
      <w:r>
        <w:rPr>
          <w:rFonts w:ascii="Times New Roman" w:hAnsi="Times New Roman"/>
          <w:b w:val="false"/>
          <w:i w:val="false"/>
          <w:color w:val="000000"/>
          <w:sz w:val="22"/>
        </w:rPr>
        <w:t xml:space="preserve">(3) </w:t>
      </w:r>
      <w:bookmarkEnd w:id="2501"/>
      <w:bookmarkStart w:name="paragraf-36.odsek-3.text" w:id="2502"/>
      <w:r>
        <w:rPr>
          <w:rFonts w:ascii="Times New Roman" w:hAnsi="Times New Roman"/>
          <w:b w:val="false"/>
          <w:i w:val="false"/>
          <w:color w:val="000000"/>
          <w:sz w:val="22"/>
        </w:rPr>
        <w:t>Ak zamestnanec poberá v kalendárnom mesiaci zdaniteľnú mzdu súčasne alebo postupne od viacerých zamestnávateľov, ktorí sú platiteľmi dane,</w:t>
      </w:r>
      <w:bookmarkEnd w:id="250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3.text" w:id="2503"/>
      <w:r>
        <w:rPr>
          <w:rFonts w:ascii="Times New Roman" w:hAnsi="Times New Roman"/>
          <w:b w:val="false"/>
          <w:i w:val="false"/>
          <w:color w:val="000000"/>
          <w:sz w:val="22"/>
        </w:rPr>
        <w:t xml:space="preserve"> prihliadne na nezdaniteľnú časť základu dane na daňovníka a na daňový bonus iba jeden zamestnávateľ, ktorý je platiteľom dane,</w:t>
      </w:r>
      <w:bookmarkEnd w:id="2503"/>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3.text" w:id="2504"/>
      <w:r>
        <w:rPr>
          <w:rFonts w:ascii="Times New Roman" w:hAnsi="Times New Roman"/>
          <w:b w:val="false"/>
          <w:i w:val="false"/>
          <w:color w:val="000000"/>
          <w:sz w:val="22"/>
        </w:rPr>
        <w:t xml:space="preserve"> u ktorého zamestnanec uplatní nároky podľa odsekov 1 a 2. </w:t>
      </w:r>
      <w:bookmarkEnd w:id="2504"/>
    </w:p>
    <w:bookmarkEnd w:id="2500"/>
    <w:bookmarkStart w:name="paragraf-36.odsek-4" w:id="2505"/>
    <w:p>
      <w:pPr>
        <w:spacing w:before="225" w:after="225" w:line="264"/>
        <w:ind w:left="420"/>
        <w:jc w:val="left"/>
      </w:pPr>
      <w:r>
        <w:rPr>
          <w:rFonts w:ascii="Times New Roman" w:hAnsi="Times New Roman"/>
          <w:b w:val="false"/>
          <w:i w:val="false"/>
          <w:color w:val="000000"/>
          <w:sz w:val="22"/>
        </w:rPr>
        <w:t xml:space="preserve"> </w:t>
      </w:r>
      <w:bookmarkStart w:name="paragraf-36.odsek-4.oznacenie" w:id="2506"/>
      <w:r>
        <w:rPr>
          <w:rFonts w:ascii="Times New Roman" w:hAnsi="Times New Roman"/>
          <w:b w:val="false"/>
          <w:i w:val="false"/>
          <w:color w:val="000000"/>
          <w:sz w:val="22"/>
        </w:rPr>
        <w:t xml:space="preserve">(4) </w:t>
      </w:r>
      <w:bookmarkEnd w:id="2506"/>
      <w:bookmarkStart w:name="paragraf-36.odsek-4.text" w:id="2507"/>
      <w:r>
        <w:rPr>
          <w:rFonts w:ascii="Times New Roman" w:hAnsi="Times New Roman"/>
          <w:b w:val="false"/>
          <w:i w:val="false"/>
          <w:color w:val="000000"/>
          <w:sz w:val="22"/>
        </w:rPr>
        <w:t>Ak zamestnanec neuplatňuje nezdaniteľnú časť základu dane na daňovníka a nepreukáže splnenie podmienok na uplatnenie daňového bonusu v priebehu zdaňovacieho obdobia, zamestnávateľ, ktorý je platiteľom dane,</w:t>
      </w:r>
      <w:bookmarkEnd w:id="250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4.text" w:id="2508"/>
      <w:r>
        <w:rPr>
          <w:rFonts w:ascii="Times New Roman" w:hAnsi="Times New Roman"/>
          <w:b w:val="false"/>
          <w:i w:val="false"/>
          <w:color w:val="000000"/>
          <w:sz w:val="22"/>
        </w:rPr>
        <w:t xml:space="preserve"> uplatní nezdaniteľnú časť základu dane na daňovníka a prihliadne na preukázané podmienky na priznanie daňového bonusu dodatočne pri ročnom zúčtovaní, ak ich zamestnanec preukáže najneskôr do 15. februára roka nasledujúceho po uplynutí zdaňovacieho obdobia, za ktoré si uplatňuje nezdaniteľnú časť základu dane na daňovníka a daňový bonus, alebo si ich zamestnanec uplatní pri podaní daňového priznania. </w:t>
      </w:r>
      <w:bookmarkEnd w:id="2508"/>
    </w:p>
    <w:bookmarkEnd w:id="2505"/>
    <w:bookmarkStart w:name="paragraf-36.odsek-5" w:id="2509"/>
    <w:p>
      <w:pPr>
        <w:spacing w:before="225" w:after="225" w:line="264"/>
        <w:ind w:left="420"/>
        <w:jc w:val="left"/>
      </w:pPr>
      <w:r>
        <w:rPr>
          <w:rFonts w:ascii="Times New Roman" w:hAnsi="Times New Roman"/>
          <w:b w:val="false"/>
          <w:i w:val="false"/>
          <w:color w:val="000000"/>
          <w:sz w:val="22"/>
        </w:rPr>
        <w:t xml:space="preserve"> </w:t>
      </w:r>
      <w:bookmarkStart w:name="paragraf-36.odsek-5.oznacenie" w:id="2510"/>
      <w:r>
        <w:rPr>
          <w:rFonts w:ascii="Times New Roman" w:hAnsi="Times New Roman"/>
          <w:b w:val="false"/>
          <w:i w:val="false"/>
          <w:color w:val="000000"/>
          <w:sz w:val="22"/>
        </w:rPr>
        <w:t xml:space="preserve">(5) </w:t>
      </w:r>
      <w:bookmarkEnd w:id="2510"/>
      <w:bookmarkStart w:name="paragraf-36.odsek-5.text" w:id="2511"/>
      <w:r>
        <w:rPr>
          <w:rFonts w:ascii="Times New Roman" w:hAnsi="Times New Roman"/>
          <w:b w:val="false"/>
          <w:i w:val="false"/>
          <w:color w:val="000000"/>
          <w:sz w:val="22"/>
        </w:rPr>
        <w:t>Ak zamestnanec nepoberal za kalendárny mesiac zdaniteľný príjem zo závislej činnosti v peňažnej alebo v nepeňažnej forme aspoň v sume polovice minimálnej mzdy u zamestnávateľa, ktorý je platiteľom dane,</w:t>
      </w:r>
      <w:bookmarkEnd w:id="251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5.text" w:id="2512"/>
      <w:r>
        <w:rPr>
          <w:rFonts w:ascii="Times New Roman" w:hAnsi="Times New Roman"/>
          <w:b w:val="false"/>
          <w:i w:val="false"/>
          <w:color w:val="000000"/>
          <w:sz w:val="22"/>
        </w:rPr>
        <w:t xml:space="preserve"> u ktorého si uplatňuje nezdaniteľnú časť základu dane na daňovníka a daňový bonus, uplatní túto časť daňového bonusu pri ročnom zúčtovaní alebo pri podaní daňového priznania, ak úhrn zdaniteľných príjmov zo závislej činnosti za obdobie, za ktoré zamestnávateľ, ktorý je platiteľom dane,</w:t>
      </w:r>
      <w:bookmarkEnd w:id="251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5.text" w:id="2513"/>
      <w:r>
        <w:rPr>
          <w:rFonts w:ascii="Times New Roman" w:hAnsi="Times New Roman"/>
          <w:b w:val="false"/>
          <w:i w:val="false"/>
          <w:color w:val="000000"/>
          <w:sz w:val="22"/>
        </w:rPr>
        <w:t xml:space="preserve"> vykonal ročné zúčtovanie alebo za ktoré zamestnanec podáva daňové priznanie, dosiahne aspoň sumu 6-násobku minimálnej mzdy. </w:t>
      </w:r>
      <w:bookmarkEnd w:id="2513"/>
    </w:p>
    <w:bookmarkEnd w:id="2509"/>
    <w:bookmarkStart w:name="paragraf-36.odsek-6" w:id="2514"/>
    <w:p>
      <w:pPr>
        <w:spacing w:before="0" w:after="0" w:line="264"/>
        <w:ind w:left="420"/>
        <w:jc w:val="left"/>
      </w:pPr>
      <w:bookmarkStart w:name="paragraf-36.odsek-6" w:id="2515"/>
      <w:r>
        <w:rPr>
          <w:rFonts w:ascii="Times New Roman" w:hAnsi="Times New Roman"/>
          <w:b w:val="false"/>
          <w:i w:val="false"/>
          <w:color w:val="000000"/>
          <w:sz w:val="22"/>
        </w:rPr>
        <w:t xml:space="preserve"> </w:t>
      </w:r>
      <w:bookmarkStart w:name="paragraf-36.odsek-6.oznacenie" w:id="2516"/>
      <w:r>
        <w:rPr>
          <w:rFonts w:ascii="Times New Roman" w:hAnsi="Times New Roman"/>
          <w:b w:val="false"/>
          <w:i w:val="false"/>
          <w:color w:val="000000"/>
          <w:sz w:val="22"/>
        </w:rPr>
        <w:t xml:space="preserve">(6) </w:t>
      </w:r>
      <w:bookmarkEnd w:id="2516"/>
      <w:bookmarkStart w:name="paragraf-36.odsek-6.text" w:id="2517"/>
      <w:r>
        <w:rPr>
          <w:rFonts w:ascii="Times New Roman" w:hAnsi="Times New Roman"/>
          <w:b w:val="false"/>
          <w:i w:val="false"/>
          <w:color w:val="000000"/>
          <w:sz w:val="22"/>
        </w:rPr>
        <w:t>Zamestnávateľ, ktorý je platiteľom dane,</w:t>
      </w:r>
      <w:bookmarkEnd w:id="251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6.text" w:id="2518"/>
      <w:r>
        <w:rPr>
          <w:rFonts w:ascii="Times New Roman" w:hAnsi="Times New Roman"/>
          <w:b w:val="false"/>
          <w:i w:val="false"/>
          <w:color w:val="000000"/>
          <w:sz w:val="22"/>
        </w:rPr>
        <w:t xml:space="preserve"> prihliadne na nezdaniteľnú časť základu dane na daňovníka a na daňový bonus, ak zamestnanec podá do konca mesiaca, v ktorom nastúpil do zamestnania, a každoročne najneskôr do konca januára alebo v priebehu zdaňovacieho obdobia písomné vyhlásenie o tom, </w:t>
      </w:r>
      <w:bookmarkEnd w:id="2518"/>
    </w:p>
    <w:bookmarkEnd w:id="2515"/>
    <w:bookmarkStart w:name="paragraf-36.odsek-6.pismeno-a" w:id="2519"/>
    <w:p>
      <w:pPr>
        <w:spacing w:before="225" w:after="225" w:line="264"/>
        <w:ind w:left="495"/>
        <w:jc w:val="left"/>
      </w:pPr>
      <w:r>
        <w:rPr>
          <w:rFonts w:ascii="Times New Roman" w:hAnsi="Times New Roman"/>
          <w:b w:val="false"/>
          <w:i w:val="false"/>
          <w:color w:val="000000"/>
          <w:sz w:val="22"/>
        </w:rPr>
        <w:t xml:space="preserve"> </w:t>
      </w:r>
      <w:bookmarkStart w:name="paragraf-36.odsek-6.pismeno-a.oznacenie" w:id="2520"/>
      <w:r>
        <w:rPr>
          <w:rFonts w:ascii="Times New Roman" w:hAnsi="Times New Roman"/>
          <w:b w:val="false"/>
          <w:i w:val="false"/>
          <w:color w:val="000000"/>
          <w:sz w:val="22"/>
        </w:rPr>
        <w:t xml:space="preserve">a) </w:t>
      </w:r>
      <w:bookmarkEnd w:id="2520"/>
      <w:bookmarkStart w:name="paragraf-36.odsek-6.pismeno-a.text" w:id="2521"/>
      <w:r>
        <w:rPr>
          <w:rFonts w:ascii="Times New Roman" w:hAnsi="Times New Roman"/>
          <w:b w:val="false"/>
          <w:i w:val="false"/>
          <w:color w:val="000000"/>
          <w:sz w:val="22"/>
        </w:rPr>
        <w:t xml:space="preserve">že uplatňuje daňový bonus a že spĺňa podmienky na jeho priznanie, prípadne kedy a ako sa zmenili, </w:t>
      </w:r>
      <w:bookmarkEnd w:id="2521"/>
    </w:p>
    <w:bookmarkEnd w:id="2519"/>
    <w:bookmarkStart w:name="paragraf-36.odsek-6.pismeno-b" w:id="2522"/>
    <w:p>
      <w:pPr>
        <w:spacing w:before="225" w:after="225" w:line="264"/>
        <w:ind w:left="495"/>
        <w:jc w:val="left"/>
      </w:pPr>
      <w:r>
        <w:rPr>
          <w:rFonts w:ascii="Times New Roman" w:hAnsi="Times New Roman"/>
          <w:b w:val="false"/>
          <w:i w:val="false"/>
          <w:color w:val="000000"/>
          <w:sz w:val="22"/>
        </w:rPr>
        <w:t xml:space="preserve"> </w:t>
      </w:r>
      <w:bookmarkStart w:name="paragraf-36.odsek-6.pismeno-b.oznacenie" w:id="2523"/>
      <w:r>
        <w:rPr>
          <w:rFonts w:ascii="Times New Roman" w:hAnsi="Times New Roman"/>
          <w:b w:val="false"/>
          <w:i w:val="false"/>
          <w:color w:val="000000"/>
          <w:sz w:val="22"/>
        </w:rPr>
        <w:t xml:space="preserve">b) </w:t>
      </w:r>
      <w:bookmarkEnd w:id="2523"/>
      <w:bookmarkStart w:name="paragraf-36.odsek-6.pismeno-b.text" w:id="2524"/>
      <w:r>
        <w:rPr>
          <w:rFonts w:ascii="Times New Roman" w:hAnsi="Times New Roman"/>
          <w:b w:val="false"/>
          <w:i w:val="false"/>
          <w:color w:val="000000"/>
          <w:sz w:val="22"/>
        </w:rPr>
        <w:t xml:space="preserve">že súčasne za rovnaké zdaňovacie obdobie neuplatňuje nárok na nezdaniteľnú časť základu dane na daňovníka a daňový bonus u iného zamestnávateľa a že právo na daňový bonus na tie isté osoby súčasne za rovnaké zdaňovacie obdobie neuplatňuje iný daňovník, </w:t>
      </w:r>
      <w:bookmarkEnd w:id="2524"/>
    </w:p>
    <w:bookmarkEnd w:id="2522"/>
    <w:bookmarkStart w:name="paragraf-36.odsek-6.pismeno-c" w:id="2525"/>
    <w:p>
      <w:pPr>
        <w:spacing w:before="225" w:after="225" w:line="264"/>
        <w:ind w:left="495"/>
        <w:jc w:val="left"/>
      </w:pPr>
      <w:r>
        <w:rPr>
          <w:rFonts w:ascii="Times New Roman" w:hAnsi="Times New Roman"/>
          <w:b w:val="false"/>
          <w:i w:val="false"/>
          <w:color w:val="000000"/>
          <w:sz w:val="22"/>
        </w:rPr>
        <w:t xml:space="preserve"> </w:t>
      </w:r>
      <w:bookmarkStart w:name="paragraf-36.odsek-6.pismeno-c.oznacenie" w:id="2526"/>
      <w:r>
        <w:rPr>
          <w:rFonts w:ascii="Times New Roman" w:hAnsi="Times New Roman"/>
          <w:b w:val="false"/>
          <w:i w:val="false"/>
          <w:color w:val="000000"/>
          <w:sz w:val="22"/>
        </w:rPr>
        <w:t xml:space="preserve">c) </w:t>
      </w:r>
      <w:bookmarkEnd w:id="2526"/>
      <w:bookmarkStart w:name="paragraf-36.odsek-6.pismeno-c.text" w:id="2527"/>
      <w:r>
        <w:rPr>
          <w:rFonts w:ascii="Times New Roman" w:hAnsi="Times New Roman"/>
          <w:b w:val="false"/>
          <w:i w:val="false"/>
          <w:color w:val="000000"/>
          <w:sz w:val="22"/>
        </w:rPr>
        <w:t xml:space="preserve">či je poberateľom dôchodku uvedeného v </w:t>
      </w:r>
      <w:bookmarkEnd w:id="2527"/>
      <w:hyperlink w:anchor="paragraf-11.odsek-2">
        <w:r>
          <w:rPr>
            <w:rFonts w:ascii="Times New Roman" w:hAnsi="Times New Roman"/>
            <w:b w:val="false"/>
            <w:i w:val="false"/>
            <w:color w:val="0000ff"/>
            <w:sz w:val="22"/>
            <w:u w:val="single"/>
          </w:rPr>
          <w:t>§ 11 ods. 2</w:t>
        </w:r>
      </w:hyperlink>
      <w:bookmarkStart w:name="paragraf-36.odsek-6.pismeno-c.text" w:id="2528"/>
      <w:r>
        <w:rPr>
          <w:rFonts w:ascii="Times New Roman" w:hAnsi="Times New Roman"/>
          <w:b w:val="false"/>
          <w:i w:val="false"/>
          <w:color w:val="000000"/>
          <w:sz w:val="22"/>
        </w:rPr>
        <w:t xml:space="preserve">. </w:t>
      </w:r>
      <w:bookmarkEnd w:id="2528"/>
    </w:p>
    <w:bookmarkEnd w:id="2525"/>
    <w:bookmarkEnd w:id="2514"/>
    <w:bookmarkStart w:name="paragraf-36.odsek-7" w:id="2529"/>
    <w:p>
      <w:pPr>
        <w:spacing w:before="225" w:after="225" w:line="264"/>
        <w:ind w:left="420"/>
        <w:jc w:val="left"/>
      </w:pPr>
      <w:r>
        <w:rPr>
          <w:rFonts w:ascii="Times New Roman" w:hAnsi="Times New Roman"/>
          <w:b w:val="false"/>
          <w:i w:val="false"/>
          <w:color w:val="000000"/>
          <w:sz w:val="22"/>
        </w:rPr>
        <w:t xml:space="preserve"> </w:t>
      </w:r>
      <w:bookmarkStart w:name="paragraf-36.odsek-7.oznacenie" w:id="2530"/>
      <w:r>
        <w:rPr>
          <w:rFonts w:ascii="Times New Roman" w:hAnsi="Times New Roman"/>
          <w:b w:val="false"/>
          <w:i w:val="false"/>
          <w:color w:val="000000"/>
          <w:sz w:val="22"/>
        </w:rPr>
        <w:t xml:space="preserve">(7) </w:t>
      </w:r>
      <w:bookmarkEnd w:id="2530"/>
      <w:bookmarkStart w:name="paragraf-36.odsek-7.text" w:id="2531"/>
      <w:r>
        <w:rPr>
          <w:rFonts w:ascii="Times New Roman" w:hAnsi="Times New Roman"/>
          <w:b w:val="false"/>
          <w:i w:val="false"/>
          <w:color w:val="000000"/>
          <w:sz w:val="22"/>
        </w:rPr>
        <w:t>Ak dôjde v priebehu zdaňovacieho obdobia k zmene podmienok rozhodujúcich na priznanie daňového bonusu, zamestnanec je povinný oznámiť tieto skutočnosti písomne, napríklad zmenou vo vyhlásení podľa odseku 6 zamestnávateľovi, ktorý je platiteľom dane,</w:t>
      </w:r>
      <w:bookmarkEnd w:id="253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7.text" w:id="2532"/>
      <w:r>
        <w:rPr>
          <w:rFonts w:ascii="Times New Roman" w:hAnsi="Times New Roman"/>
          <w:b w:val="false"/>
          <w:i w:val="false"/>
          <w:color w:val="000000"/>
          <w:sz w:val="22"/>
        </w:rPr>
        <w:t xml:space="preserve"> u ktorého si daňový bonus uplatňuje, najneskôr posledný deň kalendárneho mesiaca, v ktorom zmena nastala. Zamestnávateľ, ktorý je platiteľom dane,</w:t>
      </w:r>
      <w:bookmarkEnd w:id="253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6.odsek-7.text" w:id="2533"/>
      <w:r>
        <w:rPr>
          <w:rFonts w:ascii="Times New Roman" w:hAnsi="Times New Roman"/>
          <w:b w:val="false"/>
          <w:i w:val="false"/>
          <w:color w:val="000000"/>
          <w:sz w:val="22"/>
        </w:rPr>
        <w:t xml:space="preserve"> poznamená zmenu na mzdovom liste zamestnanca. </w:t>
      </w:r>
      <w:bookmarkEnd w:id="2533"/>
    </w:p>
    <w:bookmarkEnd w:id="2529"/>
    <w:bookmarkStart w:name="paragraf-36.odsek-8" w:id="2534"/>
    <w:p>
      <w:pPr>
        <w:spacing w:before="225" w:after="225" w:line="264"/>
        <w:ind w:left="420"/>
        <w:jc w:val="left"/>
      </w:pPr>
      <w:r>
        <w:rPr>
          <w:rFonts w:ascii="Times New Roman" w:hAnsi="Times New Roman"/>
          <w:b w:val="false"/>
          <w:i w:val="false"/>
          <w:color w:val="000000"/>
          <w:sz w:val="22"/>
        </w:rPr>
        <w:t xml:space="preserve"> </w:t>
      </w:r>
      <w:bookmarkStart w:name="paragraf-36.odsek-8.oznacenie" w:id="2535"/>
      <w:r>
        <w:rPr>
          <w:rFonts w:ascii="Times New Roman" w:hAnsi="Times New Roman"/>
          <w:b w:val="false"/>
          <w:i w:val="false"/>
          <w:color w:val="000000"/>
          <w:sz w:val="22"/>
        </w:rPr>
        <w:t xml:space="preserve">(8) </w:t>
      </w:r>
      <w:bookmarkEnd w:id="2535"/>
      <w:bookmarkStart w:name="paragraf-36.odsek-8.text" w:id="2536"/>
      <w:r>
        <w:rPr>
          <w:rFonts w:ascii="Times New Roman" w:hAnsi="Times New Roman"/>
          <w:b w:val="false"/>
          <w:i w:val="false"/>
          <w:color w:val="000000"/>
          <w:sz w:val="22"/>
        </w:rPr>
        <w:t xml:space="preserve">Ak dôjde v priebehu zdaňovacieho obdobia k zmene zamestnávateľa, u ktorého zamestnanec uplatňuje nárok na nezdaniteľnú časť základu dane na daňovníka alebo na daňový bonus, zamestnanec je povinný túto skutočnosť potvrdiť podpisom vo vyhlásení podľa odseku 6 u toho zamestnávateľa, u ktorého uplatňoval nárok na nezdaniteľnú časť základu dane a daňový bonus ku dňu, keď táto skutočnosť nastala. </w:t>
      </w:r>
      <w:bookmarkEnd w:id="2536"/>
    </w:p>
    <w:bookmarkEnd w:id="2534"/>
    <w:bookmarkEnd w:id="2485"/>
    <w:bookmarkStart w:name="paragraf-37" w:id="2537"/>
    <w:p>
      <w:pPr>
        <w:spacing w:before="225" w:after="225" w:line="264"/>
        <w:ind w:left="345"/>
        <w:jc w:val="center"/>
      </w:pPr>
      <w:bookmarkStart w:name="paragraf-37.oznacenie" w:id="2538"/>
      <w:r>
        <w:rPr>
          <w:rFonts w:ascii="Times New Roman" w:hAnsi="Times New Roman"/>
          <w:b/>
          <w:i w:val="false"/>
          <w:color w:val="000000"/>
          <w:sz w:val="22"/>
        </w:rPr>
        <w:t xml:space="preserve"> § 37 </w:t>
      </w:r>
    </w:p>
    <w:bookmarkEnd w:id="2538"/>
    <w:bookmarkStart w:name="paragraf-37.nadpis" w:id="2539"/>
    <w:p>
      <w:pPr>
        <w:spacing w:before="225" w:after="225" w:line="264"/>
        <w:ind w:left="345"/>
        <w:jc w:val="center"/>
      </w:pPr>
      <w:r>
        <w:rPr>
          <w:rFonts w:ascii="Times New Roman" w:hAnsi="Times New Roman"/>
          <w:b/>
          <w:i w:val="false"/>
          <w:color w:val="000000"/>
          <w:sz w:val="22"/>
        </w:rPr>
        <w:t xml:space="preserve"> Spôsob preukazovania nároku na zníženie základu dane a na daňový bonus </w:t>
      </w:r>
    </w:p>
    <w:bookmarkEnd w:id="2539"/>
    <w:bookmarkStart w:name="paragraf-37.odsek-1" w:id="2540"/>
    <w:p>
      <w:pPr>
        <w:spacing w:before="0" w:after="0" w:line="264"/>
        <w:ind w:left="420"/>
        <w:jc w:val="left"/>
      </w:pPr>
      <w:bookmarkStart w:name="paragraf-37.odsek-1" w:id="2541"/>
      <w:r>
        <w:rPr>
          <w:rFonts w:ascii="Times New Roman" w:hAnsi="Times New Roman"/>
          <w:b w:val="false"/>
          <w:i w:val="false"/>
          <w:color w:val="000000"/>
          <w:sz w:val="22"/>
        </w:rPr>
        <w:t xml:space="preserve"> </w:t>
      </w:r>
      <w:bookmarkStart w:name="paragraf-37.odsek-1.oznacenie" w:id="2542"/>
      <w:r>
        <w:rPr>
          <w:rFonts w:ascii="Times New Roman" w:hAnsi="Times New Roman"/>
          <w:b w:val="false"/>
          <w:i w:val="false"/>
          <w:color w:val="000000"/>
          <w:sz w:val="22"/>
        </w:rPr>
        <w:t xml:space="preserve">(1) </w:t>
      </w:r>
      <w:bookmarkEnd w:id="2542"/>
      <w:bookmarkStart w:name="paragraf-37.odsek-1.text" w:id="2543"/>
      <w:r>
        <w:rPr>
          <w:rFonts w:ascii="Times New Roman" w:hAnsi="Times New Roman"/>
          <w:b w:val="false"/>
          <w:i w:val="false"/>
          <w:color w:val="000000"/>
          <w:sz w:val="22"/>
        </w:rPr>
        <w:t>Nárok na zníženie základu dane preukazuje zamestnanec zamestnávateľovi, ktorý je platiteľom dane,</w:t>
      </w:r>
      <w:bookmarkEnd w:id="2543"/>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7.odsek-1.text" w:id="2544"/>
      <w:r>
        <w:rPr>
          <w:rFonts w:ascii="Times New Roman" w:hAnsi="Times New Roman"/>
          <w:b w:val="false"/>
          <w:i w:val="false"/>
          <w:color w:val="000000"/>
          <w:sz w:val="22"/>
        </w:rPr>
        <w:t xml:space="preserve"> </w:t>
      </w:r>
      <w:bookmarkEnd w:id="2544"/>
    </w:p>
    <w:bookmarkEnd w:id="2541"/>
    <w:bookmarkStart w:name="paragraf-37.odsek-1.pismeno-a" w:id="2545"/>
    <w:p>
      <w:pPr>
        <w:spacing w:before="225" w:after="225" w:line="264"/>
        <w:ind w:left="495"/>
        <w:jc w:val="left"/>
      </w:pPr>
      <w:r>
        <w:rPr>
          <w:rFonts w:ascii="Times New Roman" w:hAnsi="Times New Roman"/>
          <w:b w:val="false"/>
          <w:i w:val="false"/>
          <w:color w:val="000000"/>
          <w:sz w:val="22"/>
        </w:rPr>
        <w:t xml:space="preserve"> </w:t>
      </w:r>
      <w:bookmarkStart w:name="paragraf-37.odsek-1.pismeno-a.oznacenie" w:id="2546"/>
      <w:r>
        <w:rPr>
          <w:rFonts w:ascii="Times New Roman" w:hAnsi="Times New Roman"/>
          <w:b w:val="false"/>
          <w:i w:val="false"/>
          <w:color w:val="000000"/>
          <w:sz w:val="22"/>
        </w:rPr>
        <w:t xml:space="preserve">a) </w:t>
      </w:r>
      <w:bookmarkEnd w:id="2546"/>
      <w:bookmarkStart w:name="paragraf-37.odsek-1.pismeno-a.text" w:id="2547"/>
      <w:r>
        <w:rPr>
          <w:rFonts w:ascii="Times New Roman" w:hAnsi="Times New Roman"/>
          <w:b w:val="false"/>
          <w:i w:val="false"/>
          <w:color w:val="000000"/>
          <w:sz w:val="22"/>
        </w:rPr>
        <w:t xml:space="preserve">predložením dokladu o oprávnenosti nároku na uplatnenie nezdaniteľnej časti základu dane podľa </w:t>
      </w:r>
      <w:bookmarkEnd w:id="2547"/>
      <w:hyperlink w:anchor="paragraf-11.odsek-1.pismeno-b">
        <w:r>
          <w:rPr>
            <w:rFonts w:ascii="Times New Roman" w:hAnsi="Times New Roman"/>
            <w:b w:val="false"/>
            <w:i w:val="false"/>
            <w:color w:val="0000ff"/>
            <w:sz w:val="22"/>
            <w:u w:val="single"/>
          </w:rPr>
          <w:t>§ 11 ods. 1 písm. b)</w:t>
        </w:r>
      </w:hyperlink>
      <w:bookmarkStart w:name="paragraf-37.odsek-1.pismeno-a.text" w:id="2548"/>
      <w:r>
        <w:rPr>
          <w:rFonts w:ascii="Times New Roman" w:hAnsi="Times New Roman"/>
          <w:b w:val="false"/>
          <w:i w:val="false"/>
          <w:color w:val="000000"/>
          <w:sz w:val="22"/>
        </w:rPr>
        <w:t xml:space="preserve"> a vyhlásením o výške vlastného príjmu manželky (manžela), </w:t>
      </w:r>
      <w:bookmarkEnd w:id="2548"/>
    </w:p>
    <w:bookmarkEnd w:id="2545"/>
    <w:bookmarkStart w:name="paragraf-37.odsek-1.pismeno-b" w:id="2549"/>
    <w:p>
      <w:pPr>
        <w:spacing w:before="225" w:after="225" w:line="264"/>
        <w:ind w:left="495"/>
        <w:jc w:val="left"/>
      </w:pPr>
      <w:r>
        <w:rPr>
          <w:rFonts w:ascii="Times New Roman" w:hAnsi="Times New Roman"/>
          <w:b w:val="false"/>
          <w:i w:val="false"/>
          <w:color w:val="000000"/>
          <w:sz w:val="22"/>
        </w:rPr>
        <w:t xml:space="preserve"> </w:t>
      </w:r>
      <w:bookmarkStart w:name="paragraf-37.odsek-1.pismeno-b.oznacenie" w:id="2550"/>
      <w:r>
        <w:rPr>
          <w:rFonts w:ascii="Times New Roman" w:hAnsi="Times New Roman"/>
          <w:b w:val="false"/>
          <w:i w:val="false"/>
          <w:color w:val="000000"/>
          <w:sz w:val="22"/>
        </w:rPr>
        <w:t xml:space="preserve">b) </w:t>
      </w:r>
      <w:bookmarkEnd w:id="2550"/>
      <w:bookmarkStart w:name="paragraf-37.odsek-1.pismeno-b.text" w:id="2551"/>
      <w:r>
        <w:rPr>
          <w:rFonts w:ascii="Times New Roman" w:hAnsi="Times New Roman"/>
          <w:b w:val="false"/>
          <w:i w:val="false"/>
          <w:color w:val="000000"/>
          <w:sz w:val="22"/>
        </w:rPr>
        <w:t>rozhodnutím o priznaní dôchodku (</w:t>
      </w:r>
      <w:bookmarkEnd w:id="2551"/>
      <w:hyperlink w:anchor="paragraf-11.odsek-2">
        <w:r>
          <w:rPr>
            <w:rFonts w:ascii="Times New Roman" w:hAnsi="Times New Roman"/>
            <w:b w:val="false"/>
            <w:i w:val="false"/>
            <w:color w:val="0000ff"/>
            <w:sz w:val="22"/>
            <w:u w:val="single"/>
          </w:rPr>
          <w:t>§ 11 ods. 2</w:t>
        </w:r>
      </w:hyperlink>
      <w:bookmarkStart w:name="paragraf-37.odsek-1.pismeno-b.text" w:id="2552"/>
      <w:r>
        <w:rPr>
          <w:rFonts w:ascii="Times New Roman" w:hAnsi="Times New Roman"/>
          <w:b w:val="false"/>
          <w:i w:val="false"/>
          <w:color w:val="000000"/>
          <w:sz w:val="22"/>
        </w:rPr>
        <w:t xml:space="preserve">), ak suma takéhoto dôchodku v úhrne nepresahuje sumu ustanovenú v </w:t>
      </w:r>
      <w:bookmarkEnd w:id="2552"/>
      <w:hyperlink w:anchor="paragraf-11.odsek-1.pismeno-a">
        <w:r>
          <w:rPr>
            <w:rFonts w:ascii="Times New Roman" w:hAnsi="Times New Roman"/>
            <w:b w:val="false"/>
            <w:i w:val="false"/>
            <w:color w:val="0000ff"/>
            <w:sz w:val="22"/>
            <w:u w:val="single"/>
          </w:rPr>
          <w:t>§ 11 ods. 1 písm. a)</w:t>
        </w:r>
      </w:hyperlink>
      <w:bookmarkStart w:name="paragraf-37.odsek-1.pismeno-b.text" w:id="2553"/>
      <w:r>
        <w:rPr>
          <w:rFonts w:ascii="Times New Roman" w:hAnsi="Times New Roman"/>
          <w:b w:val="false"/>
          <w:i w:val="false"/>
          <w:color w:val="000000"/>
          <w:sz w:val="22"/>
        </w:rPr>
        <w:t xml:space="preserve">. </w:t>
      </w:r>
      <w:bookmarkEnd w:id="2553"/>
    </w:p>
    <w:bookmarkEnd w:id="2549"/>
    <w:bookmarkEnd w:id="2540"/>
    <w:bookmarkStart w:name="paragraf-37.odsek-2" w:id="2554"/>
    <w:p>
      <w:pPr>
        <w:spacing w:before="0" w:after="0" w:line="264"/>
        <w:ind w:left="420"/>
        <w:jc w:val="left"/>
      </w:pPr>
      <w:bookmarkStart w:name="paragraf-37.odsek-2" w:id="2555"/>
      <w:r>
        <w:rPr>
          <w:rFonts w:ascii="Times New Roman" w:hAnsi="Times New Roman"/>
          <w:b w:val="false"/>
          <w:i w:val="false"/>
          <w:color w:val="000000"/>
          <w:sz w:val="22"/>
        </w:rPr>
        <w:t xml:space="preserve"> </w:t>
      </w:r>
      <w:bookmarkStart w:name="paragraf-37.odsek-2.oznacenie" w:id="2556"/>
      <w:r>
        <w:rPr>
          <w:rFonts w:ascii="Times New Roman" w:hAnsi="Times New Roman"/>
          <w:b w:val="false"/>
          <w:i w:val="false"/>
          <w:color w:val="000000"/>
          <w:sz w:val="22"/>
        </w:rPr>
        <w:t xml:space="preserve">(2) </w:t>
      </w:r>
      <w:bookmarkEnd w:id="2556"/>
      <w:bookmarkStart w:name="paragraf-37.odsek-2.text" w:id="2557"/>
      <w:r>
        <w:rPr>
          <w:rFonts w:ascii="Times New Roman" w:hAnsi="Times New Roman"/>
          <w:b w:val="false"/>
          <w:i w:val="false"/>
          <w:color w:val="000000"/>
          <w:sz w:val="22"/>
        </w:rPr>
        <w:t>Nárok na priznanie daňového bonusu preukazuje zamestnanec zamestnávateľovi, ktorý je platiteľom dane,</w:t>
      </w:r>
      <w:bookmarkEnd w:id="255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7.odsek-2.text" w:id="2558"/>
      <w:r>
        <w:rPr>
          <w:rFonts w:ascii="Times New Roman" w:hAnsi="Times New Roman"/>
          <w:b w:val="false"/>
          <w:i w:val="false"/>
          <w:color w:val="000000"/>
          <w:sz w:val="22"/>
        </w:rPr>
        <w:t xml:space="preserve"> </w:t>
      </w:r>
      <w:bookmarkEnd w:id="2558"/>
    </w:p>
    <w:bookmarkEnd w:id="2555"/>
    <w:bookmarkStart w:name="paragraf-37.odsek-2.pismeno-a" w:id="2559"/>
    <w:p>
      <w:pPr>
        <w:spacing w:before="225" w:after="225" w:line="264"/>
        <w:ind w:left="495"/>
        <w:jc w:val="left"/>
      </w:pPr>
      <w:r>
        <w:rPr>
          <w:rFonts w:ascii="Times New Roman" w:hAnsi="Times New Roman"/>
          <w:b w:val="false"/>
          <w:i w:val="false"/>
          <w:color w:val="000000"/>
          <w:sz w:val="22"/>
        </w:rPr>
        <w:t xml:space="preserve"> </w:t>
      </w:r>
      <w:bookmarkStart w:name="paragraf-37.odsek-2.pismeno-a.oznacenie" w:id="2560"/>
      <w:r>
        <w:rPr>
          <w:rFonts w:ascii="Times New Roman" w:hAnsi="Times New Roman"/>
          <w:b w:val="false"/>
          <w:i w:val="false"/>
          <w:color w:val="000000"/>
          <w:sz w:val="22"/>
        </w:rPr>
        <w:t xml:space="preserve">a) </w:t>
      </w:r>
      <w:bookmarkEnd w:id="2560"/>
      <w:bookmarkStart w:name="paragraf-37.odsek-2.pismeno-a.text" w:id="2561"/>
      <w:r>
        <w:rPr>
          <w:rFonts w:ascii="Times New Roman" w:hAnsi="Times New Roman"/>
          <w:b w:val="false"/>
          <w:i w:val="false"/>
          <w:color w:val="000000"/>
          <w:sz w:val="22"/>
        </w:rPr>
        <w:t>predložením dokladu o oprávnenosti nároku na priznanie daňového bonusu na vyživované dieťa a potvrdením školy, že dieťa žijúce so zamestnancom v domácnosti</w:t>
      </w:r>
      <w:bookmarkEnd w:id="2561"/>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37.odsek-2.pismeno-a.text" w:id="2562"/>
      <w:r>
        <w:rPr>
          <w:rFonts w:ascii="Times New Roman" w:hAnsi="Times New Roman"/>
          <w:b w:val="false"/>
          <w:i w:val="false"/>
          <w:color w:val="000000"/>
          <w:sz w:val="22"/>
        </w:rPr>
        <w:t xml:space="preserve"> sa sústavne pripravuje na povolanie štúdiom,</w:t>
      </w:r>
      <w:bookmarkEnd w:id="2562"/>
      <w:hyperlink w:anchor="poznamky.poznamka-12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125</w:t>
        </w:r>
        <w:r>
          <w:rPr>
            <w:rFonts w:ascii="Times New Roman" w:hAnsi="Times New Roman"/>
            <w:b w:val="false"/>
            <w:i w:val="false"/>
            <w:color w:val="0000ff"/>
            <w:sz w:val="22"/>
            <w:u w:val="single"/>
          </w:rPr>
          <w:t>)</w:t>
        </w:r>
      </w:hyperlink>
      <w:bookmarkStart w:name="paragraf-37.odsek-2.pismeno-a.text" w:id="2563"/>
      <w:r>
        <w:rPr>
          <w:rFonts w:ascii="Times New Roman" w:hAnsi="Times New Roman"/>
          <w:b w:val="false"/>
          <w:i w:val="false"/>
          <w:color w:val="000000"/>
          <w:sz w:val="22"/>
        </w:rPr>
        <w:t xml:space="preserve"> alebo potvrdením príslušného územného úradu o poberaní prídavku na vyživované dieťa, </w:t>
      </w:r>
      <w:bookmarkEnd w:id="2563"/>
    </w:p>
    <w:bookmarkEnd w:id="2559"/>
    <w:bookmarkStart w:name="paragraf-37.odsek-2.pismeno-b" w:id="2564"/>
    <w:p>
      <w:pPr>
        <w:spacing w:before="225" w:after="225" w:line="264"/>
        <w:ind w:left="495"/>
        <w:jc w:val="left"/>
      </w:pPr>
      <w:r>
        <w:rPr>
          <w:rFonts w:ascii="Times New Roman" w:hAnsi="Times New Roman"/>
          <w:b w:val="false"/>
          <w:i w:val="false"/>
          <w:color w:val="000000"/>
          <w:sz w:val="22"/>
        </w:rPr>
        <w:t xml:space="preserve"> </w:t>
      </w:r>
      <w:bookmarkStart w:name="paragraf-37.odsek-2.pismeno-b.oznacenie" w:id="2565"/>
      <w:r>
        <w:rPr>
          <w:rFonts w:ascii="Times New Roman" w:hAnsi="Times New Roman"/>
          <w:b w:val="false"/>
          <w:i w:val="false"/>
          <w:color w:val="000000"/>
          <w:sz w:val="22"/>
        </w:rPr>
        <w:t xml:space="preserve">b) </w:t>
      </w:r>
      <w:bookmarkEnd w:id="2565"/>
      <w:bookmarkStart w:name="paragraf-37.odsek-2.pismeno-b.text" w:id="2566"/>
      <w:r>
        <w:rPr>
          <w:rFonts w:ascii="Times New Roman" w:hAnsi="Times New Roman"/>
          <w:b w:val="false"/>
          <w:i w:val="false"/>
          <w:color w:val="000000"/>
          <w:sz w:val="22"/>
        </w:rPr>
        <w:t>potvrdením príslušného územného úradu o tom, že dieťa žijúce so zamestnancom v domácnosti</w:t>
      </w:r>
      <w:bookmarkEnd w:id="2566"/>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37.odsek-2.pismeno-b.text" w:id="2567"/>
      <w:r>
        <w:rPr>
          <w:rFonts w:ascii="Times New Roman" w:hAnsi="Times New Roman"/>
          <w:b w:val="false"/>
          <w:i w:val="false"/>
          <w:color w:val="000000"/>
          <w:sz w:val="22"/>
        </w:rPr>
        <w:t xml:space="preserve"> sa považuje za vyživované a nemôže sa sústavne pripravovať na povolanie štúdiom alebo vykonávať zárobkovú činnosť pre chorobu alebo úraz, alebo potvrdením príslušného územného úradu o poberaní prídavku na vyživované dieťa. </w:t>
      </w:r>
      <w:bookmarkEnd w:id="2567"/>
    </w:p>
    <w:bookmarkEnd w:id="2564"/>
    <w:bookmarkEnd w:id="2554"/>
    <w:bookmarkStart w:name="paragraf-37.odsek-3" w:id="2568"/>
    <w:p>
      <w:pPr>
        <w:spacing w:before="225" w:after="225" w:line="264"/>
        <w:ind w:left="420"/>
        <w:jc w:val="left"/>
      </w:pPr>
      <w:r>
        <w:rPr>
          <w:rFonts w:ascii="Times New Roman" w:hAnsi="Times New Roman"/>
          <w:b w:val="false"/>
          <w:i w:val="false"/>
          <w:color w:val="000000"/>
          <w:sz w:val="22"/>
        </w:rPr>
        <w:t xml:space="preserve"> </w:t>
      </w:r>
      <w:bookmarkStart w:name="paragraf-37.odsek-3.oznacenie" w:id="2569"/>
      <w:r>
        <w:rPr>
          <w:rFonts w:ascii="Times New Roman" w:hAnsi="Times New Roman"/>
          <w:b w:val="false"/>
          <w:i w:val="false"/>
          <w:color w:val="000000"/>
          <w:sz w:val="22"/>
        </w:rPr>
        <w:t xml:space="preserve">(3) </w:t>
      </w:r>
      <w:bookmarkEnd w:id="2569"/>
      <w:bookmarkStart w:name="paragraf-37.odsek-3.text" w:id="2570"/>
      <w:r>
        <w:rPr>
          <w:rFonts w:ascii="Times New Roman" w:hAnsi="Times New Roman"/>
          <w:b w:val="false"/>
          <w:i w:val="false"/>
          <w:color w:val="000000"/>
          <w:sz w:val="22"/>
        </w:rPr>
        <w:t>Doklady uvedené v odseku 1 písm. a) a b) platia dovtedy, kým nedôjde k zmene údajov v nich uvedených. Potvrdenie školy o tom, že dieťa žijúce so zamestnancom v domácnosti</w:t>
      </w:r>
      <w:bookmarkEnd w:id="2570"/>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37.odsek-3.text" w:id="2571"/>
      <w:r>
        <w:rPr>
          <w:rFonts w:ascii="Times New Roman" w:hAnsi="Times New Roman"/>
          <w:b w:val="false"/>
          <w:i w:val="false"/>
          <w:color w:val="000000"/>
          <w:sz w:val="22"/>
        </w:rPr>
        <w:t xml:space="preserve"> sa sústavne pripravuje na povolanie štúdiom, platí vždy na školský rok, na ktorý bolo vydané. Platnosť dokladov uvedených v odseku 1 písm. b) je podmienená tým, že zamestnanec každoročne potvrdí podpisom vo vyhlásení (</w:t>
      </w:r>
      <w:bookmarkEnd w:id="2571"/>
      <w:hyperlink w:anchor="paragraf-36.odsek-6">
        <w:r>
          <w:rPr>
            <w:rFonts w:ascii="Times New Roman" w:hAnsi="Times New Roman"/>
            <w:b w:val="false"/>
            <w:i w:val="false"/>
            <w:color w:val="0000ff"/>
            <w:sz w:val="22"/>
            <w:u w:val="single"/>
          </w:rPr>
          <w:t>§ 36 ods. 6</w:t>
        </w:r>
      </w:hyperlink>
      <w:bookmarkStart w:name="paragraf-37.odsek-3.text" w:id="2572"/>
      <w:r>
        <w:rPr>
          <w:rFonts w:ascii="Times New Roman" w:hAnsi="Times New Roman"/>
          <w:b w:val="false"/>
          <w:i w:val="false"/>
          <w:color w:val="000000"/>
          <w:sz w:val="22"/>
        </w:rPr>
        <w:t>) platnosť rozhodnutia o priznaní dôchodku. Doklady platia za predpokladu, že u zamestnanca a ním vyživovaných osôb sa nezmenili skutočnosti rozhodujúce na priznanie nezdaniteľnej časti základu dane [</w:t>
      </w:r>
      <w:bookmarkEnd w:id="2572"/>
      <w:hyperlink w:anchor="paragraf-11.odsek-1.pismeno-b">
        <w:r>
          <w:rPr>
            <w:rFonts w:ascii="Times New Roman" w:hAnsi="Times New Roman"/>
            <w:b w:val="false"/>
            <w:i w:val="false"/>
            <w:color w:val="0000ff"/>
            <w:sz w:val="22"/>
            <w:u w:val="single"/>
          </w:rPr>
          <w:t>§ 11 ods. 1 písm. b)</w:t>
        </w:r>
      </w:hyperlink>
      <w:bookmarkStart w:name="paragraf-37.odsek-3.text" w:id="2573"/>
      <w:r>
        <w:rPr>
          <w:rFonts w:ascii="Times New Roman" w:hAnsi="Times New Roman"/>
          <w:b w:val="false"/>
          <w:i w:val="false"/>
          <w:color w:val="000000"/>
          <w:sz w:val="22"/>
        </w:rPr>
        <w:t xml:space="preserve">] a daňového bonusu. </w:t>
      </w:r>
      <w:bookmarkEnd w:id="2573"/>
    </w:p>
    <w:bookmarkEnd w:id="2568"/>
    <w:bookmarkEnd w:id="2537"/>
    <w:bookmarkStart w:name="paragraf-38" w:id="2574"/>
    <w:p>
      <w:pPr>
        <w:spacing w:before="225" w:after="225" w:line="264"/>
        <w:ind w:left="345"/>
        <w:jc w:val="center"/>
      </w:pPr>
      <w:bookmarkStart w:name="paragraf-38.oznacenie" w:id="2575"/>
      <w:r>
        <w:rPr>
          <w:rFonts w:ascii="Times New Roman" w:hAnsi="Times New Roman"/>
          <w:b/>
          <w:i w:val="false"/>
          <w:color w:val="000000"/>
          <w:sz w:val="22"/>
        </w:rPr>
        <w:t xml:space="preserve"> § 38 </w:t>
      </w:r>
    </w:p>
    <w:bookmarkEnd w:id="2575"/>
    <w:bookmarkStart w:name="paragraf-38.nadpis" w:id="2576"/>
    <w:p>
      <w:pPr>
        <w:spacing w:before="225" w:after="225" w:line="264"/>
        <w:ind w:left="345"/>
        <w:jc w:val="center"/>
      </w:pPr>
      <w:r>
        <w:rPr>
          <w:rFonts w:ascii="Times New Roman" w:hAnsi="Times New Roman"/>
          <w:b/>
          <w:i w:val="false"/>
          <w:color w:val="000000"/>
          <w:sz w:val="22"/>
        </w:rPr>
        <w:t xml:space="preserve"> Ročné zúčtovanie </w:t>
      </w:r>
    </w:p>
    <w:bookmarkEnd w:id="2576"/>
    <w:bookmarkStart w:name="paragraf-38.odsek-1" w:id="2577"/>
    <w:p>
      <w:pPr>
        <w:spacing w:before="225" w:after="225" w:line="264"/>
        <w:ind w:left="420"/>
        <w:jc w:val="left"/>
      </w:pPr>
      <w:r>
        <w:rPr>
          <w:rFonts w:ascii="Times New Roman" w:hAnsi="Times New Roman"/>
          <w:b w:val="false"/>
          <w:i w:val="false"/>
          <w:color w:val="000000"/>
          <w:sz w:val="22"/>
        </w:rPr>
        <w:t xml:space="preserve"> </w:t>
      </w:r>
      <w:bookmarkStart w:name="paragraf-38.odsek-1.oznacenie" w:id="2578"/>
      <w:r>
        <w:rPr>
          <w:rFonts w:ascii="Times New Roman" w:hAnsi="Times New Roman"/>
          <w:b w:val="false"/>
          <w:i w:val="false"/>
          <w:color w:val="000000"/>
          <w:sz w:val="22"/>
        </w:rPr>
        <w:t xml:space="preserve">(1) </w:t>
      </w:r>
      <w:bookmarkEnd w:id="2578"/>
      <w:bookmarkStart w:name="paragraf-38.odsek-1.text" w:id="2579"/>
      <w:r>
        <w:rPr>
          <w:rFonts w:ascii="Times New Roman" w:hAnsi="Times New Roman"/>
          <w:b w:val="false"/>
          <w:i w:val="false"/>
          <w:color w:val="000000"/>
          <w:sz w:val="22"/>
        </w:rPr>
        <w:t xml:space="preserve">Zamestnanec, ktorý v zdaňovacom období poberal príjmy len zo závislej činnosti a príjmy, z ktorých sa vyberá daň podľa </w:t>
      </w:r>
      <w:bookmarkEnd w:id="2579"/>
      <w:hyperlink w:anchor="paragraf-43">
        <w:r>
          <w:rPr>
            <w:rFonts w:ascii="Times New Roman" w:hAnsi="Times New Roman"/>
            <w:b w:val="false"/>
            <w:i w:val="false"/>
            <w:color w:val="0000ff"/>
            <w:sz w:val="22"/>
            <w:u w:val="single"/>
          </w:rPr>
          <w:t>§ 43</w:t>
        </w:r>
      </w:hyperlink>
      <w:bookmarkStart w:name="paragraf-38.odsek-1.text" w:id="2580"/>
      <w:r>
        <w:rPr>
          <w:rFonts w:ascii="Times New Roman" w:hAnsi="Times New Roman"/>
          <w:b w:val="false"/>
          <w:i w:val="false"/>
          <w:color w:val="000000"/>
          <w:sz w:val="22"/>
        </w:rPr>
        <w:t xml:space="preserve">, pri ktorých neuplatní postup podľa </w:t>
      </w:r>
      <w:bookmarkEnd w:id="2580"/>
      <w:hyperlink w:anchor="paragraf-43.odsek-7">
        <w:r>
          <w:rPr>
            <w:rFonts w:ascii="Times New Roman" w:hAnsi="Times New Roman"/>
            <w:b w:val="false"/>
            <w:i w:val="false"/>
            <w:color w:val="0000ff"/>
            <w:sz w:val="22"/>
            <w:u w:val="single"/>
          </w:rPr>
          <w:t>§ 43 ods. 7</w:t>
        </w:r>
      </w:hyperlink>
      <w:bookmarkStart w:name="paragraf-38.odsek-1.text" w:id="2581"/>
      <w:r>
        <w:rPr>
          <w:rFonts w:ascii="Times New Roman" w:hAnsi="Times New Roman"/>
          <w:b w:val="false"/>
          <w:i w:val="false"/>
          <w:color w:val="000000"/>
          <w:sz w:val="22"/>
        </w:rPr>
        <w:t>, môže písomne požiadať posledného zamestnávateľa, ktorý je platiteľom dane,</w:t>
      </w:r>
      <w:bookmarkEnd w:id="258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1.text" w:id="2582"/>
      <w:r>
        <w:rPr>
          <w:rFonts w:ascii="Times New Roman" w:hAnsi="Times New Roman"/>
          <w:b w:val="false"/>
          <w:i w:val="false"/>
          <w:color w:val="000000"/>
          <w:sz w:val="22"/>
        </w:rPr>
        <w:t xml:space="preserve"> u ktorého si uplatňoval nezdaniteľnú časť základu dane na daňovníka a daňový bonus, najneskôr do 15. februára roka nasledujúceho po uplynutí zdaňovacieho obdobia o vykonanie ročného zúčtovania z úhrnnej sumy zdaniteľnej mzdy od všetkých zamestnávateľov, ktorí sú platiteľmi dane.</w:t>
      </w:r>
      <w:bookmarkEnd w:id="258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1.text" w:id="2583"/>
      <w:r>
        <w:rPr>
          <w:rFonts w:ascii="Times New Roman" w:hAnsi="Times New Roman"/>
          <w:b w:val="false"/>
          <w:i w:val="false"/>
          <w:color w:val="000000"/>
          <w:sz w:val="22"/>
        </w:rPr>
        <w:t xml:space="preserve"> Ak zamestnanec neuplatňoval nezdaniteľnú časť základu dane na daňovníka a daňový bonus v zdaňovacom období u žiadneho zamestnávateľa, ktorý je platiteľom dane,</w:t>
      </w:r>
      <w:bookmarkEnd w:id="2583"/>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1.text" w:id="2584"/>
      <w:r>
        <w:rPr>
          <w:rFonts w:ascii="Times New Roman" w:hAnsi="Times New Roman"/>
          <w:b w:val="false"/>
          <w:i w:val="false"/>
          <w:color w:val="000000"/>
          <w:sz w:val="22"/>
        </w:rPr>
        <w:t xml:space="preserve"> môže požiadať o vykonanie ročného zúčtovania ktoréhokoľvek z nich. Ak zamestnanec nepožiada o ročné zúčtovanie, je povinný podať daňové priznanie (</w:t>
      </w:r>
      <w:bookmarkEnd w:id="2584"/>
      <w:hyperlink w:anchor="paragraf-32">
        <w:r>
          <w:rPr>
            <w:rFonts w:ascii="Times New Roman" w:hAnsi="Times New Roman"/>
            <w:b w:val="false"/>
            <w:i w:val="false"/>
            <w:color w:val="0000ff"/>
            <w:sz w:val="22"/>
            <w:u w:val="single"/>
          </w:rPr>
          <w:t>§ 32</w:t>
        </w:r>
      </w:hyperlink>
      <w:bookmarkStart w:name="paragraf-38.odsek-1.text" w:id="2585"/>
      <w:r>
        <w:rPr>
          <w:rFonts w:ascii="Times New Roman" w:hAnsi="Times New Roman"/>
          <w:b w:val="false"/>
          <w:i w:val="false"/>
          <w:color w:val="000000"/>
          <w:sz w:val="22"/>
        </w:rPr>
        <w:t xml:space="preserve">). </w:t>
      </w:r>
      <w:bookmarkEnd w:id="2585"/>
    </w:p>
    <w:bookmarkEnd w:id="2577"/>
    <w:bookmarkStart w:name="paragraf-38.odsek-2" w:id="2586"/>
    <w:p>
      <w:pPr>
        <w:spacing w:before="225" w:after="225" w:line="264"/>
        <w:ind w:left="420"/>
        <w:jc w:val="left"/>
      </w:pPr>
      <w:r>
        <w:rPr>
          <w:rFonts w:ascii="Times New Roman" w:hAnsi="Times New Roman"/>
          <w:b w:val="false"/>
          <w:i w:val="false"/>
          <w:color w:val="000000"/>
          <w:sz w:val="22"/>
        </w:rPr>
        <w:t xml:space="preserve"> </w:t>
      </w:r>
      <w:bookmarkStart w:name="paragraf-38.odsek-2.oznacenie" w:id="2587"/>
      <w:r>
        <w:rPr>
          <w:rFonts w:ascii="Times New Roman" w:hAnsi="Times New Roman"/>
          <w:b w:val="false"/>
          <w:i w:val="false"/>
          <w:color w:val="000000"/>
          <w:sz w:val="22"/>
        </w:rPr>
        <w:t xml:space="preserve">(2) </w:t>
      </w:r>
      <w:bookmarkEnd w:id="2587"/>
      <w:bookmarkStart w:name="paragraf-38.odsek-2.text" w:id="2588"/>
      <w:r>
        <w:rPr>
          <w:rFonts w:ascii="Times New Roman" w:hAnsi="Times New Roman"/>
          <w:b w:val="false"/>
          <w:i w:val="false"/>
          <w:color w:val="000000"/>
          <w:sz w:val="22"/>
        </w:rPr>
        <w:t>Ročné zúčtovanie vykonáva zamestnávateľ, ktorý je platiteľom dane,</w:t>
      </w:r>
      <w:bookmarkEnd w:id="258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2.text" w:id="2589"/>
      <w:r>
        <w:rPr>
          <w:rFonts w:ascii="Times New Roman" w:hAnsi="Times New Roman"/>
          <w:b w:val="false"/>
          <w:i w:val="false"/>
          <w:color w:val="000000"/>
          <w:sz w:val="22"/>
        </w:rPr>
        <w:t xml:space="preserve"> na žiadosť zamestnanca uvedeného v odseku 1. Ak zamestnanec v zdaňovacom období neuplatňoval nezdaniteľnú časť základu dane na daňovníka a daňový bonus, tento zamestnávateľ na ne prihliadne dodatočne pri ročnom zúčtovaní, ak zamestnanec preukáže, že na uplatnenie nezdaniteľnej časti základu dane na daňovníka a na daňový bonus mal nárok. </w:t>
      </w:r>
      <w:bookmarkEnd w:id="2589"/>
    </w:p>
    <w:bookmarkEnd w:id="2586"/>
    <w:bookmarkStart w:name="paragraf-38.odsek-3" w:id="2590"/>
    <w:p>
      <w:pPr>
        <w:spacing w:before="225" w:after="225" w:line="264"/>
        <w:ind w:left="420"/>
        <w:jc w:val="left"/>
      </w:pPr>
      <w:r>
        <w:rPr>
          <w:rFonts w:ascii="Times New Roman" w:hAnsi="Times New Roman"/>
          <w:b w:val="false"/>
          <w:i w:val="false"/>
          <w:color w:val="000000"/>
          <w:sz w:val="22"/>
        </w:rPr>
        <w:t xml:space="preserve"> </w:t>
      </w:r>
      <w:bookmarkStart w:name="paragraf-38.odsek-3.oznacenie" w:id="2591"/>
      <w:r>
        <w:rPr>
          <w:rFonts w:ascii="Times New Roman" w:hAnsi="Times New Roman"/>
          <w:b w:val="false"/>
          <w:i w:val="false"/>
          <w:color w:val="000000"/>
          <w:sz w:val="22"/>
        </w:rPr>
        <w:t xml:space="preserve">(3) </w:t>
      </w:r>
      <w:bookmarkEnd w:id="2591"/>
      <w:bookmarkStart w:name="paragraf-38.odsek-3.text" w:id="2592"/>
      <w:r>
        <w:rPr>
          <w:rFonts w:ascii="Times New Roman" w:hAnsi="Times New Roman"/>
          <w:b w:val="false"/>
          <w:i w:val="false"/>
          <w:color w:val="000000"/>
          <w:sz w:val="22"/>
        </w:rPr>
        <w:t>Zamestnávateľ, ktorý je platiteľom dane,</w:t>
      </w:r>
      <w:bookmarkEnd w:id="259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3.text" w:id="2593"/>
      <w:r>
        <w:rPr>
          <w:rFonts w:ascii="Times New Roman" w:hAnsi="Times New Roman"/>
          <w:b w:val="false"/>
          <w:i w:val="false"/>
          <w:color w:val="000000"/>
          <w:sz w:val="22"/>
        </w:rPr>
        <w:t xml:space="preserve"> vykoná ročné zúčtovanie podľa odsekov 1 a 2 len u zamestnanca, ktorý nie je povinný podať daňové priznanie podľa </w:t>
      </w:r>
      <w:bookmarkEnd w:id="2593"/>
      <w:hyperlink w:anchor="paragraf-32">
        <w:r>
          <w:rPr>
            <w:rFonts w:ascii="Times New Roman" w:hAnsi="Times New Roman"/>
            <w:b w:val="false"/>
            <w:i w:val="false"/>
            <w:color w:val="0000ff"/>
            <w:sz w:val="22"/>
            <w:u w:val="single"/>
          </w:rPr>
          <w:t>§ 32</w:t>
        </w:r>
      </w:hyperlink>
      <w:bookmarkStart w:name="paragraf-38.odsek-3.text" w:id="2594"/>
      <w:r>
        <w:rPr>
          <w:rFonts w:ascii="Times New Roman" w:hAnsi="Times New Roman"/>
          <w:b w:val="false"/>
          <w:i w:val="false"/>
          <w:color w:val="000000"/>
          <w:sz w:val="22"/>
        </w:rPr>
        <w:t xml:space="preserve">. </w:t>
      </w:r>
      <w:bookmarkEnd w:id="2594"/>
    </w:p>
    <w:bookmarkEnd w:id="2590"/>
    <w:bookmarkStart w:name="paragraf-38.odsek-4" w:id="2595"/>
    <w:p>
      <w:pPr>
        <w:spacing w:before="0" w:after="0" w:line="264"/>
        <w:ind w:left="420"/>
        <w:jc w:val="left"/>
      </w:pPr>
      <w:bookmarkStart w:name="paragraf-38.odsek-4" w:id="2596"/>
      <w:r>
        <w:rPr>
          <w:rFonts w:ascii="Times New Roman" w:hAnsi="Times New Roman"/>
          <w:b w:val="false"/>
          <w:i w:val="false"/>
          <w:color w:val="000000"/>
          <w:sz w:val="22"/>
        </w:rPr>
        <w:t xml:space="preserve"> </w:t>
      </w:r>
      <w:bookmarkStart w:name="paragraf-38.odsek-4.oznacenie" w:id="2597"/>
      <w:r>
        <w:rPr>
          <w:rFonts w:ascii="Times New Roman" w:hAnsi="Times New Roman"/>
          <w:b w:val="false"/>
          <w:i w:val="false"/>
          <w:color w:val="000000"/>
          <w:sz w:val="22"/>
        </w:rPr>
        <w:t xml:space="preserve">(4) </w:t>
      </w:r>
      <w:bookmarkEnd w:id="2597"/>
      <w:bookmarkStart w:name="paragraf-38.odsek-4.text" w:id="2598"/>
      <w:r>
        <w:rPr>
          <w:rFonts w:ascii="Times New Roman" w:hAnsi="Times New Roman"/>
          <w:b w:val="false"/>
          <w:i w:val="false"/>
          <w:color w:val="000000"/>
          <w:sz w:val="22"/>
        </w:rPr>
        <w:t>Zamestnávateľ, ktorý je platiteľom dane,</w:t>
      </w:r>
      <w:bookmarkEnd w:id="259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4.text" w:id="2599"/>
      <w:r>
        <w:rPr>
          <w:rFonts w:ascii="Times New Roman" w:hAnsi="Times New Roman"/>
          <w:b w:val="false"/>
          <w:i w:val="false"/>
          <w:color w:val="000000"/>
          <w:sz w:val="22"/>
        </w:rPr>
        <w:t xml:space="preserve"> vykoná výpočet dane a súčasne prihliadne na zrazené preddavky na daň a na nezdaniteľnú časť základu dane na manželku (manžela) alebo na nezdaniteľnú časť základu dane na daňovníka u toho zamestnanca, ktorý je poberateľom dôchodku (</w:t>
      </w:r>
      <w:bookmarkEnd w:id="2599"/>
      <w:hyperlink w:anchor="paragraf-11.odsek-2">
        <w:r>
          <w:rPr>
            <w:rFonts w:ascii="Times New Roman" w:hAnsi="Times New Roman"/>
            <w:b w:val="false"/>
            <w:i w:val="false"/>
            <w:color w:val="0000ff"/>
            <w:sz w:val="22"/>
            <w:u w:val="single"/>
          </w:rPr>
          <w:t>§ 11 ods. 2</w:t>
        </w:r>
      </w:hyperlink>
      <w:bookmarkStart w:name="paragraf-38.odsek-4.text" w:id="2600"/>
      <w:r>
        <w:rPr>
          <w:rFonts w:ascii="Times New Roman" w:hAnsi="Times New Roman"/>
          <w:b w:val="false"/>
          <w:i w:val="false"/>
          <w:color w:val="000000"/>
          <w:sz w:val="22"/>
        </w:rPr>
        <w:t xml:space="preserve">), a na daňový bonus, ak zamestnanec do 15. februára po uplynutí zdaňovacieho obdobia žiada o vykonanie ročného zúčtovania a podpíše vyhlásenie, v ktorom uvedie, </w:t>
      </w:r>
      <w:bookmarkEnd w:id="2600"/>
    </w:p>
    <w:bookmarkEnd w:id="2596"/>
    <w:bookmarkStart w:name="paragraf-38.odsek-4.pismeno-a" w:id="2601"/>
    <w:p>
      <w:pPr>
        <w:spacing w:before="225" w:after="225" w:line="264"/>
        <w:ind w:left="495"/>
        <w:jc w:val="left"/>
      </w:pPr>
      <w:r>
        <w:rPr>
          <w:rFonts w:ascii="Times New Roman" w:hAnsi="Times New Roman"/>
          <w:b w:val="false"/>
          <w:i w:val="false"/>
          <w:color w:val="000000"/>
          <w:sz w:val="22"/>
        </w:rPr>
        <w:t xml:space="preserve"> </w:t>
      </w:r>
      <w:bookmarkStart w:name="paragraf-38.odsek-4.pismeno-a.oznacenie" w:id="2602"/>
      <w:r>
        <w:rPr>
          <w:rFonts w:ascii="Times New Roman" w:hAnsi="Times New Roman"/>
          <w:b w:val="false"/>
          <w:i w:val="false"/>
          <w:color w:val="000000"/>
          <w:sz w:val="22"/>
        </w:rPr>
        <w:t xml:space="preserve">a) </w:t>
      </w:r>
      <w:bookmarkEnd w:id="2602"/>
      <w:bookmarkStart w:name="paragraf-38.odsek-4.pismeno-a.text" w:id="2603"/>
      <w:r>
        <w:rPr>
          <w:rFonts w:ascii="Times New Roman" w:hAnsi="Times New Roman"/>
          <w:b w:val="false"/>
          <w:i w:val="false"/>
          <w:color w:val="000000"/>
          <w:sz w:val="22"/>
        </w:rPr>
        <w:t xml:space="preserve">že nepoberal v uplynulom zdaňovacom období okrem zdaniteľných príjmov zo závislej činnosti a príjmov, z ktorých sa daň vyberá podľa </w:t>
      </w:r>
      <w:bookmarkEnd w:id="2603"/>
      <w:hyperlink w:anchor="paragraf-43">
        <w:r>
          <w:rPr>
            <w:rFonts w:ascii="Times New Roman" w:hAnsi="Times New Roman"/>
            <w:b w:val="false"/>
            <w:i w:val="false"/>
            <w:color w:val="0000ff"/>
            <w:sz w:val="22"/>
            <w:u w:val="single"/>
          </w:rPr>
          <w:t>§ 43</w:t>
        </w:r>
      </w:hyperlink>
      <w:bookmarkStart w:name="paragraf-38.odsek-4.pismeno-a.text" w:id="2604"/>
      <w:r>
        <w:rPr>
          <w:rFonts w:ascii="Times New Roman" w:hAnsi="Times New Roman"/>
          <w:b w:val="false"/>
          <w:i w:val="false"/>
          <w:color w:val="000000"/>
          <w:sz w:val="22"/>
        </w:rPr>
        <w:t xml:space="preserve">, pri ktorých neuplatnil postup podľa </w:t>
      </w:r>
      <w:bookmarkEnd w:id="2604"/>
      <w:hyperlink w:anchor="paragraf-43.odsek-7">
        <w:r>
          <w:rPr>
            <w:rFonts w:ascii="Times New Roman" w:hAnsi="Times New Roman"/>
            <w:b w:val="false"/>
            <w:i w:val="false"/>
            <w:color w:val="0000ff"/>
            <w:sz w:val="22"/>
            <w:u w:val="single"/>
          </w:rPr>
          <w:t>§ 43 ods. 7</w:t>
        </w:r>
      </w:hyperlink>
      <w:bookmarkStart w:name="paragraf-38.odsek-4.pismeno-a.text" w:id="2605"/>
      <w:r>
        <w:rPr>
          <w:rFonts w:ascii="Times New Roman" w:hAnsi="Times New Roman"/>
          <w:b w:val="false"/>
          <w:i w:val="false"/>
          <w:color w:val="000000"/>
          <w:sz w:val="22"/>
        </w:rPr>
        <w:t xml:space="preserve">, iné zdaniteľné príjmy, </w:t>
      </w:r>
      <w:bookmarkEnd w:id="2605"/>
    </w:p>
    <w:bookmarkEnd w:id="2601"/>
    <w:bookmarkStart w:name="paragraf-38.odsek-4.pismeno-b" w:id="2606"/>
    <w:p>
      <w:pPr>
        <w:spacing w:before="225" w:after="225" w:line="264"/>
        <w:ind w:left="495"/>
        <w:jc w:val="left"/>
      </w:pPr>
      <w:r>
        <w:rPr>
          <w:rFonts w:ascii="Times New Roman" w:hAnsi="Times New Roman"/>
          <w:b w:val="false"/>
          <w:i w:val="false"/>
          <w:color w:val="000000"/>
          <w:sz w:val="22"/>
        </w:rPr>
        <w:t xml:space="preserve"> </w:t>
      </w:r>
      <w:bookmarkStart w:name="paragraf-38.odsek-4.pismeno-b.oznacenie" w:id="2607"/>
      <w:r>
        <w:rPr>
          <w:rFonts w:ascii="Times New Roman" w:hAnsi="Times New Roman"/>
          <w:b w:val="false"/>
          <w:i w:val="false"/>
          <w:color w:val="000000"/>
          <w:sz w:val="22"/>
        </w:rPr>
        <w:t xml:space="preserve">b) </w:t>
      </w:r>
      <w:bookmarkEnd w:id="2607"/>
      <w:bookmarkStart w:name="paragraf-38.odsek-4.pismeno-b.text" w:id="2608"/>
      <w:r>
        <w:rPr>
          <w:rFonts w:ascii="Times New Roman" w:hAnsi="Times New Roman"/>
          <w:b w:val="false"/>
          <w:i w:val="false"/>
          <w:color w:val="000000"/>
          <w:sz w:val="22"/>
        </w:rPr>
        <w:t>sumu vlastného príjmu manželky (manžela) žijúcej s ním v domácnosti,</w:t>
      </w:r>
      <w:bookmarkEnd w:id="2608"/>
      <w:hyperlink w:anchor="poznamky.poznamka-5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57</w:t>
        </w:r>
        <w:r>
          <w:rPr>
            <w:rFonts w:ascii="Times New Roman" w:hAnsi="Times New Roman"/>
            <w:b w:val="false"/>
            <w:i w:val="false"/>
            <w:color w:val="0000ff"/>
            <w:sz w:val="22"/>
            <w:u w:val="single"/>
          </w:rPr>
          <w:t>)</w:t>
        </w:r>
      </w:hyperlink>
      <w:bookmarkStart w:name="paragraf-38.odsek-4.pismeno-b.text" w:id="2609"/>
      <w:r>
        <w:rPr>
          <w:rFonts w:ascii="Times New Roman" w:hAnsi="Times New Roman"/>
          <w:b w:val="false"/>
          <w:i w:val="false"/>
          <w:color w:val="000000"/>
          <w:sz w:val="22"/>
        </w:rPr>
        <w:t xml:space="preserve"> ak v uplynulom zdaňovacom období nepresiahla sumu podľa </w:t>
      </w:r>
      <w:bookmarkEnd w:id="2609"/>
      <w:hyperlink w:anchor="paragraf-11.odsek-1.pismeno-b">
        <w:r>
          <w:rPr>
            <w:rFonts w:ascii="Times New Roman" w:hAnsi="Times New Roman"/>
            <w:b w:val="false"/>
            <w:i w:val="false"/>
            <w:color w:val="0000ff"/>
            <w:sz w:val="22"/>
            <w:u w:val="single"/>
          </w:rPr>
          <w:t>§ 11 ods. 1 písm. b)</w:t>
        </w:r>
      </w:hyperlink>
      <w:bookmarkStart w:name="paragraf-38.odsek-4.pismeno-b.text" w:id="2610"/>
      <w:r>
        <w:rPr>
          <w:rFonts w:ascii="Times New Roman" w:hAnsi="Times New Roman"/>
          <w:b w:val="false"/>
          <w:i w:val="false"/>
          <w:color w:val="000000"/>
          <w:sz w:val="22"/>
        </w:rPr>
        <w:t xml:space="preserve">, </w:t>
      </w:r>
      <w:bookmarkEnd w:id="2610"/>
    </w:p>
    <w:bookmarkEnd w:id="2606"/>
    <w:bookmarkStart w:name="paragraf-38.odsek-4.pismeno-c" w:id="2611"/>
    <w:p>
      <w:pPr>
        <w:spacing w:before="225" w:after="225" w:line="264"/>
        <w:ind w:left="495"/>
        <w:jc w:val="left"/>
      </w:pPr>
      <w:r>
        <w:rPr>
          <w:rFonts w:ascii="Times New Roman" w:hAnsi="Times New Roman"/>
          <w:b w:val="false"/>
          <w:i w:val="false"/>
          <w:color w:val="000000"/>
          <w:sz w:val="22"/>
        </w:rPr>
        <w:t xml:space="preserve"> </w:t>
      </w:r>
      <w:bookmarkStart w:name="paragraf-38.odsek-4.pismeno-c.oznacenie" w:id="2612"/>
      <w:r>
        <w:rPr>
          <w:rFonts w:ascii="Times New Roman" w:hAnsi="Times New Roman"/>
          <w:b w:val="false"/>
          <w:i w:val="false"/>
          <w:color w:val="000000"/>
          <w:sz w:val="22"/>
        </w:rPr>
        <w:t xml:space="preserve">c) </w:t>
      </w:r>
      <w:bookmarkEnd w:id="2612"/>
      <w:bookmarkStart w:name="paragraf-38.odsek-4.pismeno-c.text" w:id="2613"/>
      <w:r>
        <w:rPr>
          <w:rFonts w:ascii="Times New Roman" w:hAnsi="Times New Roman"/>
          <w:b w:val="false"/>
          <w:i w:val="false"/>
          <w:color w:val="000000"/>
          <w:sz w:val="22"/>
        </w:rPr>
        <w:t>sumu dôchodku (</w:t>
      </w:r>
      <w:bookmarkEnd w:id="2613"/>
      <w:hyperlink w:anchor="paragraf-11.odsek-2">
        <w:r>
          <w:rPr>
            <w:rFonts w:ascii="Times New Roman" w:hAnsi="Times New Roman"/>
            <w:b w:val="false"/>
            <w:i w:val="false"/>
            <w:color w:val="0000ff"/>
            <w:sz w:val="22"/>
            <w:u w:val="single"/>
          </w:rPr>
          <w:t>§ 11 ods. 2</w:t>
        </w:r>
      </w:hyperlink>
      <w:bookmarkStart w:name="paragraf-38.odsek-4.pismeno-c.text" w:id="2614"/>
      <w:r>
        <w:rPr>
          <w:rFonts w:ascii="Times New Roman" w:hAnsi="Times New Roman"/>
          <w:b w:val="false"/>
          <w:i w:val="false"/>
          <w:color w:val="000000"/>
          <w:sz w:val="22"/>
        </w:rPr>
        <w:t xml:space="preserve">), ak v uplynulom zdaňovacom období nepresiahla v úhrne sumu podľa </w:t>
      </w:r>
      <w:bookmarkEnd w:id="2614"/>
      <w:hyperlink w:anchor="paragraf-11.odsek-1">
        <w:r>
          <w:rPr>
            <w:rFonts w:ascii="Times New Roman" w:hAnsi="Times New Roman"/>
            <w:b w:val="false"/>
            <w:i w:val="false"/>
            <w:color w:val="0000ff"/>
            <w:sz w:val="22"/>
            <w:u w:val="single"/>
          </w:rPr>
          <w:t>§ 11 ods. 1 písm. a)</w:t>
        </w:r>
      </w:hyperlink>
      <w:bookmarkStart w:name="paragraf-38.odsek-4.pismeno-c.text" w:id="2615"/>
      <w:r>
        <w:rPr>
          <w:rFonts w:ascii="Times New Roman" w:hAnsi="Times New Roman"/>
          <w:b w:val="false"/>
          <w:i w:val="false"/>
          <w:color w:val="000000"/>
          <w:sz w:val="22"/>
        </w:rPr>
        <w:t xml:space="preserve">. </w:t>
      </w:r>
      <w:bookmarkEnd w:id="2615"/>
    </w:p>
    <w:bookmarkEnd w:id="2611"/>
    <w:bookmarkEnd w:id="2595"/>
    <w:bookmarkStart w:name="paragraf-38.odsek-5" w:id="2616"/>
    <w:p>
      <w:pPr>
        <w:spacing w:before="225" w:after="225" w:line="264"/>
        <w:ind w:left="420"/>
        <w:jc w:val="left"/>
      </w:pPr>
      <w:r>
        <w:rPr>
          <w:rFonts w:ascii="Times New Roman" w:hAnsi="Times New Roman"/>
          <w:b w:val="false"/>
          <w:i w:val="false"/>
          <w:color w:val="000000"/>
          <w:sz w:val="22"/>
        </w:rPr>
        <w:t xml:space="preserve"> </w:t>
      </w:r>
      <w:bookmarkStart w:name="paragraf-38.odsek-5.oznacenie" w:id="2617"/>
      <w:r>
        <w:rPr>
          <w:rFonts w:ascii="Times New Roman" w:hAnsi="Times New Roman"/>
          <w:b w:val="false"/>
          <w:i w:val="false"/>
          <w:color w:val="000000"/>
          <w:sz w:val="22"/>
        </w:rPr>
        <w:t xml:space="preserve">(5) </w:t>
      </w:r>
      <w:bookmarkEnd w:id="2617"/>
      <w:bookmarkStart w:name="paragraf-38.odsek-5.text" w:id="2618"/>
      <w:r>
        <w:rPr>
          <w:rFonts w:ascii="Times New Roman" w:hAnsi="Times New Roman"/>
          <w:b w:val="false"/>
          <w:i w:val="false"/>
          <w:color w:val="000000"/>
          <w:sz w:val="22"/>
        </w:rPr>
        <w:t>Zamestnávateľ, ktorý je platiteľom dane,</w:t>
      </w:r>
      <w:bookmarkEnd w:id="261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5.text" w:id="2619"/>
      <w:r>
        <w:rPr>
          <w:rFonts w:ascii="Times New Roman" w:hAnsi="Times New Roman"/>
          <w:b w:val="false"/>
          <w:i w:val="false"/>
          <w:color w:val="000000"/>
          <w:sz w:val="22"/>
        </w:rPr>
        <w:t xml:space="preserve"> vykoná ročné zúčtovanie podľa odsekov 1 a 2 na základe údajov o zdaniteľnej mzde (</w:t>
      </w:r>
      <w:bookmarkEnd w:id="2619"/>
      <w:hyperlink w:anchor="paragraf-35.odsek-1">
        <w:r>
          <w:rPr>
            <w:rFonts w:ascii="Times New Roman" w:hAnsi="Times New Roman"/>
            <w:b w:val="false"/>
            <w:i w:val="false"/>
            <w:color w:val="0000ff"/>
            <w:sz w:val="22"/>
            <w:u w:val="single"/>
          </w:rPr>
          <w:t>§ 35 ods. 1</w:t>
        </w:r>
      </w:hyperlink>
      <w:bookmarkStart w:name="paragraf-38.odsek-5.text" w:id="2620"/>
      <w:r>
        <w:rPr>
          <w:rFonts w:ascii="Times New Roman" w:hAnsi="Times New Roman"/>
          <w:b w:val="false"/>
          <w:i w:val="false"/>
          <w:color w:val="000000"/>
          <w:sz w:val="22"/>
        </w:rPr>
        <w:t>), ktoré je povinný viesť podľa tohto zákona (</w:t>
      </w:r>
      <w:bookmarkEnd w:id="2620"/>
      <w:hyperlink w:anchor="paragraf-39">
        <w:r>
          <w:rPr>
            <w:rFonts w:ascii="Times New Roman" w:hAnsi="Times New Roman"/>
            <w:b w:val="false"/>
            <w:i w:val="false"/>
            <w:color w:val="0000ff"/>
            <w:sz w:val="22"/>
            <w:u w:val="single"/>
          </w:rPr>
          <w:t>§ 39</w:t>
        </w:r>
      </w:hyperlink>
      <w:bookmarkStart w:name="paragraf-38.odsek-5.text" w:id="2621"/>
      <w:r>
        <w:rPr>
          <w:rFonts w:ascii="Times New Roman" w:hAnsi="Times New Roman"/>
          <w:b w:val="false"/>
          <w:i w:val="false"/>
          <w:color w:val="000000"/>
          <w:sz w:val="22"/>
        </w:rPr>
        <w:t>), dokladov preukazujúcich nárok na zníženie základu dane a na daňový bonus a potvrdení o úhrne zúčtovaných a vyplatených príjmov zo závislej činnosti a o zrazených preddavkoch na daň z týchto príjmov, o nedoplatku dane z nepeňažných zdaniteľných príjmov a o priznanom a vyplatenom daňovom bonuse od všetkých zamestnávateľov, ktorí sú platiteľmi dane. Zamestnanec je povinný doklady za uplynulé zdaňovacie obdobie predložiť zamestnávateľovi, ktorý je platiteľom dane, najneskôr do 15. februára roka nasledujúceho po uplynutí zdaňovacieho obdobia. Ak zamestnanec požiada zamestnávateľa, ktorý je platiteľom dane, o vykonanie ročného zúčtovania a nepredloží požadované doklady v ustanovenom termíne, je povinný podať daňové priznanie (</w:t>
      </w:r>
      <w:bookmarkEnd w:id="2621"/>
      <w:hyperlink w:anchor="paragraf-32">
        <w:r>
          <w:rPr>
            <w:rFonts w:ascii="Times New Roman" w:hAnsi="Times New Roman"/>
            <w:b w:val="false"/>
            <w:i w:val="false"/>
            <w:color w:val="0000ff"/>
            <w:sz w:val="22"/>
            <w:u w:val="single"/>
          </w:rPr>
          <w:t>§ 32</w:t>
        </w:r>
      </w:hyperlink>
      <w:bookmarkStart w:name="paragraf-38.odsek-5.text" w:id="2622"/>
      <w:r>
        <w:rPr>
          <w:rFonts w:ascii="Times New Roman" w:hAnsi="Times New Roman"/>
          <w:b w:val="false"/>
          <w:i w:val="false"/>
          <w:color w:val="000000"/>
          <w:sz w:val="22"/>
        </w:rPr>
        <w:t xml:space="preserve">). </w:t>
      </w:r>
      <w:bookmarkEnd w:id="2622"/>
    </w:p>
    <w:bookmarkEnd w:id="2616"/>
    <w:bookmarkStart w:name="paragraf-38.odsek-6" w:id="2623"/>
    <w:p>
      <w:pPr>
        <w:spacing w:before="225" w:after="225" w:line="264"/>
        <w:ind w:left="420"/>
        <w:jc w:val="left"/>
      </w:pPr>
      <w:r>
        <w:rPr>
          <w:rFonts w:ascii="Times New Roman" w:hAnsi="Times New Roman"/>
          <w:b w:val="false"/>
          <w:i w:val="false"/>
          <w:color w:val="000000"/>
          <w:sz w:val="22"/>
        </w:rPr>
        <w:t xml:space="preserve"> </w:t>
      </w:r>
      <w:bookmarkStart w:name="paragraf-38.odsek-6.oznacenie" w:id="2624"/>
      <w:r>
        <w:rPr>
          <w:rFonts w:ascii="Times New Roman" w:hAnsi="Times New Roman"/>
          <w:b w:val="false"/>
          <w:i w:val="false"/>
          <w:color w:val="000000"/>
          <w:sz w:val="22"/>
        </w:rPr>
        <w:t xml:space="preserve">(6) </w:t>
      </w:r>
      <w:bookmarkEnd w:id="2624"/>
      <w:bookmarkStart w:name="paragraf-38.odsek-6.text" w:id="2625"/>
      <w:r>
        <w:rPr>
          <w:rFonts w:ascii="Times New Roman" w:hAnsi="Times New Roman"/>
          <w:b w:val="false"/>
          <w:i w:val="false"/>
          <w:color w:val="000000"/>
          <w:sz w:val="22"/>
        </w:rPr>
        <w:t>Ročné zúčtovanie a výpočet dane vykoná zamestnávateľ, ktorý je platiteľom dane,</w:t>
      </w:r>
      <w:bookmarkEnd w:id="2625"/>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6.text" w:id="2626"/>
      <w:r>
        <w:rPr>
          <w:rFonts w:ascii="Times New Roman" w:hAnsi="Times New Roman"/>
          <w:b w:val="false"/>
          <w:i w:val="false"/>
          <w:color w:val="000000"/>
          <w:sz w:val="22"/>
        </w:rPr>
        <w:t xml:space="preserve"> najneskôr do 31. marca roka nasledujúceho po uplynutí zdaňovacieho obdobia. Rozdiel medzi vypočítanou daňou a úhrnom zrazených preddavkov na daň v prospech zamestnanca vráti a daňový bonus alebo jeho časť do výšky ustanovenej týmto zákonom vyplatí zamestnávateľ, ktorý je platiteľom dane,</w:t>
      </w:r>
      <w:bookmarkEnd w:id="2626"/>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6.text" w:id="2627"/>
      <w:r>
        <w:rPr>
          <w:rFonts w:ascii="Times New Roman" w:hAnsi="Times New Roman"/>
          <w:b w:val="false"/>
          <w:i w:val="false"/>
          <w:color w:val="000000"/>
          <w:sz w:val="22"/>
        </w:rPr>
        <w:t xml:space="preserve"> zamestnancovi po vykonaní ročného zúčtovania, najneskôr však pri zúčtovaní mzdy za apríl v roku, v ktorom sa zúčtovanie preddavkov vykonáva. O vrátený rozdiel z ročného zúčtovania zníži zamestnávateľ, ktorý je platiteľom dane,</w:t>
      </w:r>
      <w:bookmarkEnd w:id="262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6.text" w:id="2628"/>
      <w:r>
        <w:rPr>
          <w:rFonts w:ascii="Times New Roman" w:hAnsi="Times New Roman"/>
          <w:b w:val="false"/>
          <w:i w:val="false"/>
          <w:color w:val="000000"/>
          <w:sz w:val="22"/>
        </w:rPr>
        <w:t xml:space="preserve"> odvod preddavkov na daň (dane) najneskôr do konca kalendárneho roka, v ktorom sa ročné zúčtovanie vykonalo, alebo sa uplatní postup podľa </w:t>
      </w:r>
      <w:bookmarkEnd w:id="2628"/>
      <w:hyperlink w:anchor="paragraf-35.odsek-7">
        <w:r>
          <w:rPr>
            <w:rFonts w:ascii="Times New Roman" w:hAnsi="Times New Roman"/>
            <w:b w:val="false"/>
            <w:i w:val="false"/>
            <w:color w:val="0000ff"/>
            <w:sz w:val="22"/>
            <w:u w:val="single"/>
          </w:rPr>
          <w:t>§ 35 ods. 7</w:t>
        </w:r>
      </w:hyperlink>
      <w:bookmarkStart w:name="paragraf-38.odsek-6.text" w:id="2629"/>
      <w:r>
        <w:rPr>
          <w:rFonts w:ascii="Times New Roman" w:hAnsi="Times New Roman"/>
          <w:b w:val="false"/>
          <w:i w:val="false"/>
          <w:color w:val="000000"/>
          <w:sz w:val="22"/>
        </w:rPr>
        <w:t>. Ak zamestnávateľ, ktorý je platiteľom dane,</w:t>
      </w:r>
      <w:bookmarkEnd w:id="2629"/>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6.text" w:id="2630"/>
      <w:r>
        <w:rPr>
          <w:rFonts w:ascii="Times New Roman" w:hAnsi="Times New Roman"/>
          <w:b w:val="false"/>
          <w:i w:val="false"/>
          <w:color w:val="000000"/>
          <w:sz w:val="22"/>
        </w:rPr>
        <w:t xml:space="preserve"> postupoval podľa </w:t>
      </w:r>
      <w:bookmarkEnd w:id="2630"/>
      <w:hyperlink w:anchor="paragraf-36.odsek-5">
        <w:r>
          <w:rPr>
            <w:rFonts w:ascii="Times New Roman" w:hAnsi="Times New Roman"/>
            <w:b w:val="false"/>
            <w:i w:val="false"/>
            <w:color w:val="0000ff"/>
            <w:sz w:val="22"/>
            <w:u w:val="single"/>
          </w:rPr>
          <w:t>§ 36 ods. 5</w:t>
        </w:r>
      </w:hyperlink>
      <w:bookmarkStart w:name="paragraf-38.odsek-6.text" w:id="2631"/>
      <w:r>
        <w:rPr>
          <w:rFonts w:ascii="Times New Roman" w:hAnsi="Times New Roman"/>
          <w:b w:val="false"/>
          <w:i w:val="false"/>
          <w:color w:val="000000"/>
          <w:sz w:val="22"/>
        </w:rPr>
        <w:t xml:space="preserve">, zníži odvod preddavku na daň (dane) aj o sumu daňového bonusu najneskôr do konca kalendárneho roka, v ktorom sa ročné zúčtovanie vykonalo, alebo uplatní postup podľa </w:t>
      </w:r>
      <w:bookmarkEnd w:id="2631"/>
      <w:hyperlink w:anchor="paragraf-35.odsek-7">
        <w:r>
          <w:rPr>
            <w:rFonts w:ascii="Times New Roman" w:hAnsi="Times New Roman"/>
            <w:b w:val="false"/>
            <w:i w:val="false"/>
            <w:color w:val="0000ff"/>
            <w:sz w:val="22"/>
            <w:u w:val="single"/>
          </w:rPr>
          <w:t>§ 35 ods. 7</w:t>
        </w:r>
      </w:hyperlink>
      <w:bookmarkStart w:name="paragraf-38.odsek-6.text" w:id="2632"/>
      <w:r>
        <w:rPr>
          <w:rFonts w:ascii="Times New Roman" w:hAnsi="Times New Roman"/>
          <w:b w:val="false"/>
          <w:i w:val="false"/>
          <w:color w:val="000000"/>
          <w:sz w:val="22"/>
        </w:rPr>
        <w:t xml:space="preserve">. </w:t>
      </w:r>
      <w:bookmarkEnd w:id="2632"/>
    </w:p>
    <w:bookmarkEnd w:id="2623"/>
    <w:bookmarkStart w:name="paragraf-38.odsek-7" w:id="2633"/>
    <w:p>
      <w:pPr>
        <w:spacing w:before="225" w:after="225" w:line="264"/>
        <w:ind w:left="420"/>
        <w:jc w:val="left"/>
      </w:pPr>
      <w:r>
        <w:rPr>
          <w:rFonts w:ascii="Times New Roman" w:hAnsi="Times New Roman"/>
          <w:b w:val="false"/>
          <w:i w:val="false"/>
          <w:color w:val="000000"/>
          <w:sz w:val="22"/>
        </w:rPr>
        <w:t xml:space="preserve"> </w:t>
      </w:r>
      <w:bookmarkStart w:name="paragraf-38.odsek-7.oznacenie" w:id="2634"/>
      <w:r>
        <w:rPr>
          <w:rFonts w:ascii="Times New Roman" w:hAnsi="Times New Roman"/>
          <w:b w:val="false"/>
          <w:i w:val="false"/>
          <w:color w:val="000000"/>
          <w:sz w:val="22"/>
        </w:rPr>
        <w:t xml:space="preserve">(7) </w:t>
      </w:r>
      <w:bookmarkEnd w:id="2634"/>
      <w:bookmarkStart w:name="paragraf-38.odsek-7.text" w:id="2635"/>
      <w:r>
        <w:rPr>
          <w:rFonts w:ascii="Times New Roman" w:hAnsi="Times New Roman"/>
          <w:b w:val="false"/>
          <w:i w:val="false"/>
          <w:color w:val="000000"/>
          <w:sz w:val="22"/>
        </w:rPr>
        <w:t>Daňový nedoplatok vyplývajúci z ročného zúčtovania zráža zamestnávateľ, ktorý je platiteľom dane,</w:t>
      </w:r>
      <w:bookmarkEnd w:id="2635"/>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7.text" w:id="2636"/>
      <w:r>
        <w:rPr>
          <w:rFonts w:ascii="Times New Roman" w:hAnsi="Times New Roman"/>
          <w:b w:val="false"/>
          <w:i w:val="false"/>
          <w:color w:val="000000"/>
          <w:sz w:val="22"/>
        </w:rPr>
        <w:t xml:space="preserve"> zamestnancovi zo zdaniteľnej mzdy najneskôr do konca zdaňovacieho obdobia, v ktorom sa vykonalo ročné zúčtovanie. Ak zamestnávateľ, ktorý je platiteľom dane,</w:t>
      </w:r>
      <w:bookmarkEnd w:id="2636"/>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7.text" w:id="2637"/>
      <w:r>
        <w:rPr>
          <w:rFonts w:ascii="Times New Roman" w:hAnsi="Times New Roman"/>
          <w:b w:val="false"/>
          <w:i w:val="false"/>
          <w:color w:val="000000"/>
          <w:sz w:val="22"/>
        </w:rPr>
        <w:t xml:space="preserve"> postupoval podľa </w:t>
      </w:r>
      <w:bookmarkEnd w:id="2637"/>
      <w:hyperlink w:anchor="paragraf-36.odsek-5">
        <w:r>
          <w:rPr>
            <w:rFonts w:ascii="Times New Roman" w:hAnsi="Times New Roman"/>
            <w:b w:val="false"/>
            <w:i w:val="false"/>
            <w:color w:val="0000ff"/>
            <w:sz w:val="22"/>
            <w:u w:val="single"/>
          </w:rPr>
          <w:t>§ 36 ods. 5</w:t>
        </w:r>
      </w:hyperlink>
      <w:bookmarkStart w:name="paragraf-38.odsek-7.text" w:id="2638"/>
      <w:r>
        <w:rPr>
          <w:rFonts w:ascii="Times New Roman" w:hAnsi="Times New Roman"/>
          <w:b w:val="false"/>
          <w:i w:val="false"/>
          <w:color w:val="000000"/>
          <w:sz w:val="22"/>
        </w:rPr>
        <w:t>, daňový nedoplatok vyplývajúci z ročného zúčtovania zníži o sumu daňového bonusu. Zamestnávateľ, ktorý je platiteľom dane,</w:t>
      </w:r>
      <w:bookmarkEnd w:id="263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7.text" w:id="2639"/>
      <w:r>
        <w:rPr>
          <w:rFonts w:ascii="Times New Roman" w:hAnsi="Times New Roman"/>
          <w:b w:val="false"/>
          <w:i w:val="false"/>
          <w:color w:val="000000"/>
          <w:sz w:val="22"/>
        </w:rPr>
        <w:t xml:space="preserve"> odvedie zrazený nedoplatok alebo zrazenú časť nedoplatku správcovi dane v najbližšom termíne na odvod preddavkov na daň. </w:t>
      </w:r>
      <w:bookmarkEnd w:id="2639"/>
    </w:p>
    <w:bookmarkEnd w:id="2633"/>
    <w:bookmarkStart w:name="paragraf-38.odsek-8" w:id="2640"/>
    <w:p>
      <w:pPr>
        <w:spacing w:before="225" w:after="225" w:line="264"/>
        <w:ind w:left="420"/>
        <w:jc w:val="left"/>
      </w:pPr>
      <w:r>
        <w:rPr>
          <w:rFonts w:ascii="Times New Roman" w:hAnsi="Times New Roman"/>
          <w:b w:val="false"/>
          <w:i w:val="false"/>
          <w:color w:val="000000"/>
          <w:sz w:val="22"/>
        </w:rPr>
        <w:t xml:space="preserve"> </w:t>
      </w:r>
      <w:bookmarkStart w:name="paragraf-38.odsek-8.oznacenie" w:id="2641"/>
      <w:r>
        <w:rPr>
          <w:rFonts w:ascii="Times New Roman" w:hAnsi="Times New Roman"/>
          <w:b w:val="false"/>
          <w:i w:val="false"/>
          <w:color w:val="000000"/>
          <w:sz w:val="22"/>
        </w:rPr>
        <w:t xml:space="preserve">(8) </w:t>
      </w:r>
      <w:bookmarkEnd w:id="2641"/>
      <w:bookmarkStart w:name="paragraf-38.odsek-8.text" w:id="2642"/>
      <w:r>
        <w:rPr>
          <w:rFonts w:ascii="Times New Roman" w:hAnsi="Times New Roman"/>
          <w:b w:val="false"/>
          <w:i w:val="false"/>
          <w:color w:val="000000"/>
          <w:sz w:val="22"/>
        </w:rPr>
        <w:t>Ak zamestnanec uvedený v odseku 1 nemôže požiadať o vykonanie ročného zúčtovania z dôvodu zániku zamestnávateľa, ktorý je platiteľom dane,</w:t>
      </w:r>
      <w:bookmarkEnd w:id="264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8.odsek-8.text" w:id="2643"/>
      <w:r>
        <w:rPr>
          <w:rFonts w:ascii="Times New Roman" w:hAnsi="Times New Roman"/>
          <w:b w:val="false"/>
          <w:i w:val="false"/>
          <w:color w:val="000000"/>
          <w:sz w:val="22"/>
        </w:rPr>
        <w:t xml:space="preserve"> bez právneho nástupcu, je povinný podať daňové priznanie podľa </w:t>
      </w:r>
      <w:bookmarkEnd w:id="2643"/>
      <w:hyperlink w:anchor="paragraf-32">
        <w:r>
          <w:rPr>
            <w:rFonts w:ascii="Times New Roman" w:hAnsi="Times New Roman"/>
            <w:b w:val="false"/>
            <w:i w:val="false"/>
            <w:color w:val="0000ff"/>
            <w:sz w:val="22"/>
            <w:u w:val="single"/>
          </w:rPr>
          <w:t>§ 32</w:t>
        </w:r>
      </w:hyperlink>
      <w:bookmarkStart w:name="paragraf-38.odsek-8.text" w:id="2644"/>
      <w:r>
        <w:rPr>
          <w:rFonts w:ascii="Times New Roman" w:hAnsi="Times New Roman"/>
          <w:b w:val="false"/>
          <w:i w:val="false"/>
          <w:color w:val="000000"/>
          <w:sz w:val="22"/>
        </w:rPr>
        <w:t xml:space="preserve">. </w:t>
      </w:r>
      <w:bookmarkEnd w:id="2644"/>
    </w:p>
    <w:bookmarkEnd w:id="2640"/>
    <w:bookmarkEnd w:id="2574"/>
    <w:bookmarkEnd w:id="2405"/>
    <w:bookmarkStart w:name="predpis.cast-piata.skupinaParagrafov-povinnosti_zamestnavatela_ktory_je_platitelom_dane" w:id="2645"/>
    <w:p>
      <w:pPr>
        <w:spacing w:before="300" w:after="0" w:line="264"/>
        <w:ind w:left="270"/>
        <w:jc w:val="center"/>
      </w:pPr>
      <w:bookmarkStart w:name="predpis.cast-piata.skupinaParagrafov-povinnosti_zamestnavatela_ktory_je_platitelom_dane.oznacenie" w:id="2646"/>
      <w:r>
        <w:rPr>
          <w:rFonts w:ascii="Times New Roman" w:hAnsi="Times New Roman"/>
          <w:b/>
          <w:i w:val="false"/>
          <w:color w:val="000000"/>
          <w:sz w:val="24"/>
        </w:rPr>
        <w:t xml:space="preserve"> Povinnosti zamestnávateľa, ktorý je platiteľom dane </w:t>
      </w:r>
    </w:p>
    <w:bookmarkEnd w:id="2646"/>
    <w:bookmarkStart w:name="paragraf-39" w:id="2647"/>
    <w:p>
      <w:pPr>
        <w:spacing w:before="225" w:after="225" w:line="264"/>
        <w:ind w:left="345"/>
        <w:jc w:val="center"/>
      </w:pPr>
      <w:bookmarkStart w:name="paragraf-39.oznacenie" w:id="2648"/>
      <w:r>
        <w:rPr>
          <w:rFonts w:ascii="Times New Roman" w:hAnsi="Times New Roman"/>
          <w:b/>
          <w:i w:val="false"/>
          <w:color w:val="000000"/>
          <w:sz w:val="22"/>
        </w:rPr>
        <w:t xml:space="preserve"> § 39 </w:t>
      </w:r>
    </w:p>
    <w:bookmarkEnd w:id="2648"/>
    <w:bookmarkStart w:name="paragraf-39.odsek-1" w:id="2649"/>
    <w:p>
      <w:pPr>
        <w:spacing w:before="225" w:after="225" w:line="264"/>
        <w:ind w:left="420"/>
        <w:jc w:val="left"/>
      </w:pPr>
      <w:r>
        <w:rPr>
          <w:rFonts w:ascii="Times New Roman" w:hAnsi="Times New Roman"/>
          <w:b w:val="false"/>
          <w:i w:val="false"/>
          <w:color w:val="000000"/>
          <w:sz w:val="22"/>
        </w:rPr>
        <w:t xml:space="preserve"> </w:t>
      </w:r>
      <w:bookmarkStart w:name="paragraf-39.odsek-1.oznacenie" w:id="2650"/>
      <w:r>
        <w:rPr>
          <w:rFonts w:ascii="Times New Roman" w:hAnsi="Times New Roman"/>
          <w:b w:val="false"/>
          <w:i w:val="false"/>
          <w:color w:val="000000"/>
          <w:sz w:val="22"/>
        </w:rPr>
        <w:t xml:space="preserve">(1) </w:t>
      </w:r>
      <w:bookmarkEnd w:id="2650"/>
      <w:bookmarkStart w:name="paragraf-39.odsek-1.text" w:id="2651"/>
      <w:r>
        <w:rPr>
          <w:rFonts w:ascii="Times New Roman" w:hAnsi="Times New Roman"/>
          <w:b w:val="false"/>
          <w:i w:val="false"/>
          <w:color w:val="000000"/>
          <w:sz w:val="22"/>
        </w:rPr>
        <w:t>Zamestnávateľ, ktorý je platiteľom dane,</w:t>
      </w:r>
      <w:bookmarkEnd w:id="265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9.odsek-1.text" w:id="2652"/>
      <w:r>
        <w:rPr>
          <w:rFonts w:ascii="Times New Roman" w:hAnsi="Times New Roman"/>
          <w:b w:val="false"/>
          <w:i w:val="false"/>
          <w:color w:val="000000"/>
          <w:sz w:val="22"/>
        </w:rPr>
        <w:t xml:space="preserve"> je povinný viesť pre zamestnancov mzdové listy s výnimkou uvedenou v odseku 3 a výplatné listiny vrátane ich rekapitulácie za každý kalendárny mesiac aj za celé zdaňovacie obdobie. </w:t>
      </w:r>
      <w:bookmarkEnd w:id="2652"/>
    </w:p>
    <w:bookmarkEnd w:id="2649"/>
    <w:bookmarkStart w:name="paragraf-39.odsek-2" w:id="2653"/>
    <w:p>
      <w:pPr>
        <w:spacing w:before="0" w:after="0" w:line="264"/>
        <w:ind w:left="420"/>
        <w:jc w:val="left"/>
      </w:pPr>
      <w:bookmarkStart w:name="paragraf-39.odsek-2" w:id="2654"/>
      <w:r>
        <w:rPr>
          <w:rFonts w:ascii="Times New Roman" w:hAnsi="Times New Roman"/>
          <w:b w:val="false"/>
          <w:i w:val="false"/>
          <w:color w:val="000000"/>
          <w:sz w:val="22"/>
        </w:rPr>
        <w:t xml:space="preserve"> </w:t>
      </w:r>
      <w:bookmarkStart w:name="paragraf-39.odsek-2.oznacenie" w:id="2655"/>
      <w:r>
        <w:rPr>
          <w:rFonts w:ascii="Times New Roman" w:hAnsi="Times New Roman"/>
          <w:b w:val="false"/>
          <w:i w:val="false"/>
          <w:color w:val="000000"/>
          <w:sz w:val="22"/>
        </w:rPr>
        <w:t xml:space="preserve">(2) </w:t>
      </w:r>
      <w:bookmarkEnd w:id="2655"/>
      <w:bookmarkStart w:name="paragraf-39.odsek-2.text" w:id="2656"/>
      <w:r>
        <w:rPr>
          <w:rFonts w:ascii="Times New Roman" w:hAnsi="Times New Roman"/>
          <w:b w:val="false"/>
          <w:i w:val="false"/>
          <w:color w:val="000000"/>
          <w:sz w:val="22"/>
        </w:rPr>
        <w:t xml:space="preserve">Mzdový list musí na daňové účely obsahovať </w:t>
      </w:r>
      <w:bookmarkEnd w:id="2656"/>
    </w:p>
    <w:bookmarkEnd w:id="2654"/>
    <w:bookmarkStart w:name="paragraf-39.odsek-2.pismeno-a" w:id="2657"/>
    <w:p>
      <w:pPr>
        <w:spacing w:before="225" w:after="225" w:line="264"/>
        <w:ind w:left="495"/>
        <w:jc w:val="left"/>
      </w:pPr>
      <w:r>
        <w:rPr>
          <w:rFonts w:ascii="Times New Roman" w:hAnsi="Times New Roman"/>
          <w:b w:val="false"/>
          <w:i w:val="false"/>
          <w:color w:val="000000"/>
          <w:sz w:val="22"/>
        </w:rPr>
        <w:t xml:space="preserve"> </w:t>
      </w:r>
      <w:bookmarkStart w:name="paragraf-39.odsek-2.pismeno-a.oznacenie" w:id="2658"/>
      <w:r>
        <w:rPr>
          <w:rFonts w:ascii="Times New Roman" w:hAnsi="Times New Roman"/>
          <w:b w:val="false"/>
          <w:i w:val="false"/>
          <w:color w:val="000000"/>
          <w:sz w:val="22"/>
        </w:rPr>
        <w:t xml:space="preserve">a) </w:t>
      </w:r>
      <w:bookmarkEnd w:id="2658"/>
      <w:bookmarkStart w:name="paragraf-39.odsek-2.pismeno-a.text" w:id="2659"/>
      <w:r>
        <w:rPr>
          <w:rFonts w:ascii="Times New Roman" w:hAnsi="Times New Roman"/>
          <w:b w:val="false"/>
          <w:i w:val="false"/>
          <w:color w:val="000000"/>
          <w:sz w:val="22"/>
        </w:rPr>
        <w:t xml:space="preserve">meno a priezvisko zamestnanca, a to aj predchádzajúce, </w:t>
      </w:r>
      <w:bookmarkEnd w:id="2659"/>
    </w:p>
    <w:bookmarkEnd w:id="2657"/>
    <w:bookmarkStart w:name="paragraf-39.odsek-2.pismeno-b" w:id="2660"/>
    <w:p>
      <w:pPr>
        <w:spacing w:before="225" w:after="225" w:line="264"/>
        <w:ind w:left="495"/>
        <w:jc w:val="left"/>
      </w:pPr>
      <w:r>
        <w:rPr>
          <w:rFonts w:ascii="Times New Roman" w:hAnsi="Times New Roman"/>
          <w:b w:val="false"/>
          <w:i w:val="false"/>
          <w:color w:val="000000"/>
          <w:sz w:val="22"/>
        </w:rPr>
        <w:t xml:space="preserve"> </w:t>
      </w:r>
      <w:bookmarkStart w:name="paragraf-39.odsek-2.pismeno-b.oznacenie" w:id="2661"/>
      <w:r>
        <w:rPr>
          <w:rFonts w:ascii="Times New Roman" w:hAnsi="Times New Roman"/>
          <w:b w:val="false"/>
          <w:i w:val="false"/>
          <w:color w:val="000000"/>
          <w:sz w:val="22"/>
        </w:rPr>
        <w:t xml:space="preserve">b) </w:t>
      </w:r>
      <w:bookmarkEnd w:id="2661"/>
      <w:bookmarkStart w:name="paragraf-39.odsek-2.pismeno-b.text" w:id="2662"/>
      <w:r>
        <w:rPr>
          <w:rFonts w:ascii="Times New Roman" w:hAnsi="Times New Roman"/>
          <w:b w:val="false"/>
          <w:i w:val="false"/>
          <w:color w:val="000000"/>
          <w:sz w:val="22"/>
        </w:rPr>
        <w:t xml:space="preserve">rodné číslo zamestnanca, </w:t>
      </w:r>
      <w:bookmarkEnd w:id="2662"/>
    </w:p>
    <w:bookmarkEnd w:id="2660"/>
    <w:bookmarkStart w:name="paragraf-39.odsek-2.pismeno-c" w:id="2663"/>
    <w:p>
      <w:pPr>
        <w:spacing w:before="225" w:after="225" w:line="264"/>
        <w:ind w:left="495"/>
        <w:jc w:val="left"/>
      </w:pPr>
      <w:r>
        <w:rPr>
          <w:rFonts w:ascii="Times New Roman" w:hAnsi="Times New Roman"/>
          <w:b w:val="false"/>
          <w:i w:val="false"/>
          <w:color w:val="000000"/>
          <w:sz w:val="22"/>
        </w:rPr>
        <w:t xml:space="preserve"> </w:t>
      </w:r>
      <w:bookmarkStart w:name="paragraf-39.odsek-2.pismeno-c.oznacenie" w:id="2664"/>
      <w:r>
        <w:rPr>
          <w:rFonts w:ascii="Times New Roman" w:hAnsi="Times New Roman"/>
          <w:b w:val="false"/>
          <w:i w:val="false"/>
          <w:color w:val="000000"/>
          <w:sz w:val="22"/>
        </w:rPr>
        <w:t xml:space="preserve">c) </w:t>
      </w:r>
      <w:bookmarkEnd w:id="2664"/>
      <w:bookmarkStart w:name="paragraf-39.odsek-2.pismeno-c.text" w:id="2665"/>
      <w:r>
        <w:rPr>
          <w:rFonts w:ascii="Times New Roman" w:hAnsi="Times New Roman"/>
          <w:b w:val="false"/>
          <w:i w:val="false"/>
          <w:color w:val="000000"/>
          <w:sz w:val="22"/>
        </w:rPr>
        <w:t xml:space="preserve">adresu trvalého pobytu zamestnanca, </w:t>
      </w:r>
      <w:bookmarkEnd w:id="2665"/>
    </w:p>
    <w:bookmarkEnd w:id="2663"/>
    <w:bookmarkStart w:name="paragraf-39.odsek-2.pismeno-d" w:id="2666"/>
    <w:p>
      <w:pPr>
        <w:spacing w:before="225" w:after="225" w:line="264"/>
        <w:ind w:left="495"/>
        <w:jc w:val="left"/>
      </w:pPr>
      <w:r>
        <w:rPr>
          <w:rFonts w:ascii="Times New Roman" w:hAnsi="Times New Roman"/>
          <w:b w:val="false"/>
          <w:i w:val="false"/>
          <w:color w:val="000000"/>
          <w:sz w:val="22"/>
        </w:rPr>
        <w:t xml:space="preserve"> </w:t>
      </w:r>
      <w:bookmarkStart w:name="paragraf-39.odsek-2.pismeno-d.oznacenie" w:id="2667"/>
      <w:r>
        <w:rPr>
          <w:rFonts w:ascii="Times New Roman" w:hAnsi="Times New Roman"/>
          <w:b w:val="false"/>
          <w:i w:val="false"/>
          <w:color w:val="000000"/>
          <w:sz w:val="22"/>
        </w:rPr>
        <w:t xml:space="preserve">d) </w:t>
      </w:r>
      <w:bookmarkEnd w:id="2667"/>
      <w:bookmarkStart w:name="paragraf-39.odsek-2.pismeno-d.text" w:id="2668"/>
      <w:r>
        <w:rPr>
          <w:rFonts w:ascii="Times New Roman" w:hAnsi="Times New Roman"/>
          <w:b w:val="false"/>
          <w:i w:val="false"/>
          <w:color w:val="000000"/>
          <w:sz w:val="22"/>
        </w:rPr>
        <w:t>mená, priezviská a rodné čísla osôb, na ktoré zamestnanec uplatňuje nezdaniteľnú časť základu dane [</w:t>
      </w:r>
      <w:bookmarkEnd w:id="2668"/>
      <w:hyperlink w:anchor="paragraf-11.odsek-1.pismeno-b">
        <w:r>
          <w:rPr>
            <w:rFonts w:ascii="Times New Roman" w:hAnsi="Times New Roman"/>
            <w:b w:val="false"/>
            <w:i w:val="false"/>
            <w:color w:val="0000ff"/>
            <w:sz w:val="22"/>
            <w:u w:val="single"/>
          </w:rPr>
          <w:t>§ 11 ods. 1 písm. b)</w:t>
        </w:r>
      </w:hyperlink>
      <w:bookmarkStart w:name="paragraf-39.odsek-2.pismeno-d.text" w:id="2669"/>
      <w:r>
        <w:rPr>
          <w:rFonts w:ascii="Times New Roman" w:hAnsi="Times New Roman"/>
          <w:b w:val="false"/>
          <w:i w:val="false"/>
          <w:color w:val="000000"/>
          <w:sz w:val="22"/>
        </w:rPr>
        <w:t xml:space="preserve">] a daňový bonus, </w:t>
      </w:r>
      <w:bookmarkEnd w:id="2669"/>
    </w:p>
    <w:bookmarkEnd w:id="2666"/>
    <w:bookmarkStart w:name="paragraf-39.odsek-2.pismeno-e" w:id="2670"/>
    <w:p>
      <w:pPr>
        <w:spacing w:before="225" w:after="225" w:line="264"/>
        <w:ind w:left="495"/>
        <w:jc w:val="left"/>
      </w:pPr>
      <w:r>
        <w:rPr>
          <w:rFonts w:ascii="Times New Roman" w:hAnsi="Times New Roman"/>
          <w:b w:val="false"/>
          <w:i w:val="false"/>
          <w:color w:val="000000"/>
          <w:sz w:val="22"/>
        </w:rPr>
        <w:t xml:space="preserve"> </w:t>
      </w:r>
      <w:bookmarkStart w:name="paragraf-39.odsek-2.pismeno-e.oznacenie" w:id="2671"/>
      <w:r>
        <w:rPr>
          <w:rFonts w:ascii="Times New Roman" w:hAnsi="Times New Roman"/>
          <w:b w:val="false"/>
          <w:i w:val="false"/>
          <w:color w:val="000000"/>
          <w:sz w:val="22"/>
        </w:rPr>
        <w:t xml:space="preserve">e) </w:t>
      </w:r>
      <w:bookmarkEnd w:id="2671"/>
      <w:bookmarkStart w:name="paragraf-39.odsek-2.pismeno-e.text" w:id="2672"/>
      <w:r>
        <w:rPr>
          <w:rFonts w:ascii="Times New Roman" w:hAnsi="Times New Roman"/>
          <w:b w:val="false"/>
          <w:i w:val="false"/>
          <w:color w:val="000000"/>
          <w:sz w:val="22"/>
        </w:rPr>
        <w:t xml:space="preserve">výšku jednotlivých nezdaniteľných častí základu dane s uvedením dôvodu ich priznania, </w:t>
      </w:r>
      <w:bookmarkEnd w:id="2672"/>
    </w:p>
    <w:bookmarkEnd w:id="2670"/>
    <w:bookmarkStart w:name="paragraf-39.odsek-2.pismeno-f" w:id="2673"/>
    <w:p>
      <w:pPr>
        <w:spacing w:before="0" w:after="0" w:line="264"/>
        <w:ind w:left="495"/>
        <w:jc w:val="left"/>
      </w:pPr>
      <w:bookmarkStart w:name="paragraf-39.odsek-2.pismeno-f" w:id="2674"/>
      <w:r>
        <w:rPr>
          <w:rFonts w:ascii="Times New Roman" w:hAnsi="Times New Roman"/>
          <w:b w:val="false"/>
          <w:i w:val="false"/>
          <w:color w:val="000000"/>
          <w:sz w:val="22"/>
        </w:rPr>
        <w:t xml:space="preserve"> </w:t>
      </w:r>
      <w:bookmarkStart w:name="paragraf-39.odsek-2.pismeno-f.oznacenie" w:id="2675"/>
      <w:r>
        <w:rPr>
          <w:rFonts w:ascii="Times New Roman" w:hAnsi="Times New Roman"/>
          <w:b w:val="false"/>
          <w:i w:val="false"/>
          <w:color w:val="000000"/>
          <w:sz w:val="22"/>
        </w:rPr>
        <w:t xml:space="preserve">f) </w:t>
      </w:r>
      <w:bookmarkEnd w:id="2675"/>
      <w:bookmarkStart w:name="paragraf-39.odsek-2.pismeno-f.text" w:id="2676"/>
      <w:r>
        <w:rPr>
          <w:rFonts w:ascii="Times New Roman" w:hAnsi="Times New Roman"/>
          <w:b w:val="false"/>
          <w:i w:val="false"/>
          <w:color w:val="000000"/>
          <w:sz w:val="22"/>
        </w:rPr>
        <w:t xml:space="preserve">za každý kalendárny mesiac </w:t>
      </w:r>
      <w:bookmarkEnd w:id="2676"/>
    </w:p>
    <w:bookmarkEnd w:id="2674"/>
    <w:bookmarkStart w:name="paragraf-39.odsek-2.pismeno-f.bod-1" w:id="2677"/>
    <w:p>
      <w:pPr>
        <w:spacing w:before="225" w:after="225" w:line="264"/>
        <w:ind w:left="570"/>
        <w:jc w:val="left"/>
      </w:pPr>
      <w:r>
        <w:rPr>
          <w:rFonts w:ascii="Times New Roman" w:hAnsi="Times New Roman"/>
          <w:b w:val="false"/>
          <w:i w:val="false"/>
          <w:color w:val="000000"/>
          <w:sz w:val="22"/>
        </w:rPr>
        <w:t xml:space="preserve"> </w:t>
      </w:r>
      <w:bookmarkStart w:name="paragraf-39.odsek-2.pismeno-f.bod-1.oznacenie" w:id="2678"/>
      <w:r>
        <w:rPr>
          <w:rFonts w:ascii="Times New Roman" w:hAnsi="Times New Roman"/>
          <w:b w:val="false"/>
          <w:i w:val="false"/>
          <w:color w:val="000000"/>
          <w:sz w:val="22"/>
        </w:rPr>
        <w:t xml:space="preserve">1. </w:t>
      </w:r>
      <w:bookmarkEnd w:id="2678"/>
      <w:bookmarkStart w:name="paragraf-39.odsek-2.pismeno-f.bod-1.text" w:id="2679"/>
      <w:r>
        <w:rPr>
          <w:rFonts w:ascii="Times New Roman" w:hAnsi="Times New Roman"/>
          <w:b w:val="false"/>
          <w:i w:val="false"/>
          <w:color w:val="000000"/>
          <w:sz w:val="22"/>
        </w:rPr>
        <w:t xml:space="preserve">počet dní výkonu práce, </w:t>
      </w:r>
      <w:bookmarkEnd w:id="2679"/>
    </w:p>
    <w:bookmarkEnd w:id="2677"/>
    <w:bookmarkStart w:name="paragraf-39.odsek-2.pismeno-f.bod-2" w:id="2680"/>
    <w:p>
      <w:pPr>
        <w:spacing w:before="225" w:after="225" w:line="264"/>
        <w:ind w:left="570"/>
        <w:jc w:val="left"/>
      </w:pPr>
      <w:r>
        <w:rPr>
          <w:rFonts w:ascii="Times New Roman" w:hAnsi="Times New Roman"/>
          <w:b w:val="false"/>
          <w:i w:val="false"/>
          <w:color w:val="000000"/>
          <w:sz w:val="22"/>
        </w:rPr>
        <w:t xml:space="preserve"> </w:t>
      </w:r>
      <w:bookmarkStart w:name="paragraf-39.odsek-2.pismeno-f.bod-2.oznacenie" w:id="2681"/>
      <w:r>
        <w:rPr>
          <w:rFonts w:ascii="Times New Roman" w:hAnsi="Times New Roman"/>
          <w:b w:val="false"/>
          <w:i w:val="false"/>
          <w:color w:val="000000"/>
          <w:sz w:val="22"/>
        </w:rPr>
        <w:t xml:space="preserve">2. </w:t>
      </w:r>
      <w:bookmarkEnd w:id="2681"/>
      <w:bookmarkStart w:name="paragraf-39.odsek-2.pismeno-f.bod-2.text" w:id="2682"/>
      <w:r>
        <w:rPr>
          <w:rFonts w:ascii="Times New Roman" w:hAnsi="Times New Roman"/>
          <w:b w:val="false"/>
          <w:i w:val="false"/>
          <w:color w:val="000000"/>
          <w:sz w:val="22"/>
        </w:rPr>
        <w:t xml:space="preserve">úhrn zúčtovaných zdaniteľných miezd bez ohľadu na to, či ide o peňažné plnenie alebo o nepeňažné plnenie, </w:t>
      </w:r>
      <w:bookmarkEnd w:id="2682"/>
    </w:p>
    <w:bookmarkEnd w:id="2680"/>
    <w:bookmarkStart w:name="paragraf-39.odsek-2.pismeno-f.bod-3" w:id="2683"/>
    <w:p>
      <w:pPr>
        <w:spacing w:before="225" w:after="225" w:line="264"/>
        <w:ind w:left="570"/>
        <w:jc w:val="left"/>
      </w:pPr>
      <w:r>
        <w:rPr>
          <w:rFonts w:ascii="Times New Roman" w:hAnsi="Times New Roman"/>
          <w:b w:val="false"/>
          <w:i w:val="false"/>
          <w:color w:val="000000"/>
          <w:sz w:val="22"/>
        </w:rPr>
        <w:t xml:space="preserve"> </w:t>
      </w:r>
      <w:bookmarkStart w:name="paragraf-39.odsek-2.pismeno-f.bod-3.oznacenie" w:id="2684"/>
      <w:r>
        <w:rPr>
          <w:rFonts w:ascii="Times New Roman" w:hAnsi="Times New Roman"/>
          <w:b w:val="false"/>
          <w:i w:val="false"/>
          <w:color w:val="000000"/>
          <w:sz w:val="22"/>
        </w:rPr>
        <w:t xml:space="preserve">3. </w:t>
      </w:r>
      <w:bookmarkEnd w:id="2684"/>
      <w:bookmarkStart w:name="paragraf-39.odsek-2.pismeno-f.bod-3.text" w:id="2685"/>
      <w:r>
        <w:rPr>
          <w:rFonts w:ascii="Times New Roman" w:hAnsi="Times New Roman"/>
          <w:b w:val="false"/>
          <w:i w:val="false"/>
          <w:color w:val="000000"/>
          <w:sz w:val="22"/>
        </w:rPr>
        <w:t xml:space="preserve">sumy oslobodené od dane, </w:t>
      </w:r>
      <w:bookmarkEnd w:id="2685"/>
    </w:p>
    <w:bookmarkEnd w:id="2683"/>
    <w:bookmarkStart w:name="paragraf-39.odsek-2.pismeno-f.bod-4" w:id="2686"/>
    <w:p>
      <w:pPr>
        <w:spacing w:before="225" w:after="225" w:line="264"/>
        <w:ind w:left="570"/>
        <w:jc w:val="left"/>
      </w:pPr>
      <w:r>
        <w:rPr>
          <w:rFonts w:ascii="Times New Roman" w:hAnsi="Times New Roman"/>
          <w:b w:val="false"/>
          <w:i w:val="false"/>
          <w:color w:val="000000"/>
          <w:sz w:val="22"/>
        </w:rPr>
        <w:t xml:space="preserve"> </w:t>
      </w:r>
      <w:bookmarkStart w:name="paragraf-39.odsek-2.pismeno-f.bod-4.oznacenie" w:id="2687"/>
      <w:r>
        <w:rPr>
          <w:rFonts w:ascii="Times New Roman" w:hAnsi="Times New Roman"/>
          <w:b w:val="false"/>
          <w:i w:val="false"/>
          <w:color w:val="000000"/>
          <w:sz w:val="22"/>
        </w:rPr>
        <w:t xml:space="preserve">4. </w:t>
      </w:r>
      <w:bookmarkEnd w:id="2687"/>
      <w:bookmarkStart w:name="paragraf-39.odsek-2.pismeno-f.bod-4.text" w:id="2688"/>
      <w:r>
        <w:rPr>
          <w:rFonts w:ascii="Times New Roman" w:hAnsi="Times New Roman"/>
          <w:b w:val="false"/>
          <w:i w:val="false"/>
          <w:color w:val="000000"/>
          <w:sz w:val="22"/>
        </w:rPr>
        <w:t xml:space="preserve">sumy poistného a príspevku, ktoré je povinný platiť zamestnanec, </w:t>
      </w:r>
      <w:bookmarkEnd w:id="2688"/>
    </w:p>
    <w:bookmarkEnd w:id="2686"/>
    <w:bookmarkStart w:name="paragraf-39.odsek-2.pismeno-f.bod-5" w:id="2689"/>
    <w:p>
      <w:pPr>
        <w:spacing w:before="225" w:after="225" w:line="264"/>
        <w:ind w:left="570"/>
        <w:jc w:val="left"/>
      </w:pPr>
      <w:r>
        <w:rPr>
          <w:rFonts w:ascii="Times New Roman" w:hAnsi="Times New Roman"/>
          <w:b w:val="false"/>
          <w:i w:val="false"/>
          <w:color w:val="000000"/>
          <w:sz w:val="22"/>
        </w:rPr>
        <w:t xml:space="preserve"> </w:t>
      </w:r>
      <w:bookmarkStart w:name="paragraf-39.odsek-2.pismeno-f.bod-5.oznacenie" w:id="2690"/>
      <w:r>
        <w:rPr>
          <w:rFonts w:ascii="Times New Roman" w:hAnsi="Times New Roman"/>
          <w:b w:val="false"/>
          <w:i w:val="false"/>
          <w:color w:val="000000"/>
          <w:sz w:val="22"/>
        </w:rPr>
        <w:t xml:space="preserve">5. </w:t>
      </w:r>
      <w:bookmarkEnd w:id="2690"/>
      <w:bookmarkStart w:name="paragraf-39.odsek-2.pismeno-f.bod-5.text" w:id="2691"/>
      <w:r>
        <w:rPr>
          <w:rFonts w:ascii="Times New Roman" w:hAnsi="Times New Roman"/>
          <w:b w:val="false"/>
          <w:i w:val="false"/>
          <w:color w:val="000000"/>
          <w:sz w:val="22"/>
        </w:rPr>
        <w:t xml:space="preserve">základ dane, nezdaniteľné časti základu dane, zdaniteľnú mzdu, preddavok na daň, </w:t>
      </w:r>
      <w:bookmarkEnd w:id="2691"/>
    </w:p>
    <w:bookmarkEnd w:id="2689"/>
    <w:bookmarkStart w:name="paragraf-39.odsek-2.pismeno-f.bod-6" w:id="2692"/>
    <w:p>
      <w:pPr>
        <w:spacing w:before="225" w:after="225" w:line="264"/>
        <w:ind w:left="570"/>
        <w:jc w:val="left"/>
      </w:pPr>
      <w:r>
        <w:rPr>
          <w:rFonts w:ascii="Times New Roman" w:hAnsi="Times New Roman"/>
          <w:b w:val="false"/>
          <w:i w:val="false"/>
          <w:color w:val="000000"/>
          <w:sz w:val="22"/>
        </w:rPr>
        <w:t xml:space="preserve"> </w:t>
      </w:r>
      <w:bookmarkStart w:name="paragraf-39.odsek-2.pismeno-f.bod-6.oznacenie" w:id="2693"/>
      <w:r>
        <w:rPr>
          <w:rFonts w:ascii="Times New Roman" w:hAnsi="Times New Roman"/>
          <w:b w:val="false"/>
          <w:i w:val="false"/>
          <w:color w:val="000000"/>
          <w:sz w:val="22"/>
        </w:rPr>
        <w:t xml:space="preserve">6. </w:t>
      </w:r>
      <w:bookmarkEnd w:id="2693"/>
      <w:bookmarkStart w:name="paragraf-39.odsek-2.pismeno-f.bod-6.text" w:id="2694"/>
      <w:r>
        <w:rPr>
          <w:rFonts w:ascii="Times New Roman" w:hAnsi="Times New Roman"/>
          <w:b w:val="false"/>
          <w:i w:val="false"/>
          <w:color w:val="000000"/>
          <w:sz w:val="22"/>
        </w:rPr>
        <w:t xml:space="preserve">sumu daňového bonusu, </w:t>
      </w:r>
      <w:bookmarkEnd w:id="2694"/>
    </w:p>
    <w:bookmarkEnd w:id="2692"/>
    <w:bookmarkEnd w:id="2673"/>
    <w:bookmarkStart w:name="paragraf-39.odsek-2.pismeno-g" w:id="2695"/>
    <w:p>
      <w:pPr>
        <w:spacing w:before="225" w:after="225" w:line="264"/>
        <w:ind w:left="495"/>
        <w:jc w:val="left"/>
      </w:pPr>
      <w:r>
        <w:rPr>
          <w:rFonts w:ascii="Times New Roman" w:hAnsi="Times New Roman"/>
          <w:b w:val="false"/>
          <w:i w:val="false"/>
          <w:color w:val="000000"/>
          <w:sz w:val="22"/>
        </w:rPr>
        <w:t xml:space="preserve"> </w:t>
      </w:r>
      <w:bookmarkStart w:name="paragraf-39.odsek-2.pismeno-g.oznacenie" w:id="2696"/>
      <w:r>
        <w:rPr>
          <w:rFonts w:ascii="Times New Roman" w:hAnsi="Times New Roman"/>
          <w:b w:val="false"/>
          <w:i w:val="false"/>
          <w:color w:val="000000"/>
          <w:sz w:val="22"/>
        </w:rPr>
        <w:t xml:space="preserve">g) </w:t>
      </w:r>
      <w:bookmarkEnd w:id="2696"/>
      <w:bookmarkStart w:name="paragraf-39.odsek-2.pismeno-g.text" w:id="2697"/>
      <w:r>
        <w:rPr>
          <w:rFonts w:ascii="Times New Roman" w:hAnsi="Times New Roman"/>
          <w:b w:val="false"/>
          <w:i w:val="false"/>
          <w:color w:val="000000"/>
          <w:sz w:val="22"/>
        </w:rPr>
        <w:t xml:space="preserve">za zdaňovacie obdobie súčet jednotlivých údajov uvedených v písmene f). </w:t>
      </w:r>
      <w:bookmarkEnd w:id="2697"/>
    </w:p>
    <w:bookmarkEnd w:id="2695"/>
    <w:bookmarkEnd w:id="2653"/>
    <w:bookmarkStart w:name="paragraf-39.odsek-3" w:id="2698"/>
    <w:p>
      <w:pPr>
        <w:spacing w:before="225" w:after="225" w:line="264"/>
        <w:ind w:left="420"/>
        <w:jc w:val="left"/>
      </w:pPr>
      <w:r>
        <w:rPr>
          <w:rFonts w:ascii="Times New Roman" w:hAnsi="Times New Roman"/>
          <w:b w:val="false"/>
          <w:i w:val="false"/>
          <w:color w:val="000000"/>
          <w:sz w:val="22"/>
        </w:rPr>
        <w:t xml:space="preserve"> </w:t>
      </w:r>
      <w:bookmarkStart w:name="paragraf-39.odsek-3.oznacenie" w:id="2699"/>
      <w:r>
        <w:rPr>
          <w:rFonts w:ascii="Times New Roman" w:hAnsi="Times New Roman"/>
          <w:b w:val="false"/>
          <w:i w:val="false"/>
          <w:color w:val="000000"/>
          <w:sz w:val="22"/>
        </w:rPr>
        <w:t xml:space="preserve">(3) </w:t>
      </w:r>
      <w:bookmarkEnd w:id="2699"/>
      <w:bookmarkStart w:name="paragraf-39.odsek-3.text" w:id="2700"/>
      <w:r>
        <w:rPr>
          <w:rFonts w:ascii="Times New Roman" w:hAnsi="Times New Roman"/>
          <w:b w:val="false"/>
          <w:i w:val="false"/>
          <w:color w:val="000000"/>
          <w:sz w:val="22"/>
        </w:rPr>
        <w:t>Údaje uvedené v odseku 2 písm. a) až c) sa neuvádzajú u osôb, na ktoré sa vzťahujú osobitné spôsoby vykazovania údajov podľa osobitného predpisu;</w:t>
      </w:r>
      <w:bookmarkEnd w:id="2700"/>
      <w:hyperlink w:anchor="poznamky.poznamka-13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132</w:t>
        </w:r>
        <w:r>
          <w:rPr>
            <w:rFonts w:ascii="Times New Roman" w:hAnsi="Times New Roman"/>
            <w:b w:val="false"/>
            <w:i w:val="false"/>
            <w:color w:val="0000ff"/>
            <w:sz w:val="22"/>
            <w:u w:val="single"/>
          </w:rPr>
          <w:t>)</w:t>
        </w:r>
      </w:hyperlink>
      <w:bookmarkStart w:name="paragraf-39.odsek-3.text" w:id="2701"/>
      <w:r>
        <w:rPr>
          <w:rFonts w:ascii="Times New Roman" w:hAnsi="Times New Roman"/>
          <w:b w:val="false"/>
          <w:i w:val="false"/>
          <w:color w:val="000000"/>
          <w:sz w:val="22"/>
        </w:rPr>
        <w:t xml:space="preserve"> pritom pri údajoch uvedených v odseku 2 písm. d) sa namiesto rodného čísla uvádza dátum narodenia. </w:t>
      </w:r>
      <w:bookmarkEnd w:id="2701"/>
    </w:p>
    <w:bookmarkEnd w:id="2698"/>
    <w:bookmarkStart w:name="paragraf-39.odsek-4" w:id="2702"/>
    <w:p>
      <w:pPr>
        <w:spacing w:before="225" w:after="225" w:line="264"/>
        <w:ind w:left="420"/>
        <w:jc w:val="left"/>
      </w:pPr>
      <w:r>
        <w:rPr>
          <w:rFonts w:ascii="Times New Roman" w:hAnsi="Times New Roman"/>
          <w:b w:val="false"/>
          <w:i w:val="false"/>
          <w:color w:val="000000"/>
          <w:sz w:val="22"/>
        </w:rPr>
        <w:t xml:space="preserve"> </w:t>
      </w:r>
      <w:bookmarkStart w:name="paragraf-39.odsek-4.oznacenie" w:id="2703"/>
      <w:r>
        <w:rPr>
          <w:rFonts w:ascii="Times New Roman" w:hAnsi="Times New Roman"/>
          <w:b w:val="false"/>
          <w:i w:val="false"/>
          <w:color w:val="000000"/>
          <w:sz w:val="22"/>
        </w:rPr>
        <w:t xml:space="preserve">(4) </w:t>
      </w:r>
      <w:bookmarkEnd w:id="2703"/>
      <w:bookmarkStart w:name="paragraf-39.odsek-4.text" w:id="2704"/>
      <w:r>
        <w:rPr>
          <w:rFonts w:ascii="Times New Roman" w:hAnsi="Times New Roman"/>
          <w:b w:val="false"/>
          <w:i w:val="false"/>
          <w:color w:val="000000"/>
          <w:sz w:val="22"/>
        </w:rPr>
        <w:t>Ak zamestnávateľ, ktorý je platiteľom dane,</w:t>
      </w:r>
      <w:bookmarkEnd w:id="2704"/>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9.odsek-4.text" w:id="2705"/>
      <w:r>
        <w:rPr>
          <w:rFonts w:ascii="Times New Roman" w:hAnsi="Times New Roman"/>
          <w:b w:val="false"/>
          <w:i w:val="false"/>
          <w:color w:val="000000"/>
          <w:sz w:val="22"/>
        </w:rPr>
        <w:t xml:space="preserve"> nevedie pre zamestnancov, ktorí poberajú len nepeňažné príjmy uvedené v </w:t>
      </w:r>
      <w:bookmarkEnd w:id="2705"/>
      <w:hyperlink w:anchor="paragraf-5.odsek-3">
        <w:r>
          <w:rPr>
            <w:rFonts w:ascii="Times New Roman" w:hAnsi="Times New Roman"/>
            <w:b w:val="false"/>
            <w:i w:val="false"/>
            <w:color w:val="0000ff"/>
            <w:sz w:val="22"/>
            <w:u w:val="single"/>
          </w:rPr>
          <w:t>§ 5 ods. 3</w:t>
        </w:r>
      </w:hyperlink>
      <w:bookmarkStart w:name="paragraf-39.odsek-4.text" w:id="2706"/>
      <w:r>
        <w:rPr>
          <w:rFonts w:ascii="Times New Roman" w:hAnsi="Times New Roman"/>
          <w:b w:val="false"/>
          <w:i w:val="false"/>
          <w:color w:val="000000"/>
          <w:sz w:val="22"/>
        </w:rPr>
        <w:t xml:space="preserve">, mzdové listy, je povinný viesť evidenciu (zoznam) obsahujúcu meno a priezvisko zamestnanca, a to aj predchádzajúce, jeho rodné číslo, adresu trvalého pobytu, údaj o trvaní pracovnej činnosti a úhrn nepeňažných príjmov uvedených v </w:t>
      </w:r>
      <w:bookmarkEnd w:id="2706"/>
      <w:hyperlink w:anchor="paragraf-5.odsek-3">
        <w:r>
          <w:rPr>
            <w:rFonts w:ascii="Times New Roman" w:hAnsi="Times New Roman"/>
            <w:b w:val="false"/>
            <w:i w:val="false"/>
            <w:color w:val="0000ff"/>
            <w:sz w:val="22"/>
            <w:u w:val="single"/>
          </w:rPr>
          <w:t>§ 5 ods. 3</w:t>
        </w:r>
      </w:hyperlink>
      <w:bookmarkStart w:name="paragraf-39.odsek-4.text" w:id="2707"/>
      <w:r>
        <w:rPr>
          <w:rFonts w:ascii="Times New Roman" w:hAnsi="Times New Roman"/>
          <w:b w:val="false"/>
          <w:i w:val="false"/>
          <w:color w:val="000000"/>
          <w:sz w:val="22"/>
        </w:rPr>
        <w:t xml:space="preserve">. </w:t>
      </w:r>
      <w:bookmarkEnd w:id="2707"/>
    </w:p>
    <w:bookmarkEnd w:id="2702"/>
    <w:bookmarkStart w:name="paragraf-39.odsek-5" w:id="2708"/>
    <w:p>
      <w:pPr>
        <w:spacing w:before="0" w:after="0" w:line="264"/>
        <w:ind w:left="420"/>
        <w:jc w:val="left"/>
      </w:pPr>
      <w:bookmarkStart w:name="paragraf-39.odsek-5" w:id="2709"/>
      <w:r>
        <w:rPr>
          <w:rFonts w:ascii="Times New Roman" w:hAnsi="Times New Roman"/>
          <w:b w:val="false"/>
          <w:i w:val="false"/>
          <w:color w:val="000000"/>
          <w:sz w:val="22"/>
        </w:rPr>
        <w:t xml:space="preserve"> </w:t>
      </w:r>
      <w:bookmarkStart w:name="paragraf-39.odsek-5.oznacenie" w:id="2710"/>
      <w:r>
        <w:rPr>
          <w:rFonts w:ascii="Times New Roman" w:hAnsi="Times New Roman"/>
          <w:b w:val="false"/>
          <w:i w:val="false"/>
          <w:color w:val="000000"/>
          <w:sz w:val="22"/>
        </w:rPr>
        <w:t xml:space="preserve">(5) </w:t>
      </w:r>
      <w:bookmarkEnd w:id="2710"/>
      <w:bookmarkStart w:name="paragraf-39.odsek-5.text" w:id="2711"/>
      <w:r>
        <w:rPr>
          <w:rFonts w:ascii="Times New Roman" w:hAnsi="Times New Roman"/>
          <w:b w:val="false"/>
          <w:i w:val="false"/>
          <w:color w:val="000000"/>
          <w:sz w:val="22"/>
        </w:rPr>
        <w:t>Zamestnávateľ, ktorý je platiteľom dane,</w:t>
      </w:r>
      <w:bookmarkEnd w:id="271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9.odsek-5.text" w:id="2712"/>
      <w:r>
        <w:rPr>
          <w:rFonts w:ascii="Times New Roman" w:hAnsi="Times New Roman"/>
          <w:b w:val="false"/>
          <w:i w:val="false"/>
          <w:color w:val="000000"/>
          <w:sz w:val="22"/>
        </w:rPr>
        <w:t xml:space="preserve"> je povinný za obdobie, za ktoré zamestnancovi vyplácal zdaniteľnú mzdu, vystaviť doklad o súhrnných údajoch uvedených na mzdovom liste, prípadne v evidencii podľa odseku 4, ktoré sú rozhodujúce na výpočet zdaniteľnej mzdy, preddavkov na daň, dane a na priznanie daňového bonusu za príslušné zdaňovacie obdobie a doručiť zamestnancovi najneskôr do </w:t>
      </w:r>
      <w:bookmarkEnd w:id="2712"/>
    </w:p>
    <w:bookmarkEnd w:id="2709"/>
    <w:bookmarkStart w:name="paragraf-39.odsek-5.pismeno-a" w:id="2713"/>
    <w:p>
      <w:pPr>
        <w:spacing w:before="225" w:after="225" w:line="264"/>
        <w:ind w:left="495"/>
        <w:jc w:val="left"/>
      </w:pPr>
      <w:r>
        <w:rPr>
          <w:rFonts w:ascii="Times New Roman" w:hAnsi="Times New Roman"/>
          <w:b w:val="false"/>
          <w:i w:val="false"/>
          <w:color w:val="000000"/>
          <w:sz w:val="22"/>
        </w:rPr>
        <w:t xml:space="preserve"> </w:t>
      </w:r>
      <w:bookmarkStart w:name="paragraf-39.odsek-5.pismeno-a.oznacenie" w:id="2714"/>
      <w:r>
        <w:rPr>
          <w:rFonts w:ascii="Times New Roman" w:hAnsi="Times New Roman"/>
          <w:b w:val="false"/>
          <w:i w:val="false"/>
          <w:color w:val="000000"/>
          <w:sz w:val="22"/>
        </w:rPr>
        <w:t xml:space="preserve">a) </w:t>
      </w:r>
      <w:bookmarkEnd w:id="2714"/>
      <w:bookmarkStart w:name="paragraf-39.odsek-5.pismeno-a.text" w:id="2715"/>
      <w:r>
        <w:rPr>
          <w:rFonts w:ascii="Times New Roman" w:hAnsi="Times New Roman"/>
          <w:b w:val="false"/>
          <w:i w:val="false"/>
          <w:color w:val="000000"/>
          <w:sz w:val="22"/>
        </w:rPr>
        <w:t xml:space="preserve">10. marca zdaňovacieho obdobia, v ktorom sa podáva daňové priznanie, alebo </w:t>
      </w:r>
      <w:bookmarkEnd w:id="2715"/>
    </w:p>
    <w:bookmarkEnd w:id="2713"/>
    <w:bookmarkStart w:name="paragraf-39.odsek-5.pismeno-b" w:id="2716"/>
    <w:p>
      <w:pPr>
        <w:spacing w:before="225" w:after="225" w:line="264"/>
        <w:ind w:left="495"/>
        <w:jc w:val="left"/>
      </w:pPr>
      <w:r>
        <w:rPr>
          <w:rFonts w:ascii="Times New Roman" w:hAnsi="Times New Roman"/>
          <w:b w:val="false"/>
          <w:i w:val="false"/>
          <w:color w:val="000000"/>
          <w:sz w:val="22"/>
        </w:rPr>
        <w:t xml:space="preserve"> </w:t>
      </w:r>
      <w:bookmarkStart w:name="paragraf-39.odsek-5.pismeno-b.oznacenie" w:id="2717"/>
      <w:r>
        <w:rPr>
          <w:rFonts w:ascii="Times New Roman" w:hAnsi="Times New Roman"/>
          <w:b w:val="false"/>
          <w:i w:val="false"/>
          <w:color w:val="000000"/>
          <w:sz w:val="22"/>
        </w:rPr>
        <w:t xml:space="preserve">b) </w:t>
      </w:r>
      <w:bookmarkEnd w:id="2717"/>
      <w:bookmarkStart w:name="paragraf-39.odsek-5.pismeno-b.text" w:id="2718"/>
      <w:r>
        <w:rPr>
          <w:rFonts w:ascii="Times New Roman" w:hAnsi="Times New Roman"/>
          <w:b w:val="false"/>
          <w:i w:val="false"/>
          <w:color w:val="000000"/>
          <w:sz w:val="22"/>
        </w:rPr>
        <w:t>konca apríla roku, v ktorom zamestnancovi zamestnávateľ, ktorý je platiteľom dane,</w:t>
      </w:r>
      <w:bookmarkEnd w:id="271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9.odsek-5.pismeno-b.text" w:id="2719"/>
      <w:r>
        <w:rPr>
          <w:rFonts w:ascii="Times New Roman" w:hAnsi="Times New Roman"/>
          <w:b w:val="false"/>
          <w:i w:val="false"/>
          <w:color w:val="000000"/>
          <w:sz w:val="22"/>
        </w:rPr>
        <w:t xml:space="preserve"> vykonal ročné zúčtovanie. </w:t>
      </w:r>
      <w:bookmarkEnd w:id="2719"/>
    </w:p>
    <w:bookmarkEnd w:id="2716"/>
    <w:bookmarkEnd w:id="2708"/>
    <w:bookmarkStart w:name="paragraf-39.odsek-6" w:id="2720"/>
    <w:p>
      <w:pPr>
        <w:spacing w:before="225" w:after="225" w:line="264"/>
        <w:ind w:left="420"/>
        <w:jc w:val="left"/>
      </w:pPr>
      <w:r>
        <w:rPr>
          <w:rFonts w:ascii="Times New Roman" w:hAnsi="Times New Roman"/>
          <w:b w:val="false"/>
          <w:i w:val="false"/>
          <w:color w:val="000000"/>
          <w:sz w:val="22"/>
        </w:rPr>
        <w:t xml:space="preserve"> </w:t>
      </w:r>
      <w:bookmarkStart w:name="paragraf-39.odsek-6.oznacenie" w:id="2721"/>
      <w:r>
        <w:rPr>
          <w:rFonts w:ascii="Times New Roman" w:hAnsi="Times New Roman"/>
          <w:b w:val="false"/>
          <w:i w:val="false"/>
          <w:color w:val="000000"/>
          <w:sz w:val="22"/>
        </w:rPr>
        <w:t xml:space="preserve">(6) </w:t>
      </w:r>
      <w:bookmarkEnd w:id="2721"/>
      <w:bookmarkStart w:name="paragraf-39.odsek-6.text" w:id="2722"/>
      <w:r>
        <w:rPr>
          <w:rFonts w:ascii="Times New Roman" w:hAnsi="Times New Roman"/>
          <w:b w:val="false"/>
          <w:i w:val="false"/>
          <w:color w:val="000000"/>
          <w:sz w:val="22"/>
        </w:rPr>
        <w:t>Zamestnávateľ, ktorý je platiteľom dane,</w:t>
      </w:r>
      <w:bookmarkEnd w:id="272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9.odsek-6.text" w:id="2723"/>
      <w:r>
        <w:rPr>
          <w:rFonts w:ascii="Times New Roman" w:hAnsi="Times New Roman"/>
          <w:b w:val="false"/>
          <w:i w:val="false"/>
          <w:color w:val="000000"/>
          <w:sz w:val="22"/>
        </w:rPr>
        <w:t xml:space="preserve"> je povinný na žiadosť zamestnanca, ktorému vykonal ročné zúčtovanie a ktorému za toto zdaňovacie obdobie vznikla povinnosť podať daňové priznanie, do desiatich dní od doručenia tejto žiadosti vydať doplnený doklad o vykonanom ročnom zúčtovaní, a to o údaj o vysporiadaní daňového nedoplatku alebo preplatku alebo daňového bonusu vyplývajúceho z tohto ročného zúčtovania. </w:t>
      </w:r>
      <w:bookmarkEnd w:id="2723"/>
    </w:p>
    <w:bookmarkEnd w:id="2720"/>
    <w:bookmarkStart w:name="paragraf-39.odsek-7" w:id="2724"/>
    <w:p>
      <w:pPr>
        <w:spacing w:before="225" w:after="225" w:line="264"/>
        <w:ind w:left="420"/>
        <w:jc w:val="left"/>
      </w:pPr>
      <w:r>
        <w:rPr>
          <w:rFonts w:ascii="Times New Roman" w:hAnsi="Times New Roman"/>
          <w:b w:val="false"/>
          <w:i w:val="false"/>
          <w:color w:val="000000"/>
          <w:sz w:val="22"/>
        </w:rPr>
        <w:t xml:space="preserve"> </w:t>
      </w:r>
      <w:bookmarkStart w:name="paragraf-39.odsek-7.oznacenie" w:id="2725"/>
      <w:r>
        <w:rPr>
          <w:rFonts w:ascii="Times New Roman" w:hAnsi="Times New Roman"/>
          <w:b w:val="false"/>
          <w:i w:val="false"/>
          <w:color w:val="000000"/>
          <w:sz w:val="22"/>
        </w:rPr>
        <w:t xml:space="preserve">(7) </w:t>
      </w:r>
      <w:bookmarkEnd w:id="2725"/>
      <w:bookmarkStart w:name="paragraf-39.odsek-7.text" w:id="2726"/>
      <w:r>
        <w:rPr>
          <w:rFonts w:ascii="Times New Roman" w:hAnsi="Times New Roman"/>
          <w:b w:val="false"/>
          <w:i w:val="false"/>
          <w:color w:val="000000"/>
          <w:sz w:val="22"/>
        </w:rPr>
        <w:t>Zamestnávateľ, ktorý je platiteľom dane,</w:t>
      </w:r>
      <w:bookmarkEnd w:id="2726"/>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9.odsek-7.text" w:id="2727"/>
      <w:r>
        <w:rPr>
          <w:rFonts w:ascii="Times New Roman" w:hAnsi="Times New Roman"/>
          <w:b w:val="false"/>
          <w:i w:val="false"/>
          <w:color w:val="000000"/>
          <w:sz w:val="22"/>
        </w:rPr>
        <w:t xml:space="preserve"> je povinný na žiadosť zamestnanca vystaviť aj potvrdenie o zaplatení dane na účely </w:t>
      </w:r>
      <w:bookmarkEnd w:id="2727"/>
      <w:hyperlink w:anchor="paragraf-50">
        <w:r>
          <w:rPr>
            <w:rFonts w:ascii="Times New Roman" w:hAnsi="Times New Roman"/>
            <w:b w:val="false"/>
            <w:i w:val="false"/>
            <w:color w:val="0000ff"/>
            <w:sz w:val="22"/>
            <w:u w:val="single"/>
          </w:rPr>
          <w:t>§ 50</w:t>
        </w:r>
      </w:hyperlink>
      <w:bookmarkStart w:name="paragraf-39.odsek-7.text" w:id="2728"/>
      <w:r>
        <w:rPr>
          <w:rFonts w:ascii="Times New Roman" w:hAnsi="Times New Roman"/>
          <w:b w:val="false"/>
          <w:i w:val="false"/>
          <w:color w:val="000000"/>
          <w:sz w:val="22"/>
        </w:rPr>
        <w:t xml:space="preserve">. </w:t>
      </w:r>
      <w:bookmarkEnd w:id="2728"/>
    </w:p>
    <w:bookmarkEnd w:id="2724"/>
    <w:bookmarkStart w:name="paragraf-39.odsek-8" w:id="2729"/>
    <w:p>
      <w:pPr>
        <w:spacing w:before="225" w:after="225" w:line="264"/>
        <w:ind w:left="420"/>
        <w:jc w:val="left"/>
      </w:pPr>
      <w:r>
        <w:rPr>
          <w:rFonts w:ascii="Times New Roman" w:hAnsi="Times New Roman"/>
          <w:b w:val="false"/>
          <w:i w:val="false"/>
          <w:color w:val="000000"/>
          <w:sz w:val="22"/>
        </w:rPr>
        <w:t xml:space="preserve"> </w:t>
      </w:r>
      <w:bookmarkStart w:name="paragraf-39.odsek-8.oznacenie" w:id="2730"/>
      <w:r>
        <w:rPr>
          <w:rFonts w:ascii="Times New Roman" w:hAnsi="Times New Roman"/>
          <w:b w:val="false"/>
          <w:i w:val="false"/>
          <w:color w:val="000000"/>
          <w:sz w:val="22"/>
        </w:rPr>
        <w:t xml:space="preserve">(8) </w:t>
      </w:r>
      <w:bookmarkEnd w:id="2730"/>
      <w:bookmarkStart w:name="paragraf-39.odsek-8.text" w:id="2731"/>
      <w:r>
        <w:rPr>
          <w:rFonts w:ascii="Times New Roman" w:hAnsi="Times New Roman"/>
          <w:b w:val="false"/>
          <w:i w:val="false"/>
          <w:color w:val="000000"/>
          <w:sz w:val="22"/>
        </w:rPr>
        <w:t>Zamestnávateľ, ktorý je platiteľom dane,</w:t>
      </w:r>
      <w:bookmarkEnd w:id="273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9.odsek-8.text" w:id="2732"/>
      <w:r>
        <w:rPr>
          <w:rFonts w:ascii="Times New Roman" w:hAnsi="Times New Roman"/>
          <w:b w:val="false"/>
          <w:i w:val="false"/>
          <w:color w:val="000000"/>
          <w:sz w:val="22"/>
        </w:rPr>
        <w:t xml:space="preserve"> je povinný kópie dokladov uvedených v odsekoch 1 a 4 až 6 uchovávať po dobu ustanovenú osobitným predpisom.</w:t>
      </w:r>
      <w:bookmarkEnd w:id="2732"/>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39.odsek-8.text" w:id="2733"/>
      <w:r>
        <w:rPr>
          <w:rFonts w:ascii="Times New Roman" w:hAnsi="Times New Roman"/>
          <w:b w:val="false"/>
          <w:i w:val="false"/>
          <w:color w:val="000000"/>
          <w:sz w:val="22"/>
        </w:rPr>
        <w:t xml:space="preserve"> </w:t>
      </w:r>
      <w:bookmarkEnd w:id="2733"/>
    </w:p>
    <w:bookmarkEnd w:id="2729"/>
    <w:bookmarkStart w:name="paragraf-39.odsek-9" w:id="2734"/>
    <w:p>
      <w:pPr>
        <w:spacing w:before="0" w:after="0" w:line="264"/>
        <w:ind w:left="420"/>
        <w:jc w:val="left"/>
      </w:pPr>
      <w:bookmarkStart w:name="paragraf-39.odsek-9" w:id="2735"/>
      <w:r>
        <w:rPr>
          <w:rFonts w:ascii="Times New Roman" w:hAnsi="Times New Roman"/>
          <w:b w:val="false"/>
          <w:i w:val="false"/>
          <w:color w:val="000000"/>
          <w:sz w:val="22"/>
        </w:rPr>
        <w:t xml:space="preserve"> </w:t>
      </w:r>
      <w:bookmarkStart w:name="paragraf-39.odsek-9.oznacenie" w:id="2736"/>
      <w:r>
        <w:rPr>
          <w:rFonts w:ascii="Times New Roman" w:hAnsi="Times New Roman"/>
          <w:b w:val="false"/>
          <w:i w:val="false"/>
          <w:color w:val="000000"/>
          <w:sz w:val="22"/>
        </w:rPr>
        <w:t xml:space="preserve">(9) </w:t>
      </w:r>
      <w:bookmarkEnd w:id="2736"/>
      <w:bookmarkStart w:name="paragraf-39.odsek-9.text" w:id="2737"/>
      <w:r>
        <w:rPr>
          <w:rFonts w:ascii="Times New Roman" w:hAnsi="Times New Roman"/>
          <w:b w:val="false"/>
          <w:i w:val="false"/>
          <w:color w:val="000000"/>
          <w:sz w:val="22"/>
        </w:rPr>
        <w:t>Zamestnávateľ, ktorý je platiteľom dane,</w:t>
      </w:r>
      <w:bookmarkEnd w:id="273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39.odsek-9.text" w:id="2738"/>
      <w:r>
        <w:rPr>
          <w:rFonts w:ascii="Times New Roman" w:hAnsi="Times New Roman"/>
          <w:b w:val="false"/>
          <w:i w:val="false"/>
          <w:color w:val="000000"/>
          <w:sz w:val="22"/>
        </w:rPr>
        <w:t xml:space="preserve"> je povinný predkladať miestne príslušnému správcovi dane v lehote podľa </w:t>
      </w:r>
      <w:bookmarkEnd w:id="2738"/>
      <w:hyperlink w:anchor="paragraf-49">
        <w:r>
          <w:rPr>
            <w:rFonts w:ascii="Times New Roman" w:hAnsi="Times New Roman"/>
            <w:b w:val="false"/>
            <w:i w:val="false"/>
            <w:color w:val="0000ff"/>
            <w:sz w:val="22"/>
            <w:u w:val="single"/>
          </w:rPr>
          <w:t>§ 49</w:t>
        </w:r>
      </w:hyperlink>
      <w:bookmarkStart w:name="paragraf-39.odsek-9.text" w:id="2739"/>
      <w:r>
        <w:rPr>
          <w:rFonts w:ascii="Times New Roman" w:hAnsi="Times New Roman"/>
          <w:b w:val="false"/>
          <w:i w:val="false"/>
          <w:color w:val="000000"/>
          <w:sz w:val="22"/>
        </w:rPr>
        <w:t xml:space="preserve"> </w:t>
      </w:r>
      <w:bookmarkEnd w:id="2739"/>
    </w:p>
    <w:bookmarkEnd w:id="2735"/>
    <w:bookmarkStart w:name="paragraf-39.odsek-9.pismeno-a" w:id="2740"/>
    <w:p>
      <w:pPr>
        <w:spacing w:before="225" w:after="225" w:line="264"/>
        <w:ind w:left="495"/>
        <w:jc w:val="left"/>
      </w:pPr>
      <w:r>
        <w:rPr>
          <w:rFonts w:ascii="Times New Roman" w:hAnsi="Times New Roman"/>
          <w:b w:val="false"/>
          <w:i w:val="false"/>
          <w:color w:val="000000"/>
          <w:sz w:val="22"/>
        </w:rPr>
        <w:t xml:space="preserve"> </w:t>
      </w:r>
      <w:bookmarkStart w:name="paragraf-39.odsek-9.pismeno-a.oznacenie" w:id="2741"/>
      <w:r>
        <w:rPr>
          <w:rFonts w:ascii="Times New Roman" w:hAnsi="Times New Roman"/>
          <w:b w:val="false"/>
          <w:i w:val="false"/>
          <w:color w:val="000000"/>
          <w:sz w:val="22"/>
        </w:rPr>
        <w:t xml:space="preserve">a) </w:t>
      </w:r>
      <w:bookmarkEnd w:id="2741"/>
      <w:bookmarkStart w:name="paragraf-39.odsek-9.pismeno-a.text" w:id="2742"/>
      <w:r>
        <w:rPr>
          <w:rFonts w:ascii="Times New Roman" w:hAnsi="Times New Roman"/>
          <w:b w:val="false"/>
          <w:i w:val="false"/>
          <w:color w:val="000000"/>
          <w:sz w:val="22"/>
        </w:rPr>
        <w:t xml:space="preserve">prehľad o zrazených a odvedených preddavkoch na daň z príjmov zo závislej činnosti, ktoré zamestnancom vyplatil, a o daňovom bonuse za uplynulý kalendárny štvrťrok (ďalej len „prehľad“), </w:t>
      </w:r>
      <w:bookmarkEnd w:id="2742"/>
    </w:p>
    <w:bookmarkEnd w:id="2740"/>
    <w:bookmarkStart w:name="paragraf-39.odsek-9.pismeno-b" w:id="2743"/>
    <w:p>
      <w:pPr>
        <w:spacing w:before="225" w:after="225" w:line="264"/>
        <w:ind w:left="495"/>
        <w:jc w:val="left"/>
      </w:pPr>
      <w:r>
        <w:rPr>
          <w:rFonts w:ascii="Times New Roman" w:hAnsi="Times New Roman"/>
          <w:b w:val="false"/>
          <w:i w:val="false"/>
          <w:color w:val="000000"/>
          <w:sz w:val="22"/>
        </w:rPr>
        <w:t xml:space="preserve"> </w:t>
      </w:r>
      <w:bookmarkStart w:name="paragraf-39.odsek-9.pismeno-b.oznacenie" w:id="2744"/>
      <w:r>
        <w:rPr>
          <w:rFonts w:ascii="Times New Roman" w:hAnsi="Times New Roman"/>
          <w:b w:val="false"/>
          <w:i w:val="false"/>
          <w:color w:val="000000"/>
          <w:sz w:val="22"/>
        </w:rPr>
        <w:t xml:space="preserve">b) </w:t>
      </w:r>
      <w:bookmarkEnd w:id="2744"/>
      <w:bookmarkStart w:name="paragraf-39.odsek-9.pismeno-b.text" w:id="2745"/>
      <w:r>
        <w:rPr>
          <w:rFonts w:ascii="Times New Roman" w:hAnsi="Times New Roman"/>
          <w:b w:val="false"/>
          <w:i w:val="false"/>
          <w:color w:val="000000"/>
          <w:sz w:val="22"/>
        </w:rPr>
        <w:t xml:space="preserve">hlásenie o vyúčtovaní dane a o úhrne príjmov zo závislej činnosti znížených o sumy podľa </w:t>
      </w:r>
      <w:bookmarkEnd w:id="2745"/>
      <w:hyperlink w:anchor="paragraf-5.odsek-8">
        <w:r>
          <w:rPr>
            <w:rFonts w:ascii="Times New Roman" w:hAnsi="Times New Roman"/>
            <w:b w:val="false"/>
            <w:i w:val="false"/>
            <w:color w:val="0000ff"/>
            <w:sz w:val="22"/>
            <w:u w:val="single"/>
          </w:rPr>
          <w:t>§ 5 ods. 8</w:t>
        </w:r>
      </w:hyperlink>
      <w:bookmarkStart w:name="paragraf-39.odsek-9.pismeno-b.text" w:id="2746"/>
      <w:r>
        <w:rPr>
          <w:rFonts w:ascii="Times New Roman" w:hAnsi="Times New Roman"/>
          <w:b w:val="false"/>
          <w:i w:val="false"/>
          <w:color w:val="000000"/>
          <w:sz w:val="22"/>
        </w:rPr>
        <w:t xml:space="preserve"> a o daňovom bonuse (ďalej len „hlásenie“), poskytnutých jednotlivým zamestnancom bez ohľadu na to, či ide o peňažné alebo nepeňažné plnenie za uplynulé zdaňovacie obdobie, a o zrazených preddavkoch na daň; hlásenie obsahuje aj meno, priezvisko, adresu trvalého pobytu osoby, ktorej bol príjem poskytnutý, jej rodné číslo, výšku zrazeného preddavku na daň, sumu priznaného a vyplateného daňového bonusu, zrazenú daň a základ dane, ak nejde o osoby, na ktoré sa vzťahujú osobitné spôsoby vykazovania údajov podľa osobitného predpisu.</w:t>
      </w:r>
      <w:bookmarkEnd w:id="2746"/>
      <w:hyperlink w:anchor="poznamky.poznamka-13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132</w:t>
        </w:r>
        <w:r>
          <w:rPr>
            <w:rFonts w:ascii="Times New Roman" w:hAnsi="Times New Roman"/>
            <w:b w:val="false"/>
            <w:i w:val="false"/>
            <w:color w:val="0000ff"/>
            <w:sz w:val="22"/>
            <w:u w:val="single"/>
          </w:rPr>
          <w:t>)</w:t>
        </w:r>
      </w:hyperlink>
      <w:bookmarkStart w:name="paragraf-39.odsek-9.pismeno-b.text" w:id="2747"/>
      <w:r>
        <w:rPr>
          <w:rFonts w:ascii="Times New Roman" w:hAnsi="Times New Roman"/>
          <w:b w:val="false"/>
          <w:i w:val="false"/>
          <w:color w:val="000000"/>
          <w:sz w:val="22"/>
        </w:rPr>
        <w:t xml:space="preserve"> </w:t>
      </w:r>
      <w:bookmarkEnd w:id="2747"/>
    </w:p>
    <w:bookmarkEnd w:id="2743"/>
    <w:bookmarkEnd w:id="2734"/>
    <w:bookmarkStart w:name="paragraf-39.odsek-10" w:id="2748"/>
    <w:p>
      <w:pPr>
        <w:spacing w:before="225" w:after="225" w:line="264"/>
        <w:ind w:left="420"/>
        <w:jc w:val="left"/>
      </w:pPr>
      <w:r>
        <w:rPr>
          <w:rFonts w:ascii="Times New Roman" w:hAnsi="Times New Roman"/>
          <w:b w:val="false"/>
          <w:i w:val="false"/>
          <w:color w:val="000000"/>
          <w:sz w:val="22"/>
        </w:rPr>
        <w:t xml:space="preserve"> </w:t>
      </w:r>
      <w:bookmarkStart w:name="paragraf-39.odsek-10.oznacenie" w:id="2749"/>
      <w:r>
        <w:rPr>
          <w:rFonts w:ascii="Times New Roman" w:hAnsi="Times New Roman"/>
          <w:b w:val="false"/>
          <w:i w:val="false"/>
          <w:color w:val="000000"/>
          <w:sz w:val="22"/>
        </w:rPr>
        <w:t xml:space="preserve">(10) </w:t>
      </w:r>
      <w:bookmarkEnd w:id="2749"/>
      <w:bookmarkStart w:name="paragraf-39.odsek-10.text" w:id="2750"/>
      <w:r>
        <w:rPr>
          <w:rFonts w:ascii="Times New Roman" w:hAnsi="Times New Roman"/>
          <w:b w:val="false"/>
          <w:i w:val="false"/>
          <w:color w:val="000000"/>
          <w:sz w:val="22"/>
        </w:rPr>
        <w:t xml:space="preserve">Prehľad a hlásenie podľa odseku 9 sa predkladá na tlačive, ktorého vzor určí Ministerstvo financií Slovenskej republiky (ďalej len „ministerstvo“). </w:t>
      </w:r>
      <w:bookmarkEnd w:id="2750"/>
    </w:p>
    <w:bookmarkEnd w:id="2748"/>
    <w:bookmarkEnd w:id="2647"/>
    <w:bookmarkStart w:name="paragraf-40" w:id="2751"/>
    <w:p>
      <w:pPr>
        <w:spacing w:before="225" w:after="225" w:line="264"/>
        <w:ind w:left="345"/>
        <w:jc w:val="center"/>
      </w:pPr>
      <w:bookmarkStart w:name="paragraf-40.oznacenie" w:id="2752"/>
      <w:r>
        <w:rPr>
          <w:rFonts w:ascii="Times New Roman" w:hAnsi="Times New Roman"/>
          <w:b/>
          <w:i w:val="false"/>
          <w:color w:val="000000"/>
          <w:sz w:val="22"/>
        </w:rPr>
        <w:t xml:space="preserve"> § 40 </w:t>
      </w:r>
    </w:p>
    <w:bookmarkEnd w:id="2752"/>
    <w:bookmarkStart w:name="paragraf-40.odsek-1" w:id="2753"/>
    <w:p>
      <w:pPr>
        <w:spacing w:before="225" w:after="225" w:line="264"/>
        <w:ind w:left="420"/>
        <w:jc w:val="left"/>
      </w:pPr>
      <w:r>
        <w:rPr>
          <w:rFonts w:ascii="Times New Roman" w:hAnsi="Times New Roman"/>
          <w:b w:val="false"/>
          <w:i w:val="false"/>
          <w:color w:val="000000"/>
          <w:sz w:val="22"/>
        </w:rPr>
        <w:t xml:space="preserve"> </w:t>
      </w:r>
      <w:bookmarkStart w:name="paragraf-40.odsek-1.oznacenie" w:id="2754"/>
      <w:r>
        <w:rPr>
          <w:rFonts w:ascii="Times New Roman" w:hAnsi="Times New Roman"/>
          <w:b w:val="false"/>
          <w:i w:val="false"/>
          <w:color w:val="000000"/>
          <w:sz w:val="22"/>
        </w:rPr>
        <w:t xml:space="preserve">(1) </w:t>
      </w:r>
      <w:bookmarkEnd w:id="2754"/>
      <w:bookmarkStart w:name="paragraf-40.odsek-1.text" w:id="2755"/>
      <w:r>
        <w:rPr>
          <w:rFonts w:ascii="Times New Roman" w:hAnsi="Times New Roman"/>
          <w:b w:val="false"/>
          <w:i w:val="false"/>
          <w:color w:val="000000"/>
          <w:sz w:val="22"/>
        </w:rPr>
        <w:t>Zamestnávateľ, ktorý je platiteľom dane,</w:t>
      </w:r>
      <w:bookmarkEnd w:id="2755"/>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1.text" w:id="2756"/>
      <w:r>
        <w:rPr>
          <w:rFonts w:ascii="Times New Roman" w:hAnsi="Times New Roman"/>
          <w:b w:val="false"/>
          <w:i w:val="false"/>
          <w:color w:val="000000"/>
          <w:sz w:val="22"/>
        </w:rPr>
        <w:t xml:space="preserve"> ktorý zrazil zamestnancovi vyššiu daň, ako bol povinný zraziť podľa tohto zákona, vráti tomuto zamestnancovi preplatok dane, ak neuplynuli tri roky od konca zdaňovacieho obdobia, v ktorom preplatok dane vznikol. Ak tento zamestnávateľ zrazil zamestnancovi v bežnom zdaňovacom období preddavky na daň vyššie, ako bol povinný podľa tohto zákona, vráti tomuto zamestnancovi vzniknutý preplatok na preddavkoch na daň v nasledujúcom kalendárnom mesiaci, najneskôr do 31. marca nasledujúceho roku, ak mu do tohto termínu nebolo vykonané ročné zúčtovanie alebo ak nepodal daňové priznanie. O vrátený preplatok dane alebo preplatok na preddavkoch na daň zníži zamestnávateľ, ktorý je platiteľom dane,</w:t>
      </w:r>
      <w:bookmarkEnd w:id="2756"/>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1.text" w:id="2757"/>
      <w:r>
        <w:rPr>
          <w:rFonts w:ascii="Times New Roman" w:hAnsi="Times New Roman"/>
          <w:b w:val="false"/>
          <w:i w:val="false"/>
          <w:color w:val="000000"/>
          <w:sz w:val="22"/>
        </w:rPr>
        <w:t xml:space="preserve"> ďalší nasledujúci odvod preddavkov na daň správcovi dane. </w:t>
      </w:r>
      <w:bookmarkEnd w:id="2757"/>
    </w:p>
    <w:bookmarkEnd w:id="2753"/>
    <w:bookmarkStart w:name="paragraf-40.odsek-2" w:id="2758"/>
    <w:p>
      <w:pPr>
        <w:spacing w:before="225" w:after="225" w:line="264"/>
        <w:ind w:left="420"/>
        <w:jc w:val="left"/>
      </w:pPr>
      <w:r>
        <w:rPr>
          <w:rFonts w:ascii="Times New Roman" w:hAnsi="Times New Roman"/>
          <w:b w:val="false"/>
          <w:i w:val="false"/>
          <w:color w:val="000000"/>
          <w:sz w:val="22"/>
        </w:rPr>
        <w:t xml:space="preserve"> </w:t>
      </w:r>
      <w:bookmarkStart w:name="paragraf-40.odsek-2.oznacenie" w:id="2759"/>
      <w:r>
        <w:rPr>
          <w:rFonts w:ascii="Times New Roman" w:hAnsi="Times New Roman"/>
          <w:b w:val="false"/>
          <w:i w:val="false"/>
          <w:color w:val="000000"/>
          <w:sz w:val="22"/>
        </w:rPr>
        <w:t xml:space="preserve">(2) </w:t>
      </w:r>
      <w:bookmarkEnd w:id="2759"/>
      <w:bookmarkStart w:name="paragraf-40.odsek-2.text" w:id="2760"/>
      <w:r>
        <w:rPr>
          <w:rFonts w:ascii="Times New Roman" w:hAnsi="Times New Roman"/>
          <w:b w:val="false"/>
          <w:i w:val="false"/>
          <w:color w:val="000000"/>
          <w:sz w:val="22"/>
        </w:rPr>
        <w:t>Zamestnancovi, ktorému zamestnávateľ, ktorý je platiteľom dane,</w:t>
      </w:r>
      <w:bookmarkEnd w:id="2760"/>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2.text" w:id="2761"/>
      <w:r>
        <w:rPr>
          <w:rFonts w:ascii="Times New Roman" w:hAnsi="Times New Roman"/>
          <w:b w:val="false"/>
          <w:i w:val="false"/>
          <w:color w:val="000000"/>
          <w:sz w:val="22"/>
        </w:rPr>
        <w:t xml:space="preserve"> priznal alebo vyplatil za zdaňovacie obdobie daňový bonus v nižšej sume, ako bol povinný podľa tohto zákona, vráti zamestnávateľ zamestnancovi sumu rozdielu daňového bonusu, ak neuplynuli tri roky od konca zdaňovacieho obdobia, v ktorom tento rozdiel vznikol. Ak zamestnávateľ, ktorý je platiteľom dane,</w:t>
      </w:r>
      <w:bookmarkEnd w:id="276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2.text" w:id="2762"/>
      <w:r>
        <w:rPr>
          <w:rFonts w:ascii="Times New Roman" w:hAnsi="Times New Roman"/>
          <w:b w:val="false"/>
          <w:i w:val="false"/>
          <w:color w:val="000000"/>
          <w:sz w:val="22"/>
        </w:rPr>
        <w:t xml:space="preserve"> zamestnancovi v bežnom zdaňovacom období priznal alebo vyplatil daňový bonus v nižšej sume, ako bol povinný podľa tohto zákona, vráti tomuto zamestnancovi sumu rozdielu daňového bonusu v nasledujúcom kalendárnom mesiaci, najneskôr do 31. marca nasledujúceho roka, ak mu do tohto termínu nebolo vykonané ročné zúčtovanie alebo ak nepodal daňové priznanie. O vrátenú sumu rozdielu daňového bonusu zníži zamestnávateľ, ktorý je platiteľom dane,</w:t>
      </w:r>
      <w:bookmarkEnd w:id="276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2.text" w:id="2763"/>
      <w:r>
        <w:rPr>
          <w:rFonts w:ascii="Times New Roman" w:hAnsi="Times New Roman"/>
          <w:b w:val="false"/>
          <w:i w:val="false"/>
          <w:color w:val="000000"/>
          <w:sz w:val="22"/>
        </w:rPr>
        <w:t xml:space="preserve"> ďalší nasledujúci odvod preddavkov na daň správcovi dane alebo uplatní postup podľa </w:t>
      </w:r>
      <w:bookmarkEnd w:id="2763"/>
      <w:hyperlink w:anchor="paragraf-35.odsek-7">
        <w:r>
          <w:rPr>
            <w:rFonts w:ascii="Times New Roman" w:hAnsi="Times New Roman"/>
            <w:b w:val="false"/>
            <w:i w:val="false"/>
            <w:color w:val="0000ff"/>
            <w:sz w:val="22"/>
            <w:u w:val="single"/>
          </w:rPr>
          <w:t>§ 35 ods. 7</w:t>
        </w:r>
      </w:hyperlink>
      <w:bookmarkStart w:name="paragraf-40.odsek-2.text" w:id="2764"/>
      <w:r>
        <w:rPr>
          <w:rFonts w:ascii="Times New Roman" w:hAnsi="Times New Roman"/>
          <w:b w:val="false"/>
          <w:i w:val="false"/>
          <w:color w:val="000000"/>
          <w:sz w:val="22"/>
        </w:rPr>
        <w:t xml:space="preserve">. </w:t>
      </w:r>
      <w:bookmarkEnd w:id="2764"/>
    </w:p>
    <w:bookmarkEnd w:id="2758"/>
    <w:bookmarkStart w:name="paragraf-40.odsek-3" w:id="2765"/>
    <w:p>
      <w:pPr>
        <w:spacing w:before="0" w:after="0" w:line="264"/>
        <w:ind w:left="420"/>
        <w:jc w:val="left"/>
      </w:pPr>
      <w:bookmarkStart w:name="paragraf-40.odsek-3" w:id="2766"/>
      <w:r>
        <w:rPr>
          <w:rFonts w:ascii="Times New Roman" w:hAnsi="Times New Roman"/>
          <w:b w:val="false"/>
          <w:i w:val="false"/>
          <w:color w:val="000000"/>
          <w:sz w:val="22"/>
        </w:rPr>
        <w:t xml:space="preserve"> </w:t>
      </w:r>
      <w:bookmarkStart w:name="paragraf-40.odsek-3.oznacenie" w:id="2767"/>
      <w:r>
        <w:rPr>
          <w:rFonts w:ascii="Times New Roman" w:hAnsi="Times New Roman"/>
          <w:b w:val="false"/>
          <w:i w:val="false"/>
          <w:color w:val="000000"/>
          <w:sz w:val="22"/>
        </w:rPr>
        <w:t xml:space="preserve">(3) </w:t>
      </w:r>
      <w:bookmarkEnd w:id="2767"/>
      <w:bookmarkStart w:name="paragraf-40.odsek-3.text" w:id="2768"/>
      <w:r>
        <w:rPr>
          <w:rFonts w:ascii="Times New Roman" w:hAnsi="Times New Roman"/>
          <w:b w:val="false"/>
          <w:i w:val="false"/>
          <w:color w:val="000000"/>
          <w:sz w:val="22"/>
        </w:rPr>
        <w:t>Ak zamestnávateľ, ktorý je platiteľom dane,</w:t>
      </w:r>
      <w:bookmarkEnd w:id="276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3.text" w:id="2769"/>
      <w:r>
        <w:rPr>
          <w:rFonts w:ascii="Times New Roman" w:hAnsi="Times New Roman"/>
          <w:b w:val="false"/>
          <w:i w:val="false"/>
          <w:color w:val="000000"/>
          <w:sz w:val="22"/>
        </w:rPr>
        <w:t xml:space="preserve"> </w:t>
      </w:r>
      <w:bookmarkEnd w:id="2769"/>
    </w:p>
    <w:bookmarkEnd w:id="2766"/>
    <w:bookmarkStart w:name="paragraf-40.odsek-3.pismeno-a" w:id="2770"/>
    <w:p>
      <w:pPr>
        <w:spacing w:before="225" w:after="225" w:line="264"/>
        <w:ind w:left="495"/>
        <w:jc w:val="left"/>
      </w:pPr>
      <w:r>
        <w:rPr>
          <w:rFonts w:ascii="Times New Roman" w:hAnsi="Times New Roman"/>
          <w:b w:val="false"/>
          <w:i w:val="false"/>
          <w:color w:val="000000"/>
          <w:sz w:val="22"/>
        </w:rPr>
        <w:t xml:space="preserve"> </w:t>
      </w:r>
      <w:bookmarkStart w:name="paragraf-40.odsek-3.pismeno-a.oznacenie" w:id="2771"/>
      <w:r>
        <w:rPr>
          <w:rFonts w:ascii="Times New Roman" w:hAnsi="Times New Roman"/>
          <w:b w:val="false"/>
          <w:i w:val="false"/>
          <w:color w:val="000000"/>
          <w:sz w:val="22"/>
        </w:rPr>
        <w:t xml:space="preserve">a) </w:t>
      </w:r>
      <w:bookmarkEnd w:id="2771"/>
      <w:bookmarkStart w:name="paragraf-40.odsek-3.pismeno-a.text" w:id="2772"/>
      <w:r>
        <w:rPr>
          <w:rFonts w:ascii="Times New Roman" w:hAnsi="Times New Roman"/>
          <w:b w:val="false"/>
          <w:i w:val="false"/>
          <w:color w:val="000000"/>
          <w:sz w:val="22"/>
        </w:rPr>
        <w:t xml:space="preserve">nezrazil zamestnancovi daň, ktorú mal zraziť vo výške ustanovenej týmto zákonom, môže ju dodatočne zraziť iba vtedy, ak od doby, keď sa daň nesprávne zrazila, neuplynulo viac ako 12 mesiacov, </w:t>
      </w:r>
      <w:bookmarkEnd w:id="2772"/>
    </w:p>
    <w:bookmarkEnd w:id="2770"/>
    <w:bookmarkStart w:name="paragraf-40.odsek-3.pismeno-b" w:id="2773"/>
    <w:p>
      <w:pPr>
        <w:spacing w:before="225" w:after="225" w:line="264"/>
        <w:ind w:left="495"/>
        <w:jc w:val="left"/>
      </w:pPr>
      <w:r>
        <w:rPr>
          <w:rFonts w:ascii="Times New Roman" w:hAnsi="Times New Roman"/>
          <w:b w:val="false"/>
          <w:i w:val="false"/>
          <w:color w:val="000000"/>
          <w:sz w:val="22"/>
        </w:rPr>
        <w:t xml:space="preserve"> </w:t>
      </w:r>
      <w:bookmarkStart w:name="paragraf-40.odsek-3.pismeno-b.oznacenie" w:id="2774"/>
      <w:r>
        <w:rPr>
          <w:rFonts w:ascii="Times New Roman" w:hAnsi="Times New Roman"/>
          <w:b w:val="false"/>
          <w:i w:val="false"/>
          <w:color w:val="000000"/>
          <w:sz w:val="22"/>
        </w:rPr>
        <w:t xml:space="preserve">b) </w:t>
      </w:r>
      <w:bookmarkEnd w:id="2774"/>
      <w:bookmarkStart w:name="paragraf-40.odsek-3.pismeno-b.text" w:id="2775"/>
      <w:r>
        <w:rPr>
          <w:rFonts w:ascii="Times New Roman" w:hAnsi="Times New Roman"/>
          <w:b w:val="false"/>
          <w:i w:val="false"/>
          <w:color w:val="000000"/>
          <w:sz w:val="22"/>
        </w:rPr>
        <w:t xml:space="preserve">nezrazil zamestnancovi preddavok na daň vo výške, v ktorej ho mal zraziť podľa tohto zákona, môže tento nedoplatok na preddavku dodatočne zraziť najneskôr do 31. marca nasledujúceho roka, </w:t>
      </w:r>
      <w:bookmarkEnd w:id="2775"/>
    </w:p>
    <w:bookmarkEnd w:id="2773"/>
    <w:bookmarkStart w:name="paragraf-40.odsek-3.pismeno-c" w:id="2776"/>
    <w:p>
      <w:pPr>
        <w:spacing w:before="225" w:after="225" w:line="264"/>
        <w:ind w:left="495"/>
        <w:jc w:val="left"/>
      </w:pPr>
      <w:r>
        <w:rPr>
          <w:rFonts w:ascii="Times New Roman" w:hAnsi="Times New Roman"/>
          <w:b w:val="false"/>
          <w:i w:val="false"/>
          <w:color w:val="000000"/>
          <w:sz w:val="22"/>
        </w:rPr>
        <w:t xml:space="preserve"> </w:t>
      </w:r>
      <w:bookmarkStart w:name="paragraf-40.odsek-3.pismeno-c.oznacenie" w:id="2777"/>
      <w:r>
        <w:rPr>
          <w:rFonts w:ascii="Times New Roman" w:hAnsi="Times New Roman"/>
          <w:b w:val="false"/>
          <w:i w:val="false"/>
          <w:color w:val="000000"/>
          <w:sz w:val="22"/>
        </w:rPr>
        <w:t xml:space="preserve">c) </w:t>
      </w:r>
      <w:bookmarkEnd w:id="2777"/>
      <w:bookmarkStart w:name="paragraf-40.odsek-3.pismeno-c.text" w:id="2778"/>
      <w:r>
        <w:rPr>
          <w:rFonts w:ascii="Times New Roman" w:hAnsi="Times New Roman"/>
          <w:b w:val="false"/>
          <w:i w:val="false"/>
          <w:color w:val="000000"/>
          <w:sz w:val="22"/>
        </w:rPr>
        <w:t xml:space="preserve">priznal alebo vyplatil vyššiu sumu daňového bonusu, ako bol povinný podľa tohto zákona, môže ju dodatočne vybrať od zamestnanca zvýšením preddavku na daň alebo dane iba vtedy, ak od doby, keď nesprávne priznal alebo vyplatil vyššiu sumu daňového bonusu, neuplynulo viac ako 12 mesiacov. </w:t>
      </w:r>
      <w:bookmarkEnd w:id="2778"/>
    </w:p>
    <w:bookmarkEnd w:id="2776"/>
    <w:bookmarkEnd w:id="2765"/>
    <w:bookmarkStart w:name="paragraf-40.odsek-4" w:id="2779"/>
    <w:p>
      <w:pPr>
        <w:spacing w:before="0" w:after="0" w:line="264"/>
        <w:ind w:left="420"/>
        <w:jc w:val="left"/>
      </w:pPr>
      <w:bookmarkStart w:name="paragraf-40.odsek-4" w:id="2780"/>
      <w:r>
        <w:rPr>
          <w:rFonts w:ascii="Times New Roman" w:hAnsi="Times New Roman"/>
          <w:b w:val="false"/>
          <w:i w:val="false"/>
          <w:color w:val="000000"/>
          <w:sz w:val="22"/>
        </w:rPr>
        <w:t xml:space="preserve"> </w:t>
      </w:r>
      <w:bookmarkStart w:name="paragraf-40.odsek-4.oznacenie" w:id="2781"/>
      <w:r>
        <w:rPr>
          <w:rFonts w:ascii="Times New Roman" w:hAnsi="Times New Roman"/>
          <w:b w:val="false"/>
          <w:i w:val="false"/>
          <w:color w:val="000000"/>
          <w:sz w:val="22"/>
        </w:rPr>
        <w:t xml:space="preserve">(4) </w:t>
      </w:r>
      <w:bookmarkEnd w:id="2781"/>
      <w:bookmarkStart w:name="paragraf-40.odsek-4.text" w:id="2782"/>
      <w:r>
        <w:rPr>
          <w:rFonts w:ascii="Times New Roman" w:hAnsi="Times New Roman"/>
          <w:b w:val="false"/>
          <w:i w:val="false"/>
          <w:color w:val="000000"/>
          <w:sz w:val="22"/>
        </w:rPr>
        <w:t>Ak zamestnávateľ, ktorý je platiteľom dane,</w:t>
      </w:r>
      <w:bookmarkEnd w:id="278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4.text" w:id="2783"/>
      <w:r>
        <w:rPr>
          <w:rFonts w:ascii="Times New Roman" w:hAnsi="Times New Roman"/>
          <w:b w:val="false"/>
          <w:i w:val="false"/>
          <w:color w:val="000000"/>
          <w:sz w:val="22"/>
        </w:rPr>
        <w:t xml:space="preserve"> zavinením zamestnanca </w:t>
      </w:r>
      <w:bookmarkEnd w:id="2783"/>
    </w:p>
    <w:bookmarkEnd w:id="2780"/>
    <w:bookmarkStart w:name="paragraf-40.odsek-4.pismeno-a" w:id="2784"/>
    <w:p>
      <w:pPr>
        <w:spacing w:before="225" w:after="225" w:line="264"/>
        <w:ind w:left="495"/>
        <w:jc w:val="left"/>
      </w:pPr>
      <w:r>
        <w:rPr>
          <w:rFonts w:ascii="Times New Roman" w:hAnsi="Times New Roman"/>
          <w:b w:val="false"/>
          <w:i w:val="false"/>
          <w:color w:val="000000"/>
          <w:sz w:val="22"/>
        </w:rPr>
        <w:t xml:space="preserve"> </w:t>
      </w:r>
      <w:bookmarkStart w:name="paragraf-40.odsek-4.pismeno-a.oznacenie" w:id="2785"/>
      <w:r>
        <w:rPr>
          <w:rFonts w:ascii="Times New Roman" w:hAnsi="Times New Roman"/>
          <w:b w:val="false"/>
          <w:i w:val="false"/>
          <w:color w:val="000000"/>
          <w:sz w:val="22"/>
        </w:rPr>
        <w:t xml:space="preserve">a) </w:t>
      </w:r>
      <w:bookmarkEnd w:id="2785"/>
      <w:bookmarkStart w:name="paragraf-40.odsek-4.pismeno-a.text" w:id="2786"/>
      <w:r>
        <w:rPr>
          <w:rFonts w:ascii="Times New Roman" w:hAnsi="Times New Roman"/>
          <w:b w:val="false"/>
          <w:i w:val="false"/>
          <w:color w:val="000000"/>
          <w:sz w:val="22"/>
        </w:rPr>
        <w:t xml:space="preserve">daň nezrazil alebo zrazil v nesprávnej výške, zrazí ju vrátane príslušenstva do troch rokov od konca zdaňovacieho obdobia, v ktorom došlo k jej nesprávnej zrážke alebo v ktorom nebola zrazená vôbec, </w:t>
      </w:r>
      <w:bookmarkEnd w:id="2786"/>
    </w:p>
    <w:bookmarkEnd w:id="2784"/>
    <w:bookmarkStart w:name="paragraf-40.odsek-4.pismeno-b" w:id="2787"/>
    <w:p>
      <w:pPr>
        <w:spacing w:before="225" w:after="225" w:line="264"/>
        <w:ind w:left="495"/>
        <w:jc w:val="left"/>
      </w:pPr>
      <w:r>
        <w:rPr>
          <w:rFonts w:ascii="Times New Roman" w:hAnsi="Times New Roman"/>
          <w:b w:val="false"/>
          <w:i w:val="false"/>
          <w:color w:val="000000"/>
          <w:sz w:val="22"/>
        </w:rPr>
        <w:t xml:space="preserve"> </w:t>
      </w:r>
      <w:bookmarkStart w:name="paragraf-40.odsek-4.pismeno-b.oznacenie" w:id="2788"/>
      <w:r>
        <w:rPr>
          <w:rFonts w:ascii="Times New Roman" w:hAnsi="Times New Roman"/>
          <w:b w:val="false"/>
          <w:i w:val="false"/>
          <w:color w:val="000000"/>
          <w:sz w:val="22"/>
        </w:rPr>
        <w:t xml:space="preserve">b) </w:t>
      </w:r>
      <w:bookmarkEnd w:id="2788"/>
      <w:bookmarkStart w:name="paragraf-40.odsek-4.pismeno-b.text" w:id="2789"/>
      <w:r>
        <w:rPr>
          <w:rFonts w:ascii="Times New Roman" w:hAnsi="Times New Roman"/>
          <w:b w:val="false"/>
          <w:i w:val="false"/>
          <w:color w:val="000000"/>
          <w:sz w:val="22"/>
        </w:rPr>
        <w:t xml:space="preserve">daňový bonus priznal a vyplatil vo vyššej sume, ako je ustanovené týmto zákonom, vyberie ho vrátane príslušenstva od zamestnanca zvýšením preddavku na daň alebo dane do troch rokov od konca zdaňovacieho obdobia, v ktorom došlo k jeho nesprávnemu uplatneniu. </w:t>
      </w:r>
      <w:bookmarkEnd w:id="2789"/>
    </w:p>
    <w:bookmarkEnd w:id="2787"/>
    <w:bookmarkEnd w:id="2779"/>
    <w:bookmarkStart w:name="paragraf-40.odsek-5" w:id="2790"/>
    <w:p>
      <w:pPr>
        <w:spacing w:before="225" w:after="225" w:line="264"/>
        <w:ind w:left="420"/>
        <w:jc w:val="left"/>
      </w:pPr>
      <w:r>
        <w:rPr>
          <w:rFonts w:ascii="Times New Roman" w:hAnsi="Times New Roman"/>
          <w:b w:val="false"/>
          <w:i w:val="false"/>
          <w:color w:val="000000"/>
          <w:sz w:val="22"/>
        </w:rPr>
        <w:t xml:space="preserve"> </w:t>
      </w:r>
      <w:bookmarkStart w:name="paragraf-40.odsek-5.oznacenie" w:id="2791"/>
      <w:r>
        <w:rPr>
          <w:rFonts w:ascii="Times New Roman" w:hAnsi="Times New Roman"/>
          <w:b w:val="false"/>
          <w:i w:val="false"/>
          <w:color w:val="000000"/>
          <w:sz w:val="22"/>
        </w:rPr>
        <w:t xml:space="preserve">(5) </w:t>
      </w:r>
      <w:bookmarkEnd w:id="2791"/>
      <w:bookmarkStart w:name="paragraf-40.odsek-5.text" w:id="2792"/>
      <w:r>
        <w:rPr>
          <w:rFonts w:ascii="Times New Roman" w:hAnsi="Times New Roman"/>
          <w:b w:val="false"/>
          <w:i w:val="false"/>
          <w:color w:val="000000"/>
          <w:sz w:val="22"/>
        </w:rPr>
        <w:t>Ak nemôže zamestnávateľ, ktorý je platiteľom dane,</w:t>
      </w:r>
      <w:bookmarkEnd w:id="279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5.text" w:id="2793"/>
      <w:r>
        <w:rPr>
          <w:rFonts w:ascii="Times New Roman" w:hAnsi="Times New Roman"/>
          <w:b w:val="false"/>
          <w:i w:val="false"/>
          <w:color w:val="000000"/>
          <w:sz w:val="22"/>
        </w:rPr>
        <w:t xml:space="preserve"> zraziť zo zdaniteľnej mzdy zamestnanca nedoplatok dane z dôvodu podľa odseku 4 písm. a) a nedoplatok dane, ktorý vyplýva z ročného zúčtovania, alebo ak nemôže vybrať od zamestnanca daňový bonus podľa odseku 4 písm. b) a vyššiu sumu daňového bonusu, ako je ustanovená týmto zákonom, ktorá vyplýva z ročného zúčtovania, z dôvodu, že mu už nevypláca mzdu, alebo z dôvodu, že nemožno zamestnancovi podľa osobitných predpisov zrážku vykonať, vyberie nedoplatok dane alebo sumu rozdielu daňového bonusu správca dane príslušný podľa trvalého pobytu zamestnanca. Na tento účel zamestnávateľ, ktorý je platiteľom dane,</w:t>
      </w:r>
      <w:bookmarkEnd w:id="2793"/>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5.text" w:id="2794"/>
      <w:r>
        <w:rPr>
          <w:rFonts w:ascii="Times New Roman" w:hAnsi="Times New Roman"/>
          <w:b w:val="false"/>
          <w:i w:val="false"/>
          <w:color w:val="000000"/>
          <w:sz w:val="22"/>
        </w:rPr>
        <w:t xml:space="preserve"> zašle všetky potrebné doklady do 30 dní odo dňa, keď táto skutočnosť nastala alebo keď ju tento zamestnávateľ zistil. Zamestnanec je povinný daňový nedoplatok vzniknutý jeho zavinením vrátane príslušenstva alebo sumu rozdielu daňového bonusu vrátane príslušenstva uhradiť miestne príslušnému správcovi dane najneskôr do konca zdaňovacieho obdobia, v ktorom správca dane úkon vykonal alebo v ktorom bolo rozhodnutie o tomto daňovom nedoplatku alebo sume rozdielu daňového bonusu zamestnancovi doručené. To platí, ak je nedoplatok dane alebo suma rozdielu daňového bonusu vyššia ako 100 Sk. </w:t>
      </w:r>
      <w:bookmarkEnd w:id="2794"/>
    </w:p>
    <w:bookmarkEnd w:id="2790"/>
    <w:bookmarkStart w:name="paragraf-40.odsek-6" w:id="2795"/>
    <w:p>
      <w:pPr>
        <w:spacing w:before="225" w:after="225" w:line="264"/>
        <w:ind w:left="420"/>
        <w:jc w:val="left"/>
      </w:pPr>
      <w:r>
        <w:rPr>
          <w:rFonts w:ascii="Times New Roman" w:hAnsi="Times New Roman"/>
          <w:b w:val="false"/>
          <w:i w:val="false"/>
          <w:color w:val="000000"/>
          <w:sz w:val="22"/>
        </w:rPr>
        <w:t xml:space="preserve"> </w:t>
      </w:r>
      <w:bookmarkStart w:name="paragraf-40.odsek-6.oznacenie" w:id="2796"/>
      <w:r>
        <w:rPr>
          <w:rFonts w:ascii="Times New Roman" w:hAnsi="Times New Roman"/>
          <w:b w:val="false"/>
          <w:i w:val="false"/>
          <w:color w:val="000000"/>
          <w:sz w:val="22"/>
        </w:rPr>
        <w:t xml:space="preserve">(6) </w:t>
      </w:r>
      <w:bookmarkEnd w:id="2796"/>
      <w:bookmarkStart w:name="paragraf-40.odsek-6.text" w:id="2797"/>
      <w:r>
        <w:rPr>
          <w:rFonts w:ascii="Times New Roman" w:hAnsi="Times New Roman"/>
          <w:b w:val="false"/>
          <w:i w:val="false"/>
          <w:color w:val="000000"/>
          <w:sz w:val="22"/>
        </w:rPr>
        <w:t>Dodatočne zrazenú alebo vybratú daň alebo preddavok na daň podľa odsekov 3 a 4 zamestnávateľ, ktorý je platiteľom dane,</w:t>
      </w:r>
      <w:bookmarkEnd w:id="279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6.text" w:id="2798"/>
      <w:r>
        <w:rPr>
          <w:rFonts w:ascii="Times New Roman" w:hAnsi="Times New Roman"/>
          <w:b w:val="false"/>
          <w:i w:val="false"/>
          <w:color w:val="000000"/>
          <w:sz w:val="22"/>
        </w:rPr>
        <w:t xml:space="preserve"> odvedie správcovi dane v najbližšom termíne na odvod preddavkov na daň, ak neuplatní postup podľa </w:t>
      </w:r>
      <w:bookmarkEnd w:id="2798"/>
      <w:hyperlink w:anchor="paragraf-35.odsek-7">
        <w:r>
          <w:rPr>
            <w:rFonts w:ascii="Times New Roman" w:hAnsi="Times New Roman"/>
            <w:b w:val="false"/>
            <w:i w:val="false"/>
            <w:color w:val="0000ff"/>
            <w:sz w:val="22"/>
            <w:u w:val="single"/>
          </w:rPr>
          <w:t>§ 35 ods. 7</w:t>
        </w:r>
      </w:hyperlink>
      <w:bookmarkStart w:name="paragraf-40.odsek-6.text" w:id="2799"/>
      <w:r>
        <w:rPr>
          <w:rFonts w:ascii="Times New Roman" w:hAnsi="Times New Roman"/>
          <w:b w:val="false"/>
          <w:i w:val="false"/>
          <w:color w:val="000000"/>
          <w:sz w:val="22"/>
        </w:rPr>
        <w:t xml:space="preserve"> alebo ak dodatočne vybratú sumu rozdielu daňového bonusu podľa odsekov 3 a 4 nepoužije na priznanie daňového bonusu inému zamestnancovi. </w:t>
      </w:r>
      <w:bookmarkEnd w:id="2799"/>
    </w:p>
    <w:bookmarkEnd w:id="2795"/>
    <w:bookmarkStart w:name="paragraf-40.odsek-7" w:id="2800"/>
    <w:p>
      <w:pPr>
        <w:spacing w:before="225" w:after="225" w:line="264"/>
        <w:ind w:left="420"/>
        <w:jc w:val="left"/>
      </w:pPr>
      <w:r>
        <w:rPr>
          <w:rFonts w:ascii="Times New Roman" w:hAnsi="Times New Roman"/>
          <w:b w:val="false"/>
          <w:i w:val="false"/>
          <w:color w:val="000000"/>
          <w:sz w:val="22"/>
        </w:rPr>
        <w:t xml:space="preserve"> </w:t>
      </w:r>
      <w:bookmarkStart w:name="paragraf-40.odsek-7.oznacenie" w:id="2801"/>
      <w:r>
        <w:rPr>
          <w:rFonts w:ascii="Times New Roman" w:hAnsi="Times New Roman"/>
          <w:b w:val="false"/>
          <w:i w:val="false"/>
          <w:color w:val="000000"/>
          <w:sz w:val="22"/>
        </w:rPr>
        <w:t xml:space="preserve">(7) </w:t>
      </w:r>
      <w:bookmarkEnd w:id="2801"/>
      <w:bookmarkStart w:name="paragraf-40.odsek-7.text" w:id="2802"/>
      <w:r>
        <w:rPr>
          <w:rFonts w:ascii="Times New Roman" w:hAnsi="Times New Roman"/>
          <w:b w:val="false"/>
          <w:i w:val="false"/>
          <w:color w:val="000000"/>
          <w:sz w:val="22"/>
        </w:rPr>
        <w:t>Dodatočne vyrubenú daň a preddavky na daň uhradí zamestnávateľ, ktorý je platiteľom dane,</w:t>
      </w:r>
      <w:bookmarkEnd w:id="280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7.text" w:id="2803"/>
      <w:r>
        <w:rPr>
          <w:rFonts w:ascii="Times New Roman" w:hAnsi="Times New Roman"/>
          <w:b w:val="false"/>
          <w:i w:val="false"/>
          <w:color w:val="000000"/>
          <w:sz w:val="22"/>
        </w:rPr>
        <w:t xml:space="preserve"> správcovi dane do piatich dní po doručení dodatočného platobného výmeru. </w:t>
      </w:r>
      <w:bookmarkEnd w:id="2803"/>
    </w:p>
    <w:bookmarkEnd w:id="2800"/>
    <w:bookmarkStart w:name="paragraf-40.odsek-8" w:id="2804"/>
    <w:p>
      <w:pPr>
        <w:spacing w:before="225" w:after="225" w:line="264"/>
        <w:ind w:left="420"/>
        <w:jc w:val="left"/>
      </w:pPr>
      <w:r>
        <w:rPr>
          <w:rFonts w:ascii="Times New Roman" w:hAnsi="Times New Roman"/>
          <w:b w:val="false"/>
          <w:i w:val="false"/>
          <w:color w:val="000000"/>
          <w:sz w:val="22"/>
        </w:rPr>
        <w:t xml:space="preserve"> </w:t>
      </w:r>
      <w:bookmarkStart w:name="paragraf-40.odsek-8.oznacenie" w:id="2805"/>
      <w:r>
        <w:rPr>
          <w:rFonts w:ascii="Times New Roman" w:hAnsi="Times New Roman"/>
          <w:b w:val="false"/>
          <w:i w:val="false"/>
          <w:color w:val="000000"/>
          <w:sz w:val="22"/>
        </w:rPr>
        <w:t xml:space="preserve">(8) </w:t>
      </w:r>
      <w:bookmarkEnd w:id="2805"/>
      <w:bookmarkStart w:name="paragraf-40.odsek-8.text" w:id="2806"/>
      <w:r>
        <w:rPr>
          <w:rFonts w:ascii="Times New Roman" w:hAnsi="Times New Roman"/>
          <w:b w:val="false"/>
          <w:i w:val="false"/>
          <w:color w:val="000000"/>
          <w:sz w:val="22"/>
        </w:rPr>
        <w:t>Ak zamestnávateľ, ktorý je platiteľom dane,</w:t>
      </w:r>
      <w:bookmarkEnd w:id="2806"/>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8.text" w:id="2807"/>
      <w:r>
        <w:rPr>
          <w:rFonts w:ascii="Times New Roman" w:hAnsi="Times New Roman"/>
          <w:b w:val="false"/>
          <w:i w:val="false"/>
          <w:color w:val="000000"/>
          <w:sz w:val="22"/>
        </w:rPr>
        <w:t xml:space="preserve"> odviedol preddavky na daň alebo daň vyššou sumou, ako bol povinný odviesť, a nemôže o túto sumu znížiť odvod preddavkov na daň, požiada správcu dane o vrátenie tejto sumy. Rovnaký postup sa môže uplatniť aj v prípade rozdielu vyplývajúceho z ročného zúčtovania. Správca dane vráti požadovanú sumu zamestnávateľovi, ktorý je platiteľom dane,</w:t>
      </w:r>
      <w:bookmarkEnd w:id="280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0.odsek-8.text" w:id="2808"/>
      <w:r>
        <w:rPr>
          <w:rFonts w:ascii="Times New Roman" w:hAnsi="Times New Roman"/>
          <w:b w:val="false"/>
          <w:i w:val="false"/>
          <w:color w:val="000000"/>
          <w:sz w:val="22"/>
        </w:rPr>
        <w:t xml:space="preserve"> do jedného mesiaca od doručenia žiadosti. </w:t>
      </w:r>
      <w:bookmarkEnd w:id="2808"/>
    </w:p>
    <w:bookmarkEnd w:id="2804"/>
    <w:bookmarkEnd w:id="2751"/>
    <w:bookmarkEnd w:id="2645"/>
    <w:bookmarkStart w:name="predpis.cast-piata.oddiel-druhy" w:id="2809"/>
    <w:p>
      <w:pPr>
        <w:spacing w:before="0" w:after="0" w:line="264"/>
        <w:ind w:left="270"/>
        <w:jc w:val="left"/>
      </w:pPr>
      <w:bookmarkStart w:name="predpis.cast-piata.oddiel-druhy.oznacenie" w:id="2810"/>
      <w:r>
        <w:rPr>
          <w:rFonts w:ascii="Times New Roman" w:hAnsi="Times New Roman"/>
          <w:b w:val="false"/>
          <w:i w:val="false"/>
          <w:color w:val="000000"/>
          <w:sz w:val="22"/>
        </w:rPr>
        <w:t xml:space="preserve"> Druhý oddiel </w:t>
      </w:r>
    </w:p>
    <w:bookmarkEnd w:id="2810"/>
    <w:bookmarkStart w:name="predpis.cast-piata.oddiel-druhy.nadpis" w:id="2811"/>
    <w:p>
      <w:pPr>
        <w:spacing w:before="0" w:after="0" w:line="264"/>
        <w:ind w:left="270"/>
        <w:jc w:val="left"/>
      </w:pPr>
      <w:r>
        <w:rPr>
          <w:rFonts w:ascii="Times New Roman" w:hAnsi="Times New Roman"/>
          <w:b/>
          <w:i w:val="false"/>
          <w:color w:val="000000"/>
          <w:sz w:val="22"/>
        </w:rPr>
        <w:t xml:space="preserve"> Daň právnickej osoby </w:t>
      </w:r>
    </w:p>
    <w:bookmarkEnd w:id="2811"/>
    <w:bookmarkStart w:name="paragraf-41" w:id="2812"/>
    <w:p>
      <w:pPr>
        <w:spacing w:before="225" w:after="225" w:line="264"/>
        <w:ind w:left="345"/>
        <w:jc w:val="center"/>
      </w:pPr>
      <w:bookmarkStart w:name="paragraf-41.oznacenie" w:id="2813"/>
      <w:r>
        <w:rPr>
          <w:rFonts w:ascii="Times New Roman" w:hAnsi="Times New Roman"/>
          <w:b/>
          <w:i w:val="false"/>
          <w:color w:val="000000"/>
          <w:sz w:val="22"/>
        </w:rPr>
        <w:t xml:space="preserve"> § 41 </w:t>
      </w:r>
    </w:p>
    <w:bookmarkEnd w:id="2813"/>
    <w:bookmarkStart w:name="paragraf-41.nadpis" w:id="2814"/>
    <w:p>
      <w:pPr>
        <w:spacing w:before="225" w:after="225" w:line="264"/>
        <w:ind w:left="345"/>
        <w:jc w:val="center"/>
      </w:pPr>
      <w:r>
        <w:rPr>
          <w:rFonts w:ascii="Times New Roman" w:hAnsi="Times New Roman"/>
          <w:b/>
          <w:i w:val="false"/>
          <w:color w:val="000000"/>
          <w:sz w:val="22"/>
        </w:rPr>
        <w:t xml:space="preserve"> Daňové priznanie a zdaňovacie obdobie </w:t>
      </w:r>
    </w:p>
    <w:bookmarkEnd w:id="2814"/>
    <w:bookmarkStart w:name="paragraf-41.odsek-1" w:id="2815"/>
    <w:p>
      <w:pPr>
        <w:spacing w:before="225" w:after="225" w:line="264"/>
        <w:ind w:left="420"/>
        <w:jc w:val="left"/>
      </w:pPr>
      <w:r>
        <w:rPr>
          <w:rFonts w:ascii="Times New Roman" w:hAnsi="Times New Roman"/>
          <w:b w:val="false"/>
          <w:i w:val="false"/>
          <w:color w:val="000000"/>
          <w:sz w:val="22"/>
        </w:rPr>
        <w:t xml:space="preserve"> </w:t>
      </w:r>
      <w:bookmarkStart w:name="paragraf-41.odsek-1.oznacenie" w:id="2816"/>
      <w:r>
        <w:rPr>
          <w:rFonts w:ascii="Times New Roman" w:hAnsi="Times New Roman"/>
          <w:b w:val="false"/>
          <w:i w:val="false"/>
          <w:color w:val="000000"/>
          <w:sz w:val="22"/>
        </w:rPr>
        <w:t xml:space="preserve">(1) </w:t>
      </w:r>
      <w:bookmarkEnd w:id="2816"/>
      <w:bookmarkStart w:name="paragraf-41.odsek-1.text" w:id="2817"/>
      <w:r>
        <w:rPr>
          <w:rFonts w:ascii="Times New Roman" w:hAnsi="Times New Roman"/>
          <w:b w:val="false"/>
          <w:i w:val="false"/>
          <w:color w:val="000000"/>
          <w:sz w:val="22"/>
        </w:rPr>
        <w:t xml:space="preserve">Daňové priznanie za predchádzajúce zdaňovacie obdobie je povinný podať daňovník v lehote podľa </w:t>
      </w:r>
      <w:bookmarkEnd w:id="2817"/>
      <w:hyperlink w:anchor="paragraf-49">
        <w:r>
          <w:rPr>
            <w:rFonts w:ascii="Times New Roman" w:hAnsi="Times New Roman"/>
            <w:b w:val="false"/>
            <w:i w:val="false"/>
            <w:color w:val="0000ff"/>
            <w:sz w:val="22"/>
            <w:u w:val="single"/>
          </w:rPr>
          <w:t>§ 49</w:t>
        </w:r>
      </w:hyperlink>
      <w:bookmarkStart w:name="paragraf-41.odsek-1.text" w:id="2818"/>
      <w:r>
        <w:rPr>
          <w:rFonts w:ascii="Times New Roman" w:hAnsi="Times New Roman"/>
          <w:b w:val="false"/>
          <w:i w:val="false"/>
          <w:color w:val="000000"/>
          <w:sz w:val="22"/>
        </w:rPr>
        <w:t xml:space="preserve">. Daňovník, ktorý nie je založený alebo zriadený na podnikanie, Národná banka Slovenska a Fond národného majetku Slovenskej republiky nemusia podať daňové priznanie, ak majú iba príjmy, ktoré nie sú predmetom dane, a príjmy, z ktorých sa daň vyberá podľa </w:t>
      </w:r>
      <w:bookmarkEnd w:id="2818"/>
      <w:hyperlink w:anchor="paragraf-43">
        <w:r>
          <w:rPr>
            <w:rFonts w:ascii="Times New Roman" w:hAnsi="Times New Roman"/>
            <w:b w:val="false"/>
            <w:i w:val="false"/>
            <w:color w:val="0000ff"/>
            <w:sz w:val="22"/>
            <w:u w:val="single"/>
          </w:rPr>
          <w:t>§ 43</w:t>
        </w:r>
      </w:hyperlink>
      <w:bookmarkStart w:name="paragraf-41.odsek-1.text" w:id="2819"/>
      <w:r>
        <w:rPr>
          <w:rFonts w:ascii="Times New Roman" w:hAnsi="Times New Roman"/>
          <w:b w:val="false"/>
          <w:i w:val="false"/>
          <w:color w:val="000000"/>
          <w:sz w:val="22"/>
        </w:rPr>
        <w:t xml:space="preserve">. Občianske združenia nemusia podať daňové priznanie, ak majú iba príjmy, ktoré nie sú predmetom dane, príjmy, z ktorých sa daň vyberá podľa </w:t>
      </w:r>
      <w:bookmarkEnd w:id="2819"/>
      <w:hyperlink w:anchor="paragraf-43">
        <w:r>
          <w:rPr>
            <w:rFonts w:ascii="Times New Roman" w:hAnsi="Times New Roman"/>
            <w:b w:val="false"/>
            <w:i w:val="false"/>
            <w:color w:val="0000ff"/>
            <w:sz w:val="22"/>
            <w:u w:val="single"/>
          </w:rPr>
          <w:t>§ 43</w:t>
        </w:r>
      </w:hyperlink>
      <w:bookmarkStart w:name="paragraf-41.odsek-1.text" w:id="2820"/>
      <w:r>
        <w:rPr>
          <w:rFonts w:ascii="Times New Roman" w:hAnsi="Times New Roman"/>
          <w:b w:val="false"/>
          <w:i w:val="false"/>
          <w:color w:val="000000"/>
          <w:sz w:val="22"/>
        </w:rPr>
        <w:t xml:space="preserve">, a príjmy oslobodené od dane podľa </w:t>
      </w:r>
      <w:bookmarkEnd w:id="2820"/>
      <w:hyperlink w:anchor="paragraf-13.odsek-2.pismeno-b">
        <w:r>
          <w:rPr>
            <w:rFonts w:ascii="Times New Roman" w:hAnsi="Times New Roman"/>
            <w:b w:val="false"/>
            <w:i w:val="false"/>
            <w:color w:val="0000ff"/>
            <w:sz w:val="22"/>
            <w:u w:val="single"/>
          </w:rPr>
          <w:t>§ 13 ods. 2 písm. b)</w:t>
        </w:r>
      </w:hyperlink>
      <w:bookmarkStart w:name="paragraf-41.odsek-1.text" w:id="2821"/>
      <w:r>
        <w:rPr>
          <w:rFonts w:ascii="Times New Roman" w:hAnsi="Times New Roman"/>
          <w:b w:val="false"/>
          <w:i w:val="false"/>
          <w:color w:val="000000"/>
          <w:sz w:val="22"/>
        </w:rPr>
        <w:t xml:space="preserve">. Rozpočtové organizácie a príspevkové organizácie nemusia podať daňové priznanie, ak majú okrem príjmov, z ktorých sa daň vyberá podľa </w:t>
      </w:r>
      <w:bookmarkEnd w:id="2821"/>
      <w:hyperlink w:anchor="paragraf-43">
        <w:r>
          <w:rPr>
            <w:rFonts w:ascii="Times New Roman" w:hAnsi="Times New Roman"/>
            <w:b w:val="false"/>
            <w:i w:val="false"/>
            <w:color w:val="0000ff"/>
            <w:sz w:val="22"/>
            <w:u w:val="single"/>
          </w:rPr>
          <w:t>§ 43</w:t>
        </w:r>
      </w:hyperlink>
      <w:bookmarkStart w:name="paragraf-41.odsek-1.text" w:id="2822"/>
      <w:r>
        <w:rPr>
          <w:rFonts w:ascii="Times New Roman" w:hAnsi="Times New Roman"/>
          <w:b w:val="false"/>
          <w:i w:val="false"/>
          <w:color w:val="000000"/>
          <w:sz w:val="22"/>
        </w:rPr>
        <w:t xml:space="preserve">, len príjmy oslobodené od dane. </w:t>
      </w:r>
      <w:bookmarkEnd w:id="2822"/>
    </w:p>
    <w:bookmarkEnd w:id="2815"/>
    <w:bookmarkStart w:name="paragraf-41.odsek-2" w:id="2823"/>
    <w:p>
      <w:pPr>
        <w:spacing w:before="225" w:after="225" w:line="264"/>
        <w:ind w:left="420"/>
        <w:jc w:val="left"/>
      </w:pPr>
      <w:r>
        <w:rPr>
          <w:rFonts w:ascii="Times New Roman" w:hAnsi="Times New Roman"/>
          <w:b w:val="false"/>
          <w:i w:val="false"/>
          <w:color w:val="000000"/>
          <w:sz w:val="22"/>
        </w:rPr>
        <w:t xml:space="preserve"> </w:t>
      </w:r>
      <w:bookmarkStart w:name="paragraf-41.odsek-2.oznacenie" w:id="2824"/>
      <w:r>
        <w:rPr>
          <w:rFonts w:ascii="Times New Roman" w:hAnsi="Times New Roman"/>
          <w:b w:val="false"/>
          <w:i w:val="false"/>
          <w:color w:val="000000"/>
          <w:sz w:val="22"/>
        </w:rPr>
        <w:t xml:space="preserve">(2) </w:t>
      </w:r>
      <w:bookmarkEnd w:id="2824"/>
      <w:bookmarkStart w:name="paragraf-41.odsek-2.text" w:id="2825"/>
      <w:r>
        <w:rPr>
          <w:rFonts w:ascii="Times New Roman" w:hAnsi="Times New Roman"/>
          <w:b w:val="false"/>
          <w:i w:val="false"/>
          <w:color w:val="000000"/>
          <w:sz w:val="22"/>
        </w:rPr>
        <w:t xml:space="preserve">Zo zdaniteľných príjmov daňovníka, ktorý zanikol bez likvidácie, podáva daňové priznanie jeho právny nástupca. Ak ide o daňovníka, na ktorého bol vyhlásený konkurz, daňové priznanie podáva správca konkurznej podstaty. </w:t>
      </w:r>
      <w:bookmarkEnd w:id="2825"/>
    </w:p>
    <w:bookmarkEnd w:id="2823"/>
    <w:bookmarkStart w:name="paragraf-41.odsek-3" w:id="2826"/>
    <w:p>
      <w:pPr>
        <w:spacing w:before="225" w:after="225" w:line="264"/>
        <w:ind w:left="420"/>
        <w:jc w:val="left"/>
      </w:pPr>
      <w:r>
        <w:rPr>
          <w:rFonts w:ascii="Times New Roman" w:hAnsi="Times New Roman"/>
          <w:b w:val="false"/>
          <w:i w:val="false"/>
          <w:color w:val="000000"/>
          <w:sz w:val="22"/>
        </w:rPr>
        <w:t xml:space="preserve"> </w:t>
      </w:r>
      <w:bookmarkStart w:name="paragraf-41.odsek-3.oznacenie" w:id="2827"/>
      <w:r>
        <w:rPr>
          <w:rFonts w:ascii="Times New Roman" w:hAnsi="Times New Roman"/>
          <w:b w:val="false"/>
          <w:i w:val="false"/>
          <w:color w:val="000000"/>
          <w:sz w:val="22"/>
        </w:rPr>
        <w:t xml:space="preserve">(3) </w:t>
      </w:r>
      <w:bookmarkEnd w:id="2827"/>
      <w:bookmarkStart w:name="paragraf-41.odsek-3.text" w:id="2828"/>
      <w:r>
        <w:rPr>
          <w:rFonts w:ascii="Times New Roman" w:hAnsi="Times New Roman"/>
          <w:b w:val="false"/>
          <w:i w:val="false"/>
          <w:color w:val="000000"/>
          <w:sz w:val="22"/>
        </w:rPr>
        <w:t xml:space="preserve">Ak sa daňovník zrušuje s likvidáciou, zdaňovacie obdobie, ktoré sa začalo pred vstupom daňovníka do likvidácie, končí sa dňom predchádzajúcim dňu jeho vstupu do likvidácie. </w:t>
      </w:r>
      <w:bookmarkEnd w:id="2828"/>
    </w:p>
    <w:bookmarkEnd w:id="2826"/>
    <w:bookmarkStart w:name="paragraf-41.odsek-4" w:id="2829"/>
    <w:p>
      <w:pPr>
        <w:spacing w:before="225" w:after="225" w:line="264"/>
        <w:ind w:left="420"/>
        <w:jc w:val="left"/>
      </w:pPr>
      <w:r>
        <w:rPr>
          <w:rFonts w:ascii="Times New Roman" w:hAnsi="Times New Roman"/>
          <w:b w:val="false"/>
          <w:i w:val="false"/>
          <w:color w:val="000000"/>
          <w:sz w:val="22"/>
        </w:rPr>
        <w:t xml:space="preserve"> </w:t>
      </w:r>
      <w:bookmarkStart w:name="paragraf-41.odsek-4.oznacenie" w:id="2830"/>
      <w:r>
        <w:rPr>
          <w:rFonts w:ascii="Times New Roman" w:hAnsi="Times New Roman"/>
          <w:b w:val="false"/>
          <w:i w:val="false"/>
          <w:color w:val="000000"/>
          <w:sz w:val="22"/>
        </w:rPr>
        <w:t xml:space="preserve">(4) </w:t>
      </w:r>
      <w:bookmarkEnd w:id="2830"/>
      <w:bookmarkStart w:name="paragraf-41.odsek-4.text" w:id="2831"/>
      <w:r>
        <w:rPr>
          <w:rFonts w:ascii="Times New Roman" w:hAnsi="Times New Roman"/>
          <w:b w:val="false"/>
          <w:i w:val="false"/>
          <w:color w:val="000000"/>
          <w:sz w:val="22"/>
        </w:rPr>
        <w:t>Zdaňovacie obdobie daňovníka, ktorý vstúpil do likvidácie, sa začína dňom jeho vstupu do likvidácie a končí sa dňom skončenia likvidácie.</w:t>
      </w:r>
      <w:bookmarkEnd w:id="2831"/>
      <w:hyperlink w:anchor="poznamky.poznamka-13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133</w:t>
        </w:r>
        <w:r>
          <w:rPr>
            <w:rFonts w:ascii="Times New Roman" w:hAnsi="Times New Roman"/>
            <w:b w:val="false"/>
            <w:i w:val="false"/>
            <w:color w:val="0000ff"/>
            <w:sz w:val="22"/>
            <w:u w:val="single"/>
          </w:rPr>
          <w:t>)</w:t>
        </w:r>
      </w:hyperlink>
      <w:bookmarkStart w:name="paragraf-41.odsek-4.text" w:id="2832"/>
      <w:r>
        <w:rPr>
          <w:rFonts w:ascii="Times New Roman" w:hAnsi="Times New Roman"/>
          <w:b w:val="false"/>
          <w:i w:val="false"/>
          <w:color w:val="000000"/>
          <w:sz w:val="22"/>
        </w:rPr>
        <w:t xml:space="preserve"> Ak sa likvidácia neskončí do 31. decembra druhého roka nasledujúceho po roku, v ktorom daňovník vstúpil do likvidácie, končí sa toto zdaňovacie obdobie 31. decembra druhého roka nasledujúceho po roku, v ktorom daňovník vstúpil do likvidácie. Ak daňovník neskončil likvidáciu do 31. decembra druhého roka nasledujúceho po roku, v ktorom daňovník vstúpil do likvidácie, je až do skončenia likvidácie zdaňovacím obdobím kalendárny rok. Ak sa likvidácia skončí v priebehu kalendárneho roka, končí sa toto zdaňovacie obdobie dňom skončenia likvidácie. </w:t>
      </w:r>
      <w:bookmarkEnd w:id="2832"/>
    </w:p>
    <w:bookmarkEnd w:id="2829"/>
    <w:bookmarkStart w:name="paragraf-41.odsek-5" w:id="2833"/>
    <w:p>
      <w:pPr>
        <w:spacing w:before="225" w:after="225" w:line="264"/>
        <w:ind w:left="420"/>
        <w:jc w:val="left"/>
      </w:pPr>
      <w:r>
        <w:rPr>
          <w:rFonts w:ascii="Times New Roman" w:hAnsi="Times New Roman"/>
          <w:b w:val="false"/>
          <w:i w:val="false"/>
          <w:color w:val="000000"/>
          <w:sz w:val="22"/>
        </w:rPr>
        <w:t xml:space="preserve"> </w:t>
      </w:r>
      <w:bookmarkStart w:name="paragraf-41.odsek-5.oznacenie" w:id="2834"/>
      <w:r>
        <w:rPr>
          <w:rFonts w:ascii="Times New Roman" w:hAnsi="Times New Roman"/>
          <w:b w:val="false"/>
          <w:i w:val="false"/>
          <w:color w:val="000000"/>
          <w:sz w:val="22"/>
        </w:rPr>
        <w:t xml:space="preserve">(5) </w:t>
      </w:r>
      <w:bookmarkEnd w:id="2834"/>
      <w:bookmarkStart w:name="paragraf-41.odsek-5.text" w:id="2835"/>
      <w:r>
        <w:rPr>
          <w:rFonts w:ascii="Times New Roman" w:hAnsi="Times New Roman"/>
          <w:b w:val="false"/>
          <w:i w:val="false"/>
          <w:color w:val="000000"/>
          <w:sz w:val="22"/>
        </w:rPr>
        <w:t xml:space="preserve">Ak je na daňovníka vyhlásený konkurz alebo povolené vyrovnanie, končí sa zdaňovacie obdobie dňom predchádzajúcim dňu vyhlásenia konkurzu alebo povolenia vyrovnania. </w:t>
      </w:r>
      <w:bookmarkEnd w:id="2835"/>
    </w:p>
    <w:bookmarkEnd w:id="2833"/>
    <w:bookmarkStart w:name="paragraf-41.odsek-6" w:id="2836"/>
    <w:p>
      <w:pPr>
        <w:spacing w:before="225" w:after="225" w:line="264"/>
        <w:ind w:left="420"/>
        <w:jc w:val="left"/>
      </w:pPr>
      <w:r>
        <w:rPr>
          <w:rFonts w:ascii="Times New Roman" w:hAnsi="Times New Roman"/>
          <w:b w:val="false"/>
          <w:i w:val="false"/>
          <w:color w:val="000000"/>
          <w:sz w:val="22"/>
        </w:rPr>
        <w:t xml:space="preserve"> </w:t>
      </w:r>
      <w:bookmarkStart w:name="paragraf-41.odsek-6.oznacenie" w:id="2837"/>
      <w:r>
        <w:rPr>
          <w:rFonts w:ascii="Times New Roman" w:hAnsi="Times New Roman"/>
          <w:b w:val="false"/>
          <w:i w:val="false"/>
          <w:color w:val="000000"/>
          <w:sz w:val="22"/>
        </w:rPr>
        <w:t xml:space="preserve">(6) </w:t>
      </w:r>
      <w:bookmarkEnd w:id="2837"/>
      <w:bookmarkStart w:name="paragraf-41.odsek-6.text" w:id="2838"/>
      <w:r>
        <w:rPr>
          <w:rFonts w:ascii="Times New Roman" w:hAnsi="Times New Roman"/>
          <w:b w:val="false"/>
          <w:i w:val="false"/>
          <w:color w:val="000000"/>
          <w:sz w:val="22"/>
        </w:rPr>
        <w:t xml:space="preserve">Zdaňovacie obdobie daňovníka, na ktorého bol vyhlásený konkurz, sa začína dňom vyhlásenia konkurzu a končí sa dňom zrušenia konkurzu. Ak konkurz nebol zrušený do 31. decembra druhého roka nasledujúceho po roku, v ktorom bol na daňovníka vyhlásený konkurz, končí sa toto zdaňovacie obdobie 31. decembra druhého roka nasledujúceho po roku, v ktorom bol na daňovníka vyhlásený konkurz. Ak konkurz nebol zrušený do 31. decembra druhého roka nasledujúceho po roku, v ktorom bol na daňovníka vyhlásený konkurz, je až do zrušenia konkurzu zdaňovacím obdobím kalendárny rok. Ak sa konkurz zruší v priebehu kalendárneho roka, končí sa zdaňovacie obdobie dňom zrušenia konkurzu. Po zrušení konkurzu sa zdaňovacie obdobie začína dňom nasledujúcim po zrušení konkurzu a končí sa 31. decembra kalendárneho roka, v ktorom bol zrušený konkurz. </w:t>
      </w:r>
      <w:bookmarkEnd w:id="2838"/>
    </w:p>
    <w:bookmarkEnd w:id="2836"/>
    <w:bookmarkStart w:name="paragraf-41.odsek-7" w:id="2839"/>
    <w:p>
      <w:pPr>
        <w:spacing w:before="225" w:after="225" w:line="264"/>
        <w:ind w:left="420"/>
        <w:jc w:val="left"/>
      </w:pPr>
      <w:r>
        <w:rPr>
          <w:rFonts w:ascii="Times New Roman" w:hAnsi="Times New Roman"/>
          <w:b w:val="false"/>
          <w:i w:val="false"/>
          <w:color w:val="000000"/>
          <w:sz w:val="22"/>
        </w:rPr>
        <w:t xml:space="preserve"> </w:t>
      </w:r>
      <w:bookmarkStart w:name="paragraf-41.odsek-7.oznacenie" w:id="2840"/>
      <w:r>
        <w:rPr>
          <w:rFonts w:ascii="Times New Roman" w:hAnsi="Times New Roman"/>
          <w:b w:val="false"/>
          <w:i w:val="false"/>
          <w:color w:val="000000"/>
          <w:sz w:val="22"/>
        </w:rPr>
        <w:t xml:space="preserve">(7) </w:t>
      </w:r>
      <w:bookmarkEnd w:id="2840"/>
      <w:bookmarkStart w:name="paragraf-41.odsek-7.text" w:id="2841"/>
      <w:r>
        <w:rPr>
          <w:rFonts w:ascii="Times New Roman" w:hAnsi="Times New Roman"/>
          <w:b w:val="false"/>
          <w:i w:val="false"/>
          <w:color w:val="000000"/>
          <w:sz w:val="22"/>
        </w:rPr>
        <w:t xml:space="preserve">Zdaňovacie obdobie daňovníka, ktorému bolo povolené vyrovnanie, sa začína dňom povolenia vyrovnania a končí sa dňom skončenia vyrovnania. Ak vyrovnanie nebolo ukončené do 31. decembra druhého roka nasledujúceho po roku, v ktorom bolo povolené vyrovnanie, končí sa toto zdaňovacie obdobie 31. decembra druhého roka nasledujúceho po roku, v ktorom bolo povolené vyrovnanie. Ak vyrovnanie nebolo ukončené do 31. decembra druhého roka nasledujúceho po roku, v ktorom bolo povolené vyrovnanie, je až do skončenia vyrovnania zdaňovacím obdobím kalendárny rok. Ak sa vyrovnanie skončí v priebehu kalendárneho roka, končí sa zdaňovacie obdobie dňom skončenia vyrovnania. Po skončení vyrovnania sa zdaňovacie obdobie začína dňom nasledujúcim po skončení vyrovnania a končí sa 31. decembra kalendárneho roka, v ktorom bolo skončené vyrovnanie. </w:t>
      </w:r>
      <w:bookmarkEnd w:id="2841"/>
    </w:p>
    <w:bookmarkEnd w:id="2839"/>
    <w:bookmarkStart w:name="paragraf-41.odsek-8" w:id="2842"/>
    <w:p>
      <w:pPr>
        <w:spacing w:before="225" w:after="225" w:line="264"/>
        <w:ind w:left="420"/>
        <w:jc w:val="left"/>
      </w:pPr>
      <w:r>
        <w:rPr>
          <w:rFonts w:ascii="Times New Roman" w:hAnsi="Times New Roman"/>
          <w:b w:val="false"/>
          <w:i w:val="false"/>
          <w:color w:val="000000"/>
          <w:sz w:val="22"/>
        </w:rPr>
        <w:t xml:space="preserve"> </w:t>
      </w:r>
      <w:bookmarkStart w:name="paragraf-41.odsek-8.oznacenie" w:id="2843"/>
      <w:r>
        <w:rPr>
          <w:rFonts w:ascii="Times New Roman" w:hAnsi="Times New Roman"/>
          <w:b w:val="false"/>
          <w:i w:val="false"/>
          <w:color w:val="000000"/>
          <w:sz w:val="22"/>
        </w:rPr>
        <w:t xml:space="preserve">(8) </w:t>
      </w:r>
      <w:bookmarkEnd w:id="2843"/>
      <w:bookmarkStart w:name="paragraf-41.odsek-8.text" w:id="2844"/>
      <w:r>
        <w:rPr>
          <w:rFonts w:ascii="Times New Roman" w:hAnsi="Times New Roman"/>
          <w:b w:val="false"/>
          <w:i w:val="false"/>
          <w:color w:val="000000"/>
          <w:sz w:val="22"/>
        </w:rPr>
        <w:t xml:space="preserve">Ak sa na daňovníka v likvidácii vyhlási konkurz, zdaňovacie obdobie podľa odseku 4 sa končí ku dňu podľa odseku 6. </w:t>
      </w:r>
      <w:bookmarkEnd w:id="2844"/>
    </w:p>
    <w:bookmarkEnd w:id="2842"/>
    <w:bookmarkStart w:name="paragraf-41.odsek-9" w:id="2845"/>
    <w:p>
      <w:pPr>
        <w:spacing w:before="0" w:after="0" w:line="264"/>
        <w:ind w:left="420"/>
        <w:jc w:val="left"/>
      </w:pPr>
      <w:bookmarkStart w:name="paragraf-41.odsek-9" w:id="2846"/>
      <w:r>
        <w:rPr>
          <w:rFonts w:ascii="Times New Roman" w:hAnsi="Times New Roman"/>
          <w:b w:val="false"/>
          <w:i w:val="false"/>
          <w:color w:val="000000"/>
          <w:sz w:val="22"/>
        </w:rPr>
        <w:t xml:space="preserve"> </w:t>
      </w:r>
      <w:bookmarkStart w:name="paragraf-41.odsek-9.oznacenie" w:id="2847"/>
      <w:r>
        <w:rPr>
          <w:rFonts w:ascii="Times New Roman" w:hAnsi="Times New Roman"/>
          <w:b w:val="false"/>
          <w:i w:val="false"/>
          <w:color w:val="000000"/>
          <w:sz w:val="22"/>
        </w:rPr>
        <w:t xml:space="preserve">(9) </w:t>
      </w:r>
      <w:bookmarkEnd w:id="2847"/>
      <w:bookmarkStart w:name="paragraf-41.odsek-9.text" w:id="2848"/>
      <w:r>
        <w:rPr>
          <w:rFonts w:ascii="Times New Roman" w:hAnsi="Times New Roman"/>
          <w:b w:val="false"/>
          <w:i w:val="false"/>
          <w:color w:val="000000"/>
          <w:sz w:val="22"/>
        </w:rPr>
        <w:t xml:space="preserve">Ak sa po skončení konkurzu </w:t>
      </w:r>
      <w:bookmarkEnd w:id="2848"/>
    </w:p>
    <w:bookmarkEnd w:id="2846"/>
    <w:bookmarkStart w:name="paragraf-41.odsek-9.pismeno-a" w:id="2849"/>
    <w:p>
      <w:pPr>
        <w:spacing w:before="225" w:after="225" w:line="264"/>
        <w:ind w:left="495"/>
        <w:jc w:val="left"/>
      </w:pPr>
      <w:r>
        <w:rPr>
          <w:rFonts w:ascii="Times New Roman" w:hAnsi="Times New Roman"/>
          <w:b w:val="false"/>
          <w:i w:val="false"/>
          <w:color w:val="000000"/>
          <w:sz w:val="22"/>
        </w:rPr>
        <w:t xml:space="preserve"> </w:t>
      </w:r>
      <w:bookmarkStart w:name="paragraf-41.odsek-9.pismeno-a.oznacenie" w:id="2850"/>
      <w:r>
        <w:rPr>
          <w:rFonts w:ascii="Times New Roman" w:hAnsi="Times New Roman"/>
          <w:b w:val="false"/>
          <w:i w:val="false"/>
          <w:color w:val="000000"/>
          <w:sz w:val="22"/>
        </w:rPr>
        <w:t xml:space="preserve">a) </w:t>
      </w:r>
      <w:bookmarkEnd w:id="2850"/>
      <w:bookmarkStart w:name="paragraf-41.odsek-9.pismeno-a.text" w:id="2851"/>
      <w:r>
        <w:rPr>
          <w:rFonts w:ascii="Times New Roman" w:hAnsi="Times New Roman"/>
          <w:b w:val="false"/>
          <w:i w:val="false"/>
          <w:color w:val="000000"/>
          <w:sz w:val="22"/>
        </w:rPr>
        <w:t xml:space="preserve">začne likvidácia, zdaňovacie obdobie daňovníka v likvidácii sa začína dňom jeho vstupu do likvidácie a končí sa podľa odseku 4, </w:t>
      </w:r>
      <w:bookmarkEnd w:id="2851"/>
    </w:p>
    <w:bookmarkEnd w:id="2849"/>
    <w:bookmarkStart w:name="paragraf-41.odsek-9.pismeno-b" w:id="2852"/>
    <w:p>
      <w:pPr>
        <w:spacing w:before="225" w:after="225" w:line="264"/>
        <w:ind w:left="495"/>
        <w:jc w:val="left"/>
      </w:pPr>
      <w:r>
        <w:rPr>
          <w:rFonts w:ascii="Times New Roman" w:hAnsi="Times New Roman"/>
          <w:b w:val="false"/>
          <w:i w:val="false"/>
          <w:color w:val="000000"/>
          <w:sz w:val="22"/>
        </w:rPr>
        <w:t xml:space="preserve"> </w:t>
      </w:r>
      <w:bookmarkStart w:name="paragraf-41.odsek-9.pismeno-b.oznacenie" w:id="2853"/>
      <w:r>
        <w:rPr>
          <w:rFonts w:ascii="Times New Roman" w:hAnsi="Times New Roman"/>
          <w:b w:val="false"/>
          <w:i w:val="false"/>
          <w:color w:val="000000"/>
          <w:sz w:val="22"/>
        </w:rPr>
        <w:t xml:space="preserve">b) </w:t>
      </w:r>
      <w:bookmarkEnd w:id="2853"/>
      <w:bookmarkStart w:name="paragraf-41.odsek-9.pismeno-b.text" w:id="2854"/>
      <w:r>
        <w:rPr>
          <w:rFonts w:ascii="Times New Roman" w:hAnsi="Times New Roman"/>
          <w:b w:val="false"/>
          <w:i w:val="false"/>
          <w:color w:val="000000"/>
          <w:sz w:val="22"/>
        </w:rPr>
        <w:t xml:space="preserve">pokračuje v likvidácii, zdaňovacie obdobie daňovníka v likvidácii sa začína dňom nasledujúcim po skončení konkurzu a končí sa 31. decembra roka, v ktorom sa skončil konkurz; ustanovenia odseku 4 tretej a štvrtej vety platia rovnako. </w:t>
      </w:r>
      <w:bookmarkEnd w:id="2854"/>
    </w:p>
    <w:bookmarkEnd w:id="2852"/>
    <w:bookmarkEnd w:id="2845"/>
    <w:bookmarkStart w:name="paragraf-41.odsek-10" w:id="2855"/>
    <w:p>
      <w:pPr>
        <w:spacing w:before="225" w:after="225" w:line="264"/>
        <w:ind w:left="420"/>
        <w:jc w:val="left"/>
      </w:pPr>
      <w:r>
        <w:rPr>
          <w:rFonts w:ascii="Times New Roman" w:hAnsi="Times New Roman"/>
          <w:b w:val="false"/>
          <w:i w:val="false"/>
          <w:color w:val="000000"/>
          <w:sz w:val="22"/>
        </w:rPr>
        <w:t xml:space="preserve"> </w:t>
      </w:r>
      <w:bookmarkStart w:name="paragraf-41.odsek-10.oznacenie" w:id="2856"/>
      <w:r>
        <w:rPr>
          <w:rFonts w:ascii="Times New Roman" w:hAnsi="Times New Roman"/>
          <w:b w:val="false"/>
          <w:i w:val="false"/>
          <w:color w:val="000000"/>
          <w:sz w:val="22"/>
        </w:rPr>
        <w:t xml:space="preserve">(10) </w:t>
      </w:r>
      <w:bookmarkEnd w:id="2856"/>
      <w:bookmarkStart w:name="paragraf-41.odsek-10.text" w:id="2857"/>
      <w:r>
        <w:rPr>
          <w:rFonts w:ascii="Times New Roman" w:hAnsi="Times New Roman"/>
          <w:b w:val="false"/>
          <w:i w:val="false"/>
          <w:color w:val="000000"/>
          <w:sz w:val="22"/>
        </w:rPr>
        <w:t xml:space="preserve">Pri zrušení daňovníka zamietnutím návrhu na vyhlásenie konkurzu pre nedostatok majetku sa zdaňovacie obdobie končí dňom predchádzajúcim dňu zamietnutia návrhu na vyhlásenie konkurzu pre nedostatok majetku daňovníka. </w:t>
      </w:r>
      <w:bookmarkEnd w:id="2857"/>
    </w:p>
    <w:bookmarkEnd w:id="2855"/>
    <w:bookmarkStart w:name="paragraf-41.odsek-11" w:id="2858"/>
    <w:p>
      <w:pPr>
        <w:spacing w:before="225" w:after="225" w:line="264"/>
        <w:ind w:left="420"/>
        <w:jc w:val="left"/>
      </w:pPr>
      <w:r>
        <w:rPr>
          <w:rFonts w:ascii="Times New Roman" w:hAnsi="Times New Roman"/>
          <w:b w:val="false"/>
          <w:i w:val="false"/>
          <w:color w:val="000000"/>
          <w:sz w:val="22"/>
        </w:rPr>
        <w:t xml:space="preserve"> </w:t>
      </w:r>
      <w:bookmarkStart w:name="paragraf-41.odsek-11.oznacenie" w:id="2859"/>
      <w:r>
        <w:rPr>
          <w:rFonts w:ascii="Times New Roman" w:hAnsi="Times New Roman"/>
          <w:b w:val="false"/>
          <w:i w:val="false"/>
          <w:color w:val="000000"/>
          <w:sz w:val="22"/>
        </w:rPr>
        <w:t xml:space="preserve">(11) </w:t>
      </w:r>
      <w:bookmarkEnd w:id="2859"/>
      <w:bookmarkStart w:name="paragraf-41.odsek-11.text" w:id="2860"/>
      <w:r>
        <w:rPr>
          <w:rFonts w:ascii="Times New Roman" w:hAnsi="Times New Roman"/>
          <w:b w:val="false"/>
          <w:i w:val="false"/>
          <w:color w:val="000000"/>
          <w:sz w:val="22"/>
        </w:rPr>
        <w:t xml:space="preserve">Ak sa zrušil daňovník zamietnutím návrhu na vyhlásenie konkurzu pre nedostatok majetku, začína sa zdaňovacie obdobie dňom jeho zrušenia a končí sa dňom, ku ktorému sa zostaví posledná účtovná závierka pred podaním návrhu na výmaz z obchodného registra. </w:t>
      </w:r>
      <w:bookmarkEnd w:id="2860"/>
    </w:p>
    <w:bookmarkEnd w:id="2858"/>
    <w:bookmarkStart w:name="paragraf-41.odsek-12" w:id="2861"/>
    <w:p>
      <w:pPr>
        <w:spacing w:before="225" w:after="225" w:line="264"/>
        <w:ind w:left="420"/>
        <w:jc w:val="left"/>
      </w:pPr>
      <w:r>
        <w:rPr>
          <w:rFonts w:ascii="Times New Roman" w:hAnsi="Times New Roman"/>
          <w:b w:val="false"/>
          <w:i w:val="false"/>
          <w:color w:val="000000"/>
          <w:sz w:val="22"/>
        </w:rPr>
        <w:t xml:space="preserve"> </w:t>
      </w:r>
      <w:bookmarkStart w:name="paragraf-41.odsek-12.oznacenie" w:id="2862"/>
      <w:r>
        <w:rPr>
          <w:rFonts w:ascii="Times New Roman" w:hAnsi="Times New Roman"/>
          <w:b w:val="false"/>
          <w:i w:val="false"/>
          <w:color w:val="000000"/>
          <w:sz w:val="22"/>
        </w:rPr>
        <w:t xml:space="preserve">(12) </w:t>
      </w:r>
      <w:bookmarkEnd w:id="2862"/>
      <w:bookmarkStart w:name="paragraf-41.odsek-12.text" w:id="2863"/>
      <w:r>
        <w:rPr>
          <w:rFonts w:ascii="Times New Roman" w:hAnsi="Times New Roman"/>
          <w:b w:val="false"/>
          <w:i w:val="false"/>
          <w:color w:val="000000"/>
          <w:sz w:val="22"/>
        </w:rPr>
        <w:t>Ak správca dane podľa osobitného predpisu</w:t>
      </w:r>
      <w:bookmarkEnd w:id="2863"/>
      <w:hyperlink w:anchor="poznamky.poznamka-13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134</w:t>
        </w:r>
        <w:r>
          <w:rPr>
            <w:rFonts w:ascii="Times New Roman" w:hAnsi="Times New Roman"/>
            <w:b w:val="false"/>
            <w:i w:val="false"/>
            <w:color w:val="0000ff"/>
            <w:sz w:val="22"/>
            <w:u w:val="single"/>
          </w:rPr>
          <w:t>)</w:t>
        </w:r>
      </w:hyperlink>
      <w:bookmarkStart w:name="paragraf-41.odsek-12.text" w:id="2864"/>
      <w:r>
        <w:rPr>
          <w:rFonts w:ascii="Times New Roman" w:hAnsi="Times New Roman"/>
          <w:b w:val="false"/>
          <w:i w:val="false"/>
          <w:color w:val="000000"/>
          <w:sz w:val="22"/>
        </w:rPr>
        <w:t xml:space="preserve"> povolí, aby bol účtovným obdobím hospodársky rok, súčasne povolí, aby bol hospodársky rok aj zdaňovacím obdobím. Na termín predloženia daňového priznania sa v tomto prípade primerane použijú ustanovenia tohto zákona o termínoch predkladania daňového priznania. Pri zmene zdaňovacieho obdobia, ktorým je kalendárny rok, na hospodársky rok sa obdobie od začiatku kalendárneho roka do dňa predchádzajúceho zmene zdaňovacieho obdobia na hospodársky rok považuje za samostatné zdaňovacie obdobie. </w:t>
      </w:r>
      <w:bookmarkEnd w:id="2864"/>
    </w:p>
    <w:bookmarkEnd w:id="2861"/>
    <w:bookmarkEnd w:id="2812"/>
    <w:bookmarkStart w:name="paragraf-42" w:id="2865"/>
    <w:p>
      <w:pPr>
        <w:spacing w:before="225" w:after="225" w:line="264"/>
        <w:ind w:left="345"/>
        <w:jc w:val="center"/>
      </w:pPr>
      <w:bookmarkStart w:name="paragraf-42.oznacenie" w:id="2866"/>
      <w:r>
        <w:rPr>
          <w:rFonts w:ascii="Times New Roman" w:hAnsi="Times New Roman"/>
          <w:b/>
          <w:i w:val="false"/>
          <w:color w:val="000000"/>
          <w:sz w:val="22"/>
        </w:rPr>
        <w:t xml:space="preserve"> § 42 </w:t>
      </w:r>
    </w:p>
    <w:bookmarkEnd w:id="2866"/>
    <w:bookmarkStart w:name="paragraf-42.nadpis" w:id="2867"/>
    <w:p>
      <w:pPr>
        <w:spacing w:before="225" w:after="225" w:line="264"/>
        <w:ind w:left="345"/>
        <w:jc w:val="center"/>
      </w:pPr>
      <w:r>
        <w:rPr>
          <w:rFonts w:ascii="Times New Roman" w:hAnsi="Times New Roman"/>
          <w:b/>
          <w:i w:val="false"/>
          <w:color w:val="000000"/>
          <w:sz w:val="22"/>
        </w:rPr>
        <w:t xml:space="preserve"> Platenie preddavkov na daň </w:t>
      </w:r>
    </w:p>
    <w:bookmarkEnd w:id="2867"/>
    <w:bookmarkStart w:name="paragraf-42.odsek-1" w:id="2868"/>
    <w:p>
      <w:pPr>
        <w:spacing w:before="225" w:after="225" w:line="264"/>
        <w:ind w:left="420"/>
        <w:jc w:val="left"/>
      </w:pPr>
      <w:r>
        <w:rPr>
          <w:rFonts w:ascii="Times New Roman" w:hAnsi="Times New Roman"/>
          <w:b w:val="false"/>
          <w:i w:val="false"/>
          <w:color w:val="000000"/>
          <w:sz w:val="22"/>
        </w:rPr>
        <w:t xml:space="preserve"> </w:t>
      </w:r>
      <w:bookmarkStart w:name="paragraf-42.odsek-1.oznacenie" w:id="2869"/>
      <w:r>
        <w:rPr>
          <w:rFonts w:ascii="Times New Roman" w:hAnsi="Times New Roman"/>
          <w:b w:val="false"/>
          <w:i w:val="false"/>
          <w:color w:val="000000"/>
          <w:sz w:val="22"/>
        </w:rPr>
        <w:t xml:space="preserve">(1) </w:t>
      </w:r>
      <w:bookmarkEnd w:id="2869"/>
      <w:bookmarkStart w:name="paragraf-42.odsek-1.text" w:id="2870"/>
      <w:r>
        <w:rPr>
          <w:rFonts w:ascii="Times New Roman" w:hAnsi="Times New Roman"/>
          <w:b w:val="false"/>
          <w:i w:val="false"/>
          <w:color w:val="000000"/>
          <w:sz w:val="22"/>
        </w:rPr>
        <w:t xml:space="preserve">Daňovník, ktorého daň za predchádzajúce zdaňovacie obdobie vypočítaná podľa odseku 6 presiahla 500 000 Sk, je povinný platiť, počnúc prvým mesiacom nasledujúceho zdaňovacieho obdobia, mesačné preddavky na daň vo výške 1/12 dane za predchádzajúce zdaňovacie obdobie, a to vždy do konca príslušného mesiaca. Daňovník vyrovná celoročnú daň v lehote na podanie daňového priznania. </w:t>
      </w:r>
      <w:bookmarkEnd w:id="2870"/>
    </w:p>
    <w:bookmarkEnd w:id="2868"/>
    <w:bookmarkStart w:name="paragraf-42.odsek-2" w:id="2871"/>
    <w:p>
      <w:pPr>
        <w:spacing w:before="225" w:after="225" w:line="264"/>
        <w:ind w:left="420"/>
        <w:jc w:val="left"/>
      </w:pPr>
      <w:r>
        <w:rPr>
          <w:rFonts w:ascii="Times New Roman" w:hAnsi="Times New Roman"/>
          <w:b w:val="false"/>
          <w:i w:val="false"/>
          <w:color w:val="000000"/>
          <w:sz w:val="22"/>
        </w:rPr>
        <w:t xml:space="preserve"> </w:t>
      </w:r>
      <w:bookmarkStart w:name="paragraf-42.odsek-2.oznacenie" w:id="2872"/>
      <w:r>
        <w:rPr>
          <w:rFonts w:ascii="Times New Roman" w:hAnsi="Times New Roman"/>
          <w:b w:val="false"/>
          <w:i w:val="false"/>
          <w:color w:val="000000"/>
          <w:sz w:val="22"/>
        </w:rPr>
        <w:t xml:space="preserve">(2) </w:t>
      </w:r>
      <w:bookmarkEnd w:id="2872"/>
      <w:bookmarkStart w:name="paragraf-42.odsek-2.text" w:id="2873"/>
      <w:r>
        <w:rPr>
          <w:rFonts w:ascii="Times New Roman" w:hAnsi="Times New Roman"/>
          <w:b w:val="false"/>
          <w:i w:val="false"/>
          <w:color w:val="000000"/>
          <w:sz w:val="22"/>
        </w:rPr>
        <w:t xml:space="preserve">Daňovník, ktorého daň v predchádzajúcom zdaňovacom období vypočítaná podľa odseku 6 presiahla 50 000 Sk a nepresiahla 500 000 Sk, platí štvrťročné preddavky na daň na bežné zdaňovacie obdobie, a to vo výške 1/4 dane za predchádzajúce zdaňovacie obdobie. Štvrťročné preddavky na daň sú splatné do konca príslušného kalendárneho štvrťroka. Daňovník vyrovná celoročnú daň v lehote na podanie daňového priznania. </w:t>
      </w:r>
      <w:bookmarkEnd w:id="2873"/>
    </w:p>
    <w:bookmarkEnd w:id="2871"/>
    <w:bookmarkStart w:name="paragraf-42.odsek-3" w:id="2874"/>
    <w:p>
      <w:pPr>
        <w:spacing w:before="0" w:after="0" w:line="264"/>
        <w:ind w:left="420"/>
        <w:jc w:val="left"/>
      </w:pPr>
      <w:bookmarkStart w:name="paragraf-42.odsek-3" w:id="2875"/>
      <w:r>
        <w:rPr>
          <w:rFonts w:ascii="Times New Roman" w:hAnsi="Times New Roman"/>
          <w:b w:val="false"/>
          <w:i w:val="false"/>
          <w:color w:val="000000"/>
          <w:sz w:val="22"/>
        </w:rPr>
        <w:t xml:space="preserve"> </w:t>
      </w:r>
      <w:bookmarkStart w:name="paragraf-42.odsek-3.oznacenie" w:id="2876"/>
      <w:r>
        <w:rPr>
          <w:rFonts w:ascii="Times New Roman" w:hAnsi="Times New Roman"/>
          <w:b w:val="false"/>
          <w:i w:val="false"/>
          <w:color w:val="000000"/>
          <w:sz w:val="22"/>
        </w:rPr>
        <w:t xml:space="preserve">(3) </w:t>
      </w:r>
      <w:bookmarkEnd w:id="2876"/>
      <w:bookmarkStart w:name="paragraf-42.odsek-3.text" w:id="2877"/>
      <w:r>
        <w:rPr>
          <w:rFonts w:ascii="Times New Roman" w:hAnsi="Times New Roman"/>
          <w:b w:val="false"/>
          <w:i w:val="false"/>
          <w:color w:val="000000"/>
          <w:sz w:val="22"/>
        </w:rPr>
        <w:t xml:space="preserve">Ak správca dane neurčí platenie preddavkov na daň podľa odseku 11, preddavky na daň neplatí </w:t>
      </w:r>
      <w:bookmarkEnd w:id="2877"/>
    </w:p>
    <w:bookmarkEnd w:id="2875"/>
    <w:bookmarkStart w:name="paragraf-42.odsek-3.pismeno-a" w:id="2878"/>
    <w:p>
      <w:pPr>
        <w:spacing w:before="225" w:after="225" w:line="264"/>
        <w:ind w:left="495"/>
        <w:jc w:val="left"/>
      </w:pPr>
      <w:r>
        <w:rPr>
          <w:rFonts w:ascii="Times New Roman" w:hAnsi="Times New Roman"/>
          <w:b w:val="false"/>
          <w:i w:val="false"/>
          <w:color w:val="000000"/>
          <w:sz w:val="22"/>
        </w:rPr>
        <w:t xml:space="preserve"> </w:t>
      </w:r>
      <w:bookmarkStart w:name="paragraf-42.odsek-3.pismeno-a.oznacenie" w:id="2879"/>
      <w:r>
        <w:rPr>
          <w:rFonts w:ascii="Times New Roman" w:hAnsi="Times New Roman"/>
          <w:b w:val="false"/>
          <w:i w:val="false"/>
          <w:color w:val="000000"/>
          <w:sz w:val="22"/>
        </w:rPr>
        <w:t xml:space="preserve">a) </w:t>
      </w:r>
      <w:bookmarkEnd w:id="2879"/>
      <w:bookmarkStart w:name="paragraf-42.odsek-3.pismeno-a.text" w:id="2880"/>
      <w:r>
        <w:rPr>
          <w:rFonts w:ascii="Times New Roman" w:hAnsi="Times New Roman"/>
          <w:b w:val="false"/>
          <w:i w:val="false"/>
          <w:color w:val="000000"/>
          <w:sz w:val="22"/>
        </w:rPr>
        <w:t xml:space="preserve">daňovník, ktorého daň za predchádzajúce zdaňovacie obdobie vypočítaná podľa odseku 6 nepresiahla 50 000 Sk, </w:t>
      </w:r>
      <w:bookmarkEnd w:id="2880"/>
    </w:p>
    <w:bookmarkEnd w:id="2878"/>
    <w:bookmarkStart w:name="paragraf-42.odsek-3.pismeno-b" w:id="2881"/>
    <w:p>
      <w:pPr>
        <w:spacing w:before="225" w:after="225" w:line="264"/>
        <w:ind w:left="495"/>
        <w:jc w:val="left"/>
      </w:pPr>
      <w:r>
        <w:rPr>
          <w:rFonts w:ascii="Times New Roman" w:hAnsi="Times New Roman"/>
          <w:b w:val="false"/>
          <w:i w:val="false"/>
          <w:color w:val="000000"/>
          <w:sz w:val="22"/>
        </w:rPr>
        <w:t xml:space="preserve"> </w:t>
      </w:r>
      <w:bookmarkStart w:name="paragraf-42.odsek-3.pismeno-b.oznacenie" w:id="2882"/>
      <w:r>
        <w:rPr>
          <w:rFonts w:ascii="Times New Roman" w:hAnsi="Times New Roman"/>
          <w:b w:val="false"/>
          <w:i w:val="false"/>
          <w:color w:val="000000"/>
          <w:sz w:val="22"/>
        </w:rPr>
        <w:t xml:space="preserve">b) </w:t>
      </w:r>
      <w:bookmarkEnd w:id="2882"/>
      <w:bookmarkStart w:name="paragraf-42.odsek-3.pismeno-b.text" w:id="2883"/>
      <w:r>
        <w:rPr>
          <w:rFonts w:ascii="Times New Roman" w:hAnsi="Times New Roman"/>
          <w:b w:val="false"/>
          <w:i w:val="false"/>
          <w:color w:val="000000"/>
          <w:sz w:val="22"/>
        </w:rPr>
        <w:t xml:space="preserve">daňovník v likvidácii, v konkurze alebo vyrovnaní v zdaňovacom období podľa </w:t>
      </w:r>
      <w:bookmarkEnd w:id="2883"/>
      <w:hyperlink w:anchor="paragraf-41.odsek-4">
        <w:r>
          <w:rPr>
            <w:rFonts w:ascii="Times New Roman" w:hAnsi="Times New Roman"/>
            <w:b w:val="false"/>
            <w:i w:val="false"/>
            <w:color w:val="0000ff"/>
            <w:sz w:val="22"/>
            <w:u w:val="single"/>
          </w:rPr>
          <w:t>§ 41 ods. 4</w:t>
        </w:r>
      </w:hyperlink>
      <w:bookmarkStart w:name="paragraf-42.odsek-3.pismeno-b.text" w:id="2884"/>
      <w:r>
        <w:rPr>
          <w:rFonts w:ascii="Times New Roman" w:hAnsi="Times New Roman"/>
          <w:b w:val="false"/>
          <w:i w:val="false"/>
          <w:color w:val="000000"/>
          <w:sz w:val="22"/>
        </w:rPr>
        <w:t xml:space="preserve">, </w:t>
      </w:r>
      <w:bookmarkEnd w:id="2884"/>
      <w:hyperlink w:anchor="paragraf-41.odsek-6">
        <w:r>
          <w:rPr>
            <w:rFonts w:ascii="Times New Roman" w:hAnsi="Times New Roman"/>
            <w:b w:val="false"/>
            <w:i w:val="false"/>
            <w:color w:val="0000ff"/>
            <w:sz w:val="22"/>
            <w:u w:val="single"/>
          </w:rPr>
          <w:t>6 a 7</w:t>
        </w:r>
      </w:hyperlink>
      <w:bookmarkStart w:name="paragraf-42.odsek-3.pismeno-b.text" w:id="2885"/>
      <w:r>
        <w:rPr>
          <w:rFonts w:ascii="Times New Roman" w:hAnsi="Times New Roman"/>
          <w:b w:val="false"/>
          <w:i w:val="false"/>
          <w:color w:val="000000"/>
          <w:sz w:val="22"/>
        </w:rPr>
        <w:t xml:space="preserve">, </w:t>
      </w:r>
      <w:bookmarkEnd w:id="2885"/>
    </w:p>
    <w:bookmarkEnd w:id="2881"/>
    <w:bookmarkStart w:name="paragraf-42.odsek-3.pismeno-c" w:id="2886"/>
    <w:p>
      <w:pPr>
        <w:spacing w:before="225" w:after="225" w:line="264"/>
        <w:ind w:left="495"/>
        <w:jc w:val="left"/>
      </w:pPr>
      <w:r>
        <w:rPr>
          <w:rFonts w:ascii="Times New Roman" w:hAnsi="Times New Roman"/>
          <w:b w:val="false"/>
          <w:i w:val="false"/>
          <w:color w:val="000000"/>
          <w:sz w:val="22"/>
        </w:rPr>
        <w:t xml:space="preserve"> </w:t>
      </w:r>
      <w:bookmarkStart w:name="paragraf-42.odsek-3.pismeno-c.oznacenie" w:id="2887"/>
      <w:r>
        <w:rPr>
          <w:rFonts w:ascii="Times New Roman" w:hAnsi="Times New Roman"/>
          <w:b w:val="false"/>
          <w:i w:val="false"/>
          <w:color w:val="000000"/>
          <w:sz w:val="22"/>
        </w:rPr>
        <w:t xml:space="preserve">c) </w:t>
      </w:r>
      <w:bookmarkEnd w:id="2887"/>
      <w:bookmarkStart w:name="paragraf-42.odsek-3.pismeno-c.text" w:id="2888"/>
      <w:r>
        <w:rPr>
          <w:rFonts w:ascii="Times New Roman" w:hAnsi="Times New Roman"/>
          <w:b w:val="false"/>
          <w:i w:val="false"/>
          <w:color w:val="000000"/>
          <w:sz w:val="22"/>
        </w:rPr>
        <w:t xml:space="preserve">daňovník podľa odsekov 8 a 9. </w:t>
      </w:r>
      <w:bookmarkEnd w:id="2888"/>
    </w:p>
    <w:bookmarkEnd w:id="2886"/>
    <w:bookmarkEnd w:id="2874"/>
    <w:bookmarkStart w:name="paragraf-42.odsek-4" w:id="2889"/>
    <w:p>
      <w:pPr>
        <w:spacing w:before="0" w:after="0" w:line="264"/>
        <w:ind w:left="420"/>
        <w:jc w:val="left"/>
      </w:pPr>
      <w:bookmarkStart w:name="paragraf-42.odsek-4" w:id="2890"/>
      <w:r>
        <w:rPr>
          <w:rFonts w:ascii="Times New Roman" w:hAnsi="Times New Roman"/>
          <w:b w:val="false"/>
          <w:i w:val="false"/>
          <w:color w:val="000000"/>
          <w:sz w:val="22"/>
        </w:rPr>
        <w:t xml:space="preserve"> </w:t>
      </w:r>
      <w:bookmarkStart w:name="paragraf-42.odsek-4.oznacenie" w:id="2891"/>
      <w:r>
        <w:rPr>
          <w:rFonts w:ascii="Times New Roman" w:hAnsi="Times New Roman"/>
          <w:b w:val="false"/>
          <w:i w:val="false"/>
          <w:color w:val="000000"/>
          <w:sz w:val="22"/>
        </w:rPr>
        <w:t xml:space="preserve">(4) </w:t>
      </w:r>
      <w:bookmarkEnd w:id="2891"/>
      <w:bookmarkStart w:name="paragraf-42.odsek-4.text" w:id="2892"/>
      <w:r>
        <w:rPr>
          <w:rFonts w:ascii="Times New Roman" w:hAnsi="Times New Roman"/>
          <w:b w:val="false"/>
          <w:i w:val="false"/>
          <w:color w:val="000000"/>
          <w:sz w:val="22"/>
        </w:rPr>
        <w:t xml:space="preserve">Daňovník, ktorý vznikol počas kalendárneho roka iným spôsobom ako zlúčením, splynutím alebo rozdelením, platí preddavky na daň v termínoch a vo výške určených na základe predpokladanej dane. Daňovník je povinný nahlásiť výšku predpokladanej dane do konca druhého mesiaca nasledujúceho po mesiaci, v ktorom daňovník vznikol, keď sú preddavky na daň za toto obdobie splatné. Ak tento daňovník vznikol počas posledných troch mesiacov pred koncom roka, neplatí v roku, v ktorom vznikol, preddavky na daň. Daňovník, ktorý počas roka </w:t>
      </w:r>
      <w:bookmarkEnd w:id="2892"/>
    </w:p>
    <w:bookmarkEnd w:id="2890"/>
    <w:bookmarkStart w:name="paragraf-42.odsek-4.pismeno-a" w:id="2893"/>
    <w:p>
      <w:pPr>
        <w:spacing w:before="225" w:after="225" w:line="264"/>
        <w:ind w:left="495"/>
        <w:jc w:val="left"/>
      </w:pPr>
      <w:r>
        <w:rPr>
          <w:rFonts w:ascii="Times New Roman" w:hAnsi="Times New Roman"/>
          <w:b w:val="false"/>
          <w:i w:val="false"/>
          <w:color w:val="000000"/>
          <w:sz w:val="22"/>
        </w:rPr>
        <w:t xml:space="preserve"> </w:t>
      </w:r>
      <w:bookmarkStart w:name="paragraf-42.odsek-4.pismeno-a.oznacenie" w:id="2894"/>
      <w:r>
        <w:rPr>
          <w:rFonts w:ascii="Times New Roman" w:hAnsi="Times New Roman"/>
          <w:b w:val="false"/>
          <w:i w:val="false"/>
          <w:color w:val="000000"/>
          <w:sz w:val="22"/>
        </w:rPr>
        <w:t xml:space="preserve">a) </w:t>
      </w:r>
      <w:bookmarkEnd w:id="2894"/>
      <w:bookmarkStart w:name="paragraf-42.odsek-4.pismeno-a.text" w:id="2895"/>
      <w:r>
        <w:rPr>
          <w:rFonts w:ascii="Times New Roman" w:hAnsi="Times New Roman"/>
          <w:b w:val="false"/>
          <w:i w:val="false"/>
          <w:color w:val="000000"/>
          <w:sz w:val="22"/>
        </w:rPr>
        <w:t xml:space="preserve">zmenil právnu formu, pokračuje v platení preddavkov na daň vo výške vypočítanej z dane za predchádzajúce zdaňovacie obdobie predchádzajúce zdaňovaciemu obdobiu, v ktorom došlo k zmene právnej formy, </w:t>
      </w:r>
      <w:bookmarkEnd w:id="2895"/>
    </w:p>
    <w:bookmarkEnd w:id="2893"/>
    <w:bookmarkStart w:name="paragraf-42.odsek-4.pismeno-b" w:id="2896"/>
    <w:p>
      <w:pPr>
        <w:spacing w:before="225" w:after="225" w:line="264"/>
        <w:ind w:left="495"/>
        <w:jc w:val="left"/>
      </w:pPr>
      <w:r>
        <w:rPr>
          <w:rFonts w:ascii="Times New Roman" w:hAnsi="Times New Roman"/>
          <w:b w:val="false"/>
          <w:i w:val="false"/>
          <w:color w:val="000000"/>
          <w:sz w:val="22"/>
        </w:rPr>
        <w:t xml:space="preserve"> </w:t>
      </w:r>
      <w:bookmarkStart w:name="paragraf-42.odsek-4.pismeno-b.oznacenie" w:id="2897"/>
      <w:r>
        <w:rPr>
          <w:rFonts w:ascii="Times New Roman" w:hAnsi="Times New Roman"/>
          <w:b w:val="false"/>
          <w:i w:val="false"/>
          <w:color w:val="000000"/>
          <w:sz w:val="22"/>
        </w:rPr>
        <w:t xml:space="preserve">b) </w:t>
      </w:r>
      <w:bookmarkEnd w:id="2897"/>
      <w:bookmarkStart w:name="paragraf-42.odsek-4.pismeno-b.text" w:id="2898"/>
      <w:r>
        <w:rPr>
          <w:rFonts w:ascii="Times New Roman" w:hAnsi="Times New Roman"/>
          <w:b w:val="false"/>
          <w:i w:val="false"/>
          <w:color w:val="000000"/>
          <w:sz w:val="22"/>
        </w:rPr>
        <w:t xml:space="preserve">vznikol splynutím, platí preddavky na daň vo výške vypočítanej zo súčtu dane daňovníkov zaniknutých splynutím za zdaňovacie obdobie predchádzajúce zdaňovaciemu obdobiu, v ktorom došlo k zániku daňovníkov, </w:t>
      </w:r>
      <w:bookmarkEnd w:id="2898"/>
    </w:p>
    <w:bookmarkEnd w:id="2896"/>
    <w:bookmarkStart w:name="paragraf-42.odsek-4.pismeno-c" w:id="2899"/>
    <w:p>
      <w:pPr>
        <w:spacing w:before="0" w:after="0" w:line="264"/>
        <w:ind w:left="495"/>
        <w:jc w:val="left"/>
      </w:pPr>
      <w:bookmarkStart w:name="paragraf-42.odsek-4.pismeno-c" w:id="2900"/>
      <w:r>
        <w:rPr>
          <w:rFonts w:ascii="Times New Roman" w:hAnsi="Times New Roman"/>
          <w:b w:val="false"/>
          <w:i w:val="false"/>
          <w:color w:val="000000"/>
          <w:sz w:val="22"/>
        </w:rPr>
        <w:t xml:space="preserve"> </w:t>
      </w:r>
      <w:bookmarkStart w:name="paragraf-42.odsek-4.pismeno-c.oznacenie" w:id="2901"/>
      <w:r>
        <w:rPr>
          <w:rFonts w:ascii="Times New Roman" w:hAnsi="Times New Roman"/>
          <w:b w:val="false"/>
          <w:i w:val="false"/>
          <w:color w:val="000000"/>
          <w:sz w:val="22"/>
        </w:rPr>
        <w:t xml:space="preserve">c) </w:t>
      </w:r>
      <w:bookmarkEnd w:id="2901"/>
      <w:bookmarkStart w:name="paragraf-42.odsek-4.pismeno-c.text" w:id="2902"/>
      <w:r>
        <w:rPr>
          <w:rFonts w:ascii="Times New Roman" w:hAnsi="Times New Roman"/>
          <w:b w:val="false"/>
          <w:i w:val="false"/>
          <w:color w:val="000000"/>
          <w:sz w:val="22"/>
        </w:rPr>
        <w:t xml:space="preserve">sa zlúčil s iným daňovníkom, platí preddavky na daň vo výške vypočítanej zo súčtu dane </w:t>
      </w:r>
      <w:bookmarkEnd w:id="2902"/>
    </w:p>
    <w:bookmarkEnd w:id="2900"/>
    <w:bookmarkStart w:name="paragraf-42.odsek-4.pismeno-c.bod-1" w:id="2903"/>
    <w:p>
      <w:pPr>
        <w:spacing w:before="225" w:after="225" w:line="264"/>
        <w:ind w:left="570"/>
        <w:jc w:val="left"/>
      </w:pPr>
      <w:r>
        <w:rPr>
          <w:rFonts w:ascii="Times New Roman" w:hAnsi="Times New Roman"/>
          <w:b w:val="false"/>
          <w:i w:val="false"/>
          <w:color w:val="000000"/>
          <w:sz w:val="22"/>
        </w:rPr>
        <w:t xml:space="preserve"> </w:t>
      </w:r>
      <w:bookmarkStart w:name="paragraf-42.odsek-4.pismeno-c.bod-1.oznacenie" w:id="2904"/>
      <w:r>
        <w:rPr>
          <w:rFonts w:ascii="Times New Roman" w:hAnsi="Times New Roman"/>
          <w:b w:val="false"/>
          <w:i w:val="false"/>
          <w:color w:val="000000"/>
          <w:sz w:val="22"/>
        </w:rPr>
        <w:t xml:space="preserve">1. </w:t>
      </w:r>
      <w:bookmarkEnd w:id="2904"/>
      <w:bookmarkStart w:name="paragraf-42.odsek-4.pismeno-c.bod-1.text" w:id="2905"/>
      <w:r>
        <w:rPr>
          <w:rFonts w:ascii="Times New Roman" w:hAnsi="Times New Roman"/>
          <w:b w:val="false"/>
          <w:i w:val="false"/>
          <w:color w:val="000000"/>
          <w:sz w:val="22"/>
        </w:rPr>
        <w:t xml:space="preserve">daňovníka zaniknutého zlúčením za zdaňovacie obdobie predchádzajúce zdaňovaciemu obdobiu, v ktorom došlo k zániku daňovníka, </w:t>
      </w:r>
      <w:bookmarkEnd w:id="2905"/>
    </w:p>
    <w:bookmarkEnd w:id="2903"/>
    <w:bookmarkStart w:name="paragraf-42.odsek-4.pismeno-c.bod-2" w:id="2906"/>
    <w:p>
      <w:pPr>
        <w:spacing w:before="225" w:after="225" w:line="264"/>
        <w:ind w:left="570"/>
        <w:jc w:val="left"/>
      </w:pPr>
      <w:r>
        <w:rPr>
          <w:rFonts w:ascii="Times New Roman" w:hAnsi="Times New Roman"/>
          <w:b w:val="false"/>
          <w:i w:val="false"/>
          <w:color w:val="000000"/>
          <w:sz w:val="22"/>
        </w:rPr>
        <w:t xml:space="preserve"> </w:t>
      </w:r>
      <w:bookmarkStart w:name="paragraf-42.odsek-4.pismeno-c.bod-2.oznacenie" w:id="2907"/>
      <w:r>
        <w:rPr>
          <w:rFonts w:ascii="Times New Roman" w:hAnsi="Times New Roman"/>
          <w:b w:val="false"/>
          <w:i w:val="false"/>
          <w:color w:val="000000"/>
          <w:sz w:val="22"/>
        </w:rPr>
        <w:t xml:space="preserve">2. </w:t>
      </w:r>
      <w:bookmarkEnd w:id="2907"/>
      <w:bookmarkStart w:name="paragraf-42.odsek-4.pismeno-c.bod-2.text" w:id="2908"/>
      <w:r>
        <w:rPr>
          <w:rFonts w:ascii="Times New Roman" w:hAnsi="Times New Roman"/>
          <w:b w:val="false"/>
          <w:i w:val="false"/>
          <w:color w:val="000000"/>
          <w:sz w:val="22"/>
        </w:rPr>
        <w:t xml:space="preserve">daňovníka, s ktorým sa zlúčil zaniknutý daňovník, za zdaňovacie obdobie predchádzajúce zdaňovaciemu obdobiu, v ktorom došlo k zlúčeniu, </w:t>
      </w:r>
      <w:bookmarkEnd w:id="2908"/>
    </w:p>
    <w:bookmarkEnd w:id="2906"/>
    <w:bookmarkEnd w:id="2899"/>
    <w:bookmarkStart w:name="paragraf-42.odsek-4.pismeno-d" w:id="2909"/>
    <w:p>
      <w:pPr>
        <w:spacing w:before="225" w:after="225" w:line="264"/>
        <w:ind w:left="495"/>
        <w:jc w:val="left"/>
      </w:pPr>
      <w:r>
        <w:rPr>
          <w:rFonts w:ascii="Times New Roman" w:hAnsi="Times New Roman"/>
          <w:b w:val="false"/>
          <w:i w:val="false"/>
          <w:color w:val="000000"/>
          <w:sz w:val="22"/>
        </w:rPr>
        <w:t xml:space="preserve"> </w:t>
      </w:r>
      <w:bookmarkStart w:name="paragraf-42.odsek-4.pismeno-d.oznacenie" w:id="2910"/>
      <w:r>
        <w:rPr>
          <w:rFonts w:ascii="Times New Roman" w:hAnsi="Times New Roman"/>
          <w:b w:val="false"/>
          <w:i w:val="false"/>
          <w:color w:val="000000"/>
          <w:sz w:val="22"/>
        </w:rPr>
        <w:t xml:space="preserve">d) </w:t>
      </w:r>
      <w:bookmarkEnd w:id="2910"/>
      <w:bookmarkStart w:name="paragraf-42.odsek-4.pismeno-d.text" w:id="2911"/>
      <w:r>
        <w:rPr>
          <w:rFonts w:ascii="Times New Roman" w:hAnsi="Times New Roman"/>
          <w:b w:val="false"/>
          <w:i w:val="false"/>
          <w:color w:val="000000"/>
          <w:sz w:val="22"/>
        </w:rPr>
        <w:t xml:space="preserve">vznikol rozdelením, platí preddavky na daň v pomernej výške vypočítanej z dane daňovníka zaniknutého rozdelením za zdaňovacie obdobie predchádzajúce zdaňovaciemu obdobiu, v ktorom došlo k zániku daňovníka, zodpovedajúcej pomeru vlastného imania zaniknutého daňovníka prevzatého daňovníkom vzniknutým rozdelením. </w:t>
      </w:r>
      <w:bookmarkEnd w:id="2911"/>
    </w:p>
    <w:bookmarkEnd w:id="2909"/>
    <w:bookmarkEnd w:id="2889"/>
    <w:bookmarkStart w:name="paragraf-42.odsek-5" w:id="2912"/>
    <w:p>
      <w:pPr>
        <w:spacing w:before="225" w:after="225" w:line="264"/>
        <w:ind w:left="420"/>
        <w:jc w:val="left"/>
      </w:pPr>
      <w:r>
        <w:rPr>
          <w:rFonts w:ascii="Times New Roman" w:hAnsi="Times New Roman"/>
          <w:b w:val="false"/>
          <w:i w:val="false"/>
          <w:color w:val="000000"/>
          <w:sz w:val="22"/>
        </w:rPr>
        <w:t xml:space="preserve"> </w:t>
      </w:r>
      <w:bookmarkStart w:name="paragraf-42.odsek-5.oznacenie" w:id="2913"/>
      <w:r>
        <w:rPr>
          <w:rFonts w:ascii="Times New Roman" w:hAnsi="Times New Roman"/>
          <w:b w:val="false"/>
          <w:i w:val="false"/>
          <w:color w:val="000000"/>
          <w:sz w:val="22"/>
        </w:rPr>
        <w:t xml:space="preserve">(5) </w:t>
      </w:r>
      <w:bookmarkEnd w:id="2913"/>
      <w:bookmarkStart w:name="paragraf-42.odsek-5.text" w:id="2914"/>
      <w:r>
        <w:rPr>
          <w:rFonts w:ascii="Times New Roman" w:hAnsi="Times New Roman"/>
          <w:b w:val="false"/>
          <w:i w:val="false"/>
          <w:color w:val="000000"/>
          <w:sz w:val="22"/>
        </w:rPr>
        <w:t xml:space="preserve">Ak sa daň za predchádzajúce zdaňovacie obdobie týkala len časti zdaňovacieho obdobia, je daňovník pri platení preddavkov na daň povinný vypočítať si daňovú povinnosť za celé predchádzajúce zdaňovacie obdobie. Výpočet sa vykoná tak, že daň za časť predchádzajúceho zdaňovacieho obdobia sa vydelí počtom mesiacov odo dňa vzniku daňovníka do konca tohto zdaňovacieho obdobia a vynásobí sa dvanástimi. Ak daňovník existoval v predchádzajúcom zdaňovacom období menej ako tri mesiace, platí preddavky na daň na základe predpokladanej dane, ktorej výšku je povinný nahlásiť do konca tretieho mesiaca zdaňovacieho obdobia, na ktoré sú platené preddavky na daň, pričom preddavky na daň za toto obdobie sú splatné v termíne, v ktorom je povinný nahlásiť predpokladanú daň. </w:t>
      </w:r>
      <w:bookmarkEnd w:id="2914"/>
    </w:p>
    <w:bookmarkEnd w:id="2912"/>
    <w:bookmarkStart w:name="paragraf-42.odsek-6" w:id="2915"/>
    <w:p>
      <w:pPr>
        <w:spacing w:before="225" w:after="225" w:line="264"/>
        <w:ind w:left="420"/>
        <w:jc w:val="left"/>
      </w:pPr>
      <w:r>
        <w:rPr>
          <w:rFonts w:ascii="Times New Roman" w:hAnsi="Times New Roman"/>
          <w:b w:val="false"/>
          <w:i w:val="false"/>
          <w:color w:val="000000"/>
          <w:sz w:val="22"/>
        </w:rPr>
        <w:t xml:space="preserve"> </w:t>
      </w:r>
      <w:bookmarkStart w:name="paragraf-42.odsek-6.oznacenie" w:id="2916"/>
      <w:r>
        <w:rPr>
          <w:rFonts w:ascii="Times New Roman" w:hAnsi="Times New Roman"/>
          <w:b w:val="false"/>
          <w:i w:val="false"/>
          <w:color w:val="000000"/>
          <w:sz w:val="22"/>
        </w:rPr>
        <w:t xml:space="preserve">(6) </w:t>
      </w:r>
      <w:bookmarkEnd w:id="2916"/>
      <w:bookmarkStart w:name="paragraf-42.odsek-6.text" w:id="2917"/>
      <w:r>
        <w:rPr>
          <w:rFonts w:ascii="Times New Roman" w:hAnsi="Times New Roman"/>
          <w:b w:val="false"/>
          <w:i w:val="false"/>
          <w:color w:val="000000"/>
          <w:sz w:val="22"/>
        </w:rPr>
        <w:t xml:space="preserve">Daňou za predchádzajúce zdaňovacie obdobie sa rozumie daň vypočítaná zo základu dane uvedeného v daňovom priznaní podanom za zdaňovacie obdobie bezprostredne predchádzajúce zdaňovaciemu obdobiu, na ktoré sú platené preddavky na daň, pri použití sadzby dane podľa </w:t>
      </w:r>
      <w:bookmarkEnd w:id="2917"/>
      <w:hyperlink w:anchor="paragraf-15">
        <w:r>
          <w:rPr>
            <w:rFonts w:ascii="Times New Roman" w:hAnsi="Times New Roman"/>
            <w:b w:val="false"/>
            <w:i w:val="false"/>
            <w:color w:val="0000ff"/>
            <w:sz w:val="22"/>
            <w:u w:val="single"/>
          </w:rPr>
          <w:t>§ 15</w:t>
        </w:r>
      </w:hyperlink>
      <w:bookmarkStart w:name="paragraf-42.odsek-6.text" w:id="2918"/>
      <w:r>
        <w:rPr>
          <w:rFonts w:ascii="Times New Roman" w:hAnsi="Times New Roman"/>
          <w:b w:val="false"/>
          <w:i w:val="false"/>
          <w:color w:val="000000"/>
          <w:sz w:val="22"/>
        </w:rPr>
        <w:t xml:space="preserve"> platnej v zdaňovacom období, na ktoré sú platené preddavky na daň, znížená o zápočet dane zaplatenej v zahraničí a o daň vybranú podľa </w:t>
      </w:r>
      <w:bookmarkEnd w:id="2918"/>
      <w:hyperlink w:anchor="paragraf-43">
        <w:r>
          <w:rPr>
            <w:rFonts w:ascii="Times New Roman" w:hAnsi="Times New Roman"/>
            <w:b w:val="false"/>
            <w:i w:val="false"/>
            <w:color w:val="0000ff"/>
            <w:sz w:val="22"/>
            <w:u w:val="single"/>
          </w:rPr>
          <w:t>§ 43</w:t>
        </w:r>
      </w:hyperlink>
      <w:bookmarkStart w:name="paragraf-42.odsek-6.text" w:id="2919"/>
      <w:r>
        <w:rPr>
          <w:rFonts w:ascii="Times New Roman" w:hAnsi="Times New Roman"/>
          <w:b w:val="false"/>
          <w:i w:val="false"/>
          <w:color w:val="000000"/>
          <w:sz w:val="22"/>
        </w:rPr>
        <w:t xml:space="preserve"> odpočítavanú ako preddavok na daň. </w:t>
      </w:r>
      <w:bookmarkEnd w:id="2919"/>
    </w:p>
    <w:bookmarkEnd w:id="2915"/>
    <w:bookmarkStart w:name="paragraf-42.odsek-7" w:id="2920"/>
    <w:p>
      <w:pPr>
        <w:spacing w:before="225" w:after="225" w:line="264"/>
        <w:ind w:left="420"/>
        <w:jc w:val="left"/>
      </w:pPr>
      <w:r>
        <w:rPr>
          <w:rFonts w:ascii="Times New Roman" w:hAnsi="Times New Roman"/>
          <w:b w:val="false"/>
          <w:i w:val="false"/>
          <w:color w:val="000000"/>
          <w:sz w:val="22"/>
        </w:rPr>
        <w:t xml:space="preserve"> </w:t>
      </w:r>
      <w:bookmarkStart w:name="paragraf-42.odsek-7.oznacenie" w:id="2921"/>
      <w:r>
        <w:rPr>
          <w:rFonts w:ascii="Times New Roman" w:hAnsi="Times New Roman"/>
          <w:b w:val="false"/>
          <w:i w:val="false"/>
          <w:color w:val="000000"/>
          <w:sz w:val="22"/>
        </w:rPr>
        <w:t xml:space="preserve">(7) </w:t>
      </w:r>
      <w:bookmarkEnd w:id="2921"/>
      <w:bookmarkStart w:name="paragraf-42.odsek-7.text" w:id="2922"/>
      <w:r>
        <w:rPr>
          <w:rFonts w:ascii="Times New Roman" w:hAnsi="Times New Roman"/>
          <w:b w:val="false"/>
          <w:i w:val="false"/>
          <w:color w:val="000000"/>
          <w:sz w:val="22"/>
        </w:rPr>
        <w:t xml:space="preserve">Do lehoty na podanie daňového priznania, v ktorom je uvedená daň za predchádzajúce zdaňovacie obdobie, platí daňovník preddavky na daň vypočítané z dane na základe poslednej známej daňovej povinnosti uvedenej v daňovom priznaní podanom za zdaňovacie obdobie pred predchádzajúcim zdaňovacím obdobím. Daňovník, ktorý platí preddavky na daň podľa odseku 4 písm. b) a c), do lehoty na podanie daňového priznania platí preddavky na daň v termíne a vo výške určenej na základe predpokladanej dane. </w:t>
      </w:r>
      <w:bookmarkEnd w:id="2922"/>
    </w:p>
    <w:bookmarkEnd w:id="2920"/>
    <w:bookmarkStart w:name="paragraf-42.odsek-8" w:id="2923"/>
    <w:p>
      <w:pPr>
        <w:spacing w:before="225" w:after="225" w:line="264"/>
        <w:ind w:left="420"/>
        <w:jc w:val="left"/>
      </w:pPr>
      <w:r>
        <w:rPr>
          <w:rFonts w:ascii="Times New Roman" w:hAnsi="Times New Roman"/>
          <w:b w:val="false"/>
          <w:i w:val="false"/>
          <w:color w:val="000000"/>
          <w:sz w:val="22"/>
        </w:rPr>
        <w:t xml:space="preserve"> </w:t>
      </w:r>
      <w:bookmarkStart w:name="paragraf-42.odsek-8.oznacenie" w:id="2924"/>
      <w:r>
        <w:rPr>
          <w:rFonts w:ascii="Times New Roman" w:hAnsi="Times New Roman"/>
          <w:b w:val="false"/>
          <w:i w:val="false"/>
          <w:color w:val="000000"/>
          <w:sz w:val="22"/>
        </w:rPr>
        <w:t xml:space="preserve">(8) </w:t>
      </w:r>
      <w:bookmarkEnd w:id="2924"/>
      <w:bookmarkStart w:name="paragraf-42.odsek-8.text" w:id="2925"/>
      <w:r>
        <w:rPr>
          <w:rFonts w:ascii="Times New Roman" w:hAnsi="Times New Roman"/>
          <w:b w:val="false"/>
          <w:i w:val="false"/>
          <w:color w:val="000000"/>
          <w:sz w:val="22"/>
        </w:rPr>
        <w:t xml:space="preserve">Daňovník, ktorý podáva daňové priznanie prvýkrát, v zdaňovacom období, v ktorom má byť podané daňové priznanie, do lehoty na jeho podanie neplatí preddavky na daň. Sumu preddavkov na daň splatných do lehoty na podanie daňového priznania vyrovná v lehote na podanie daňového priznania vo výške vypočítanej z dane uvedenej v daňovom priznaní. </w:t>
      </w:r>
      <w:bookmarkEnd w:id="2925"/>
    </w:p>
    <w:bookmarkEnd w:id="2923"/>
    <w:bookmarkStart w:name="paragraf-42.odsek-9" w:id="2926"/>
    <w:p>
      <w:pPr>
        <w:spacing w:before="225" w:after="225" w:line="264"/>
        <w:ind w:left="420"/>
        <w:jc w:val="left"/>
      </w:pPr>
      <w:r>
        <w:rPr>
          <w:rFonts w:ascii="Times New Roman" w:hAnsi="Times New Roman"/>
          <w:b w:val="false"/>
          <w:i w:val="false"/>
          <w:color w:val="000000"/>
          <w:sz w:val="22"/>
        </w:rPr>
        <w:t xml:space="preserve"> </w:t>
      </w:r>
      <w:bookmarkStart w:name="paragraf-42.odsek-9.oznacenie" w:id="2927"/>
      <w:r>
        <w:rPr>
          <w:rFonts w:ascii="Times New Roman" w:hAnsi="Times New Roman"/>
          <w:b w:val="false"/>
          <w:i w:val="false"/>
          <w:color w:val="000000"/>
          <w:sz w:val="22"/>
        </w:rPr>
        <w:t xml:space="preserve">(9) </w:t>
      </w:r>
      <w:bookmarkEnd w:id="2927"/>
      <w:bookmarkStart w:name="paragraf-42.odsek-9.text" w:id="2928"/>
      <w:r>
        <w:rPr>
          <w:rFonts w:ascii="Times New Roman" w:hAnsi="Times New Roman"/>
          <w:b w:val="false"/>
          <w:i w:val="false"/>
          <w:color w:val="000000"/>
          <w:sz w:val="22"/>
        </w:rPr>
        <w:t xml:space="preserve">Ak zaplatené preddavky na daň podľa odseku 7 sú nižšie, ako vyplývajú z výpočtu podľa daňového priznania, v ktorom je uvedená daň za predchádzajúce zdaňovacie obdobie, daňovník je povinný zaplatiť rozdiel vzniknutý na zaplatených preddavkoch na daň od začiatku zdaňovacieho obdobia do 30 dní po lehote na podanie daňového priznania. Ak sú zaplatené preddavky na daň vyššie, použijú sa na budúce preddavky alebo sa na základe žiadosti daňovníkovi vrátia. </w:t>
      </w:r>
      <w:bookmarkEnd w:id="2928"/>
    </w:p>
    <w:bookmarkEnd w:id="2926"/>
    <w:bookmarkStart w:name="paragraf-42.odsek-10" w:id="2929"/>
    <w:p>
      <w:pPr>
        <w:spacing w:before="225" w:after="225" w:line="264"/>
        <w:ind w:left="420"/>
        <w:jc w:val="left"/>
      </w:pPr>
      <w:r>
        <w:rPr>
          <w:rFonts w:ascii="Times New Roman" w:hAnsi="Times New Roman"/>
          <w:b w:val="false"/>
          <w:i w:val="false"/>
          <w:color w:val="000000"/>
          <w:sz w:val="22"/>
        </w:rPr>
        <w:t xml:space="preserve"> </w:t>
      </w:r>
      <w:bookmarkStart w:name="paragraf-42.odsek-10.oznacenie" w:id="2930"/>
      <w:r>
        <w:rPr>
          <w:rFonts w:ascii="Times New Roman" w:hAnsi="Times New Roman"/>
          <w:b w:val="false"/>
          <w:i w:val="false"/>
          <w:color w:val="000000"/>
          <w:sz w:val="22"/>
        </w:rPr>
        <w:t xml:space="preserve">(10) </w:t>
      </w:r>
      <w:bookmarkEnd w:id="2930"/>
      <w:bookmarkStart w:name="paragraf-42.odsek-10.text" w:id="2931"/>
      <w:r>
        <w:rPr>
          <w:rFonts w:ascii="Times New Roman" w:hAnsi="Times New Roman"/>
          <w:b w:val="false"/>
          <w:i w:val="false"/>
          <w:color w:val="000000"/>
          <w:sz w:val="22"/>
        </w:rPr>
        <w:t xml:space="preserve">Správca dane môže určiť platenie preddavkov na daň daňovníkovi so sídlom v zahraničí, vykonávajúcemu na území Slovenskej republiky stavebnú alebo montážnu činnosť, ak miesto alebo zariadenie na výkon tejto činnosti je považované za stálu prevádzkareň podľa </w:t>
      </w:r>
      <w:bookmarkEnd w:id="2931"/>
      <w:hyperlink w:anchor="paragraf-16.odsek-2">
        <w:r>
          <w:rPr>
            <w:rFonts w:ascii="Times New Roman" w:hAnsi="Times New Roman"/>
            <w:b w:val="false"/>
            <w:i w:val="false"/>
            <w:color w:val="0000ff"/>
            <w:sz w:val="22"/>
            <w:u w:val="single"/>
          </w:rPr>
          <w:t>§ 16 ods. 2</w:t>
        </w:r>
      </w:hyperlink>
      <w:bookmarkStart w:name="paragraf-42.odsek-10.text" w:id="2932"/>
      <w:r>
        <w:rPr>
          <w:rFonts w:ascii="Times New Roman" w:hAnsi="Times New Roman"/>
          <w:b w:val="false"/>
          <w:i w:val="false"/>
          <w:color w:val="000000"/>
          <w:sz w:val="22"/>
        </w:rPr>
        <w:t xml:space="preserve">. </w:t>
      </w:r>
      <w:bookmarkEnd w:id="2932"/>
    </w:p>
    <w:bookmarkEnd w:id="2929"/>
    <w:bookmarkStart w:name="paragraf-42.odsek-11" w:id="2933"/>
    <w:p>
      <w:pPr>
        <w:spacing w:before="225" w:after="225" w:line="264"/>
        <w:ind w:left="420"/>
        <w:jc w:val="left"/>
      </w:pPr>
      <w:r>
        <w:rPr>
          <w:rFonts w:ascii="Times New Roman" w:hAnsi="Times New Roman"/>
          <w:b w:val="false"/>
          <w:i w:val="false"/>
          <w:color w:val="000000"/>
          <w:sz w:val="22"/>
        </w:rPr>
        <w:t xml:space="preserve"> </w:t>
      </w:r>
      <w:bookmarkStart w:name="paragraf-42.odsek-11.oznacenie" w:id="2934"/>
      <w:r>
        <w:rPr>
          <w:rFonts w:ascii="Times New Roman" w:hAnsi="Times New Roman"/>
          <w:b w:val="false"/>
          <w:i w:val="false"/>
          <w:color w:val="000000"/>
          <w:sz w:val="22"/>
        </w:rPr>
        <w:t xml:space="preserve">(11) </w:t>
      </w:r>
      <w:bookmarkEnd w:id="2934"/>
      <w:bookmarkStart w:name="paragraf-42.odsek-11.text" w:id="2935"/>
      <w:r>
        <w:rPr>
          <w:rFonts w:ascii="Times New Roman" w:hAnsi="Times New Roman"/>
          <w:b w:val="false"/>
          <w:i w:val="false"/>
          <w:color w:val="000000"/>
          <w:sz w:val="22"/>
        </w:rPr>
        <w:t xml:space="preserve">Správca dane môže určiť platenie preddavkov na daň inak, ak ide o ich platenie na základe výšky predpokladanej dane, výšky určenej podľa odsekov 3 a 4 a ak daň uvedená v daňovom priznaní, na ktorej základe sú platené preddavky na daň, bola zmenená rozhodnutím správcu dane alebo dodatočným daňovým priznaním. Správca dane môže určiť platenie preddavkov na daň inak aj v prípade, ak suma preddavkov na daň nezodpovedá predpokladanej výške dane, na ktorú sú platené. </w:t>
      </w:r>
      <w:bookmarkEnd w:id="2935"/>
    </w:p>
    <w:bookmarkEnd w:id="2933"/>
    <w:bookmarkStart w:name="paragraf-42.odsek-12" w:id="2936"/>
    <w:p>
      <w:pPr>
        <w:spacing w:before="225" w:after="225" w:line="264"/>
        <w:ind w:left="420"/>
        <w:jc w:val="left"/>
      </w:pPr>
      <w:r>
        <w:rPr>
          <w:rFonts w:ascii="Times New Roman" w:hAnsi="Times New Roman"/>
          <w:b w:val="false"/>
          <w:i w:val="false"/>
          <w:color w:val="000000"/>
          <w:sz w:val="22"/>
        </w:rPr>
        <w:t xml:space="preserve"> </w:t>
      </w:r>
      <w:bookmarkStart w:name="paragraf-42.odsek-12.oznacenie" w:id="2937"/>
      <w:r>
        <w:rPr>
          <w:rFonts w:ascii="Times New Roman" w:hAnsi="Times New Roman"/>
          <w:b w:val="false"/>
          <w:i w:val="false"/>
          <w:color w:val="000000"/>
          <w:sz w:val="22"/>
        </w:rPr>
        <w:t xml:space="preserve">(12) </w:t>
      </w:r>
      <w:bookmarkEnd w:id="2937"/>
      <w:bookmarkStart w:name="paragraf-42.odsek-12.text" w:id="2938"/>
      <w:r>
        <w:rPr>
          <w:rFonts w:ascii="Times New Roman" w:hAnsi="Times New Roman"/>
          <w:b w:val="false"/>
          <w:i w:val="false"/>
          <w:color w:val="000000"/>
          <w:sz w:val="22"/>
        </w:rPr>
        <w:t xml:space="preserve">Ak daň vypočítaná v daňovom priznaní je vyššia ako zaplatené preddavky na daň, daňovník je povinný zaplatiť rozdiel v lehote na podanie daňového priznania. </w:t>
      </w:r>
      <w:bookmarkEnd w:id="2938"/>
    </w:p>
    <w:bookmarkEnd w:id="2936"/>
    <w:bookmarkEnd w:id="2865"/>
    <w:bookmarkEnd w:id="2809"/>
    <w:bookmarkStart w:name="predpis.cast-piata.oddiel-treti" w:id="2939"/>
    <w:p>
      <w:pPr>
        <w:spacing w:before="0" w:after="0" w:line="264"/>
        <w:ind w:left="270"/>
        <w:jc w:val="left"/>
      </w:pPr>
      <w:bookmarkStart w:name="predpis.cast-piata.oddiel-treti.oznacenie" w:id="2940"/>
      <w:r>
        <w:rPr>
          <w:rFonts w:ascii="Times New Roman" w:hAnsi="Times New Roman"/>
          <w:b w:val="false"/>
          <w:i w:val="false"/>
          <w:color w:val="000000"/>
          <w:sz w:val="22"/>
        </w:rPr>
        <w:t xml:space="preserve"> Tretí oddiel </w:t>
      </w:r>
    </w:p>
    <w:bookmarkEnd w:id="2940"/>
    <w:bookmarkStart w:name="predpis.cast-piata.oddiel-treti.nadpis" w:id="2941"/>
    <w:p>
      <w:pPr>
        <w:spacing w:before="0" w:after="0" w:line="264"/>
        <w:ind w:left="270"/>
        <w:jc w:val="left"/>
      </w:pPr>
      <w:r>
        <w:rPr>
          <w:rFonts w:ascii="Times New Roman" w:hAnsi="Times New Roman"/>
          <w:b/>
          <w:i w:val="false"/>
          <w:color w:val="000000"/>
          <w:sz w:val="22"/>
        </w:rPr>
        <w:t xml:space="preserve"> Spoločné ustanovenia na vyberanie a platenie dane </w:t>
      </w:r>
    </w:p>
    <w:bookmarkEnd w:id="2941"/>
    <w:bookmarkStart w:name="paragraf-43" w:id="2942"/>
    <w:p>
      <w:pPr>
        <w:spacing w:before="225" w:after="225" w:line="264"/>
        <w:ind w:left="345"/>
        <w:jc w:val="center"/>
      </w:pPr>
      <w:bookmarkStart w:name="paragraf-43.oznacenie" w:id="2943"/>
      <w:r>
        <w:rPr>
          <w:rFonts w:ascii="Times New Roman" w:hAnsi="Times New Roman"/>
          <w:b/>
          <w:i w:val="false"/>
          <w:color w:val="000000"/>
          <w:sz w:val="22"/>
        </w:rPr>
        <w:t xml:space="preserve"> § 43 </w:t>
      </w:r>
    </w:p>
    <w:bookmarkEnd w:id="2943"/>
    <w:bookmarkStart w:name="paragraf-43.nadpis" w:id="2944"/>
    <w:p>
      <w:pPr>
        <w:spacing w:before="225" w:after="225" w:line="264"/>
        <w:ind w:left="345"/>
        <w:jc w:val="center"/>
      </w:pPr>
      <w:r>
        <w:rPr>
          <w:rFonts w:ascii="Times New Roman" w:hAnsi="Times New Roman"/>
          <w:b/>
          <w:i w:val="false"/>
          <w:color w:val="000000"/>
          <w:sz w:val="22"/>
        </w:rPr>
        <w:t xml:space="preserve"> Daň vyberaná zrážkou </w:t>
      </w:r>
    </w:p>
    <w:bookmarkEnd w:id="2944"/>
    <w:bookmarkStart w:name="paragraf-43.odsek-1" w:id="2945"/>
    <w:p>
      <w:pPr>
        <w:spacing w:before="225" w:after="225" w:line="264"/>
        <w:ind w:left="420"/>
        <w:jc w:val="left"/>
      </w:pPr>
      <w:r>
        <w:rPr>
          <w:rFonts w:ascii="Times New Roman" w:hAnsi="Times New Roman"/>
          <w:b w:val="false"/>
          <w:i w:val="false"/>
          <w:color w:val="000000"/>
          <w:sz w:val="22"/>
        </w:rPr>
        <w:t xml:space="preserve"> </w:t>
      </w:r>
      <w:bookmarkStart w:name="paragraf-43.odsek-1.oznacenie" w:id="2946"/>
      <w:r>
        <w:rPr>
          <w:rFonts w:ascii="Times New Roman" w:hAnsi="Times New Roman"/>
          <w:b w:val="false"/>
          <w:i w:val="false"/>
          <w:color w:val="000000"/>
          <w:sz w:val="22"/>
        </w:rPr>
        <w:t xml:space="preserve">(1) </w:t>
      </w:r>
      <w:bookmarkEnd w:id="2946"/>
      <w:bookmarkStart w:name="paragraf-43.odsek-1.text" w:id="2947"/>
      <w:r>
        <w:rPr>
          <w:rFonts w:ascii="Times New Roman" w:hAnsi="Times New Roman"/>
          <w:b w:val="false"/>
          <w:i w:val="false"/>
          <w:color w:val="000000"/>
          <w:sz w:val="22"/>
        </w:rPr>
        <w:t xml:space="preserve">Z príjmov podľa odsekov 2 a 3 sa daň vyberá zrážkou, pričom sa použije sadzba dane podľa </w:t>
      </w:r>
      <w:bookmarkEnd w:id="2947"/>
      <w:hyperlink w:anchor="paragraf-15">
        <w:r>
          <w:rPr>
            <w:rFonts w:ascii="Times New Roman" w:hAnsi="Times New Roman"/>
            <w:b w:val="false"/>
            <w:i w:val="false"/>
            <w:color w:val="0000ff"/>
            <w:sz w:val="22"/>
            <w:u w:val="single"/>
          </w:rPr>
          <w:t>§ 15</w:t>
        </w:r>
      </w:hyperlink>
      <w:bookmarkStart w:name="paragraf-43.odsek-1.text" w:id="2948"/>
      <w:r>
        <w:rPr>
          <w:rFonts w:ascii="Times New Roman" w:hAnsi="Times New Roman"/>
          <w:b w:val="false"/>
          <w:i w:val="false"/>
          <w:color w:val="000000"/>
          <w:sz w:val="22"/>
        </w:rPr>
        <w:t xml:space="preserve">. </w:t>
      </w:r>
      <w:bookmarkEnd w:id="2948"/>
    </w:p>
    <w:bookmarkEnd w:id="2945"/>
    <w:bookmarkStart w:name="paragraf-43.odsek-2" w:id="2949"/>
    <w:p>
      <w:pPr>
        <w:spacing w:before="225" w:after="225" w:line="264"/>
        <w:ind w:left="420"/>
        <w:jc w:val="left"/>
      </w:pPr>
      <w:r>
        <w:rPr>
          <w:rFonts w:ascii="Times New Roman" w:hAnsi="Times New Roman"/>
          <w:b w:val="false"/>
          <w:i w:val="false"/>
          <w:color w:val="000000"/>
          <w:sz w:val="22"/>
        </w:rPr>
        <w:t xml:space="preserve"> </w:t>
      </w:r>
      <w:bookmarkStart w:name="paragraf-43.odsek-2.oznacenie" w:id="2950"/>
      <w:r>
        <w:rPr>
          <w:rFonts w:ascii="Times New Roman" w:hAnsi="Times New Roman"/>
          <w:b w:val="false"/>
          <w:i w:val="false"/>
          <w:color w:val="000000"/>
          <w:sz w:val="22"/>
        </w:rPr>
        <w:t xml:space="preserve">(2) </w:t>
      </w:r>
      <w:bookmarkEnd w:id="2950"/>
      <w:bookmarkStart w:name="paragraf-43.odsek-2.text" w:id="2951"/>
      <w:r>
        <w:rPr>
          <w:rFonts w:ascii="Times New Roman" w:hAnsi="Times New Roman"/>
          <w:b w:val="false"/>
          <w:i w:val="false"/>
          <w:color w:val="000000"/>
          <w:sz w:val="22"/>
        </w:rPr>
        <w:t>Daň z príjmov plynúcich zo zdrojov na území Slovenskej republiky daňovníkom s obmedzenou daňovou povinnosťou okrem príjmov plynúcich stálej prevádzkarni týchto daňovníkov (</w:t>
      </w:r>
      <w:bookmarkEnd w:id="2951"/>
      <w:hyperlink w:anchor="paragraf-16.odsek-2">
        <w:r>
          <w:rPr>
            <w:rFonts w:ascii="Times New Roman" w:hAnsi="Times New Roman"/>
            <w:b w:val="false"/>
            <w:i w:val="false"/>
            <w:color w:val="0000ff"/>
            <w:sz w:val="22"/>
            <w:u w:val="single"/>
          </w:rPr>
          <w:t>§ 16 ods. 2</w:t>
        </w:r>
      </w:hyperlink>
      <w:bookmarkStart w:name="paragraf-43.odsek-2.text" w:id="2952"/>
      <w:r>
        <w:rPr>
          <w:rFonts w:ascii="Times New Roman" w:hAnsi="Times New Roman"/>
          <w:b w:val="false"/>
          <w:i w:val="false"/>
          <w:color w:val="000000"/>
          <w:sz w:val="22"/>
        </w:rPr>
        <w:t xml:space="preserve">) sa vyberá zrážkou, ak ide o príjmy podľa </w:t>
      </w:r>
      <w:bookmarkEnd w:id="2952"/>
      <w:hyperlink w:anchor="paragraf-16.odsek-1.pismeno-c">
        <w:r>
          <w:rPr>
            <w:rFonts w:ascii="Times New Roman" w:hAnsi="Times New Roman"/>
            <w:b w:val="false"/>
            <w:i w:val="false"/>
            <w:color w:val="0000ff"/>
            <w:sz w:val="22"/>
            <w:u w:val="single"/>
          </w:rPr>
          <w:t>§ 16 ods. 1 písm. c), d) a e) prvého a druhého bodu</w:t>
        </w:r>
      </w:hyperlink>
      <w:bookmarkStart w:name="paragraf-43.odsek-2.text" w:id="2953"/>
      <w:r>
        <w:rPr>
          <w:rFonts w:ascii="Times New Roman" w:hAnsi="Times New Roman"/>
          <w:b w:val="false"/>
          <w:i w:val="false"/>
          <w:color w:val="000000"/>
          <w:sz w:val="22"/>
        </w:rPr>
        <w:t xml:space="preserve"> a výnos z dlhopisov a pokladničných poukážok. </w:t>
      </w:r>
      <w:bookmarkEnd w:id="2953"/>
    </w:p>
    <w:bookmarkEnd w:id="2949"/>
    <w:bookmarkStart w:name="paragraf-43.odsek-3" w:id="2954"/>
    <w:p>
      <w:pPr>
        <w:spacing w:before="0" w:after="0" w:line="264"/>
        <w:ind w:left="420"/>
        <w:jc w:val="left"/>
      </w:pPr>
      <w:bookmarkStart w:name="paragraf-43.odsek-3" w:id="2955"/>
      <w:r>
        <w:rPr>
          <w:rFonts w:ascii="Times New Roman" w:hAnsi="Times New Roman"/>
          <w:b w:val="false"/>
          <w:i w:val="false"/>
          <w:color w:val="000000"/>
          <w:sz w:val="22"/>
        </w:rPr>
        <w:t xml:space="preserve"> </w:t>
      </w:r>
      <w:bookmarkStart w:name="paragraf-43.odsek-3.oznacenie" w:id="2956"/>
      <w:r>
        <w:rPr>
          <w:rFonts w:ascii="Times New Roman" w:hAnsi="Times New Roman"/>
          <w:b w:val="false"/>
          <w:i w:val="false"/>
          <w:color w:val="000000"/>
          <w:sz w:val="22"/>
        </w:rPr>
        <w:t xml:space="preserve">(3) </w:t>
      </w:r>
      <w:bookmarkEnd w:id="2956"/>
      <w:bookmarkStart w:name="paragraf-43.odsek-3.text" w:id="2957"/>
      <w:r>
        <w:rPr>
          <w:rFonts w:ascii="Times New Roman" w:hAnsi="Times New Roman"/>
          <w:b w:val="false"/>
          <w:i w:val="false"/>
          <w:color w:val="000000"/>
          <w:sz w:val="22"/>
        </w:rPr>
        <w:t xml:space="preserve">Daň z príjmov plynúcich zo zdrojov na území Slovenskej republiky daňovníkom s obmedzenou daňovou povinnosťou a neobmedzenou daňovou povinnosťou sa vyberá zrážkou, ak ide o </w:t>
      </w:r>
      <w:bookmarkEnd w:id="2957"/>
    </w:p>
    <w:bookmarkEnd w:id="2955"/>
    <w:bookmarkStart w:name="paragraf-43.odsek-3.pismeno-a" w:id="2958"/>
    <w:p>
      <w:pPr>
        <w:spacing w:before="225" w:after="225" w:line="264"/>
        <w:ind w:left="495"/>
        <w:jc w:val="left"/>
      </w:pPr>
      <w:r>
        <w:rPr>
          <w:rFonts w:ascii="Times New Roman" w:hAnsi="Times New Roman"/>
          <w:b w:val="false"/>
          <w:i w:val="false"/>
          <w:color w:val="000000"/>
          <w:sz w:val="22"/>
        </w:rPr>
        <w:t xml:space="preserve"> </w:t>
      </w:r>
      <w:bookmarkStart w:name="paragraf-43.odsek-3.pismeno-a.oznacenie" w:id="2959"/>
      <w:r>
        <w:rPr>
          <w:rFonts w:ascii="Times New Roman" w:hAnsi="Times New Roman"/>
          <w:b w:val="false"/>
          <w:i w:val="false"/>
          <w:color w:val="000000"/>
          <w:sz w:val="22"/>
        </w:rPr>
        <w:t xml:space="preserve">a) </w:t>
      </w:r>
      <w:bookmarkEnd w:id="2959"/>
      <w:bookmarkStart w:name="paragraf-43.odsek-3.pismeno-a.text" w:id="2960"/>
      <w:r>
        <w:rPr>
          <w:rFonts w:ascii="Times New Roman" w:hAnsi="Times New Roman"/>
          <w:b w:val="false"/>
          <w:i w:val="false"/>
          <w:color w:val="000000"/>
          <w:sz w:val="22"/>
        </w:rPr>
        <w:t>úrok, výhru alebo iný výnos plynúci z vkladov na vkladných knižkách, z peňažných prostriedkov bežných účtov a z vkladových účtov s výnimkou, ak je príjemcom úroku alebo výnosu podielový fond, banka alebo pobočka zahraničnej banky</w:t>
      </w:r>
      <w:bookmarkEnd w:id="2960"/>
      <w:hyperlink w:anchor="poznamky.poznamka-9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94</w:t>
        </w:r>
        <w:r>
          <w:rPr>
            <w:rFonts w:ascii="Times New Roman" w:hAnsi="Times New Roman"/>
            <w:b w:val="false"/>
            <w:i w:val="false"/>
            <w:color w:val="0000ff"/>
            <w:sz w:val="22"/>
            <w:u w:val="single"/>
          </w:rPr>
          <w:t>)</w:t>
        </w:r>
      </w:hyperlink>
      <w:bookmarkStart w:name="paragraf-43.odsek-3.pismeno-a.text" w:id="2961"/>
      <w:r>
        <w:rPr>
          <w:rFonts w:ascii="Times New Roman" w:hAnsi="Times New Roman"/>
          <w:b w:val="false"/>
          <w:i w:val="false"/>
          <w:color w:val="000000"/>
          <w:sz w:val="22"/>
        </w:rPr>
        <w:t xml:space="preserve"> alebo Exportno-importná banka Slovenskej republiky,</w:t>
      </w:r>
      <w:bookmarkEnd w:id="2961"/>
      <w:hyperlink w:anchor="poznamky.poznamka-9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95</w:t>
        </w:r>
        <w:r>
          <w:rPr>
            <w:rFonts w:ascii="Times New Roman" w:hAnsi="Times New Roman"/>
            <w:b w:val="false"/>
            <w:i w:val="false"/>
            <w:color w:val="0000ff"/>
            <w:sz w:val="22"/>
            <w:u w:val="single"/>
          </w:rPr>
          <w:t>)</w:t>
        </w:r>
      </w:hyperlink>
      <w:bookmarkStart w:name="paragraf-43.odsek-3.pismeno-a.text" w:id="2962"/>
      <w:r>
        <w:rPr>
          <w:rFonts w:ascii="Times New Roman" w:hAnsi="Times New Roman"/>
          <w:b w:val="false"/>
          <w:i w:val="false"/>
          <w:color w:val="000000"/>
          <w:sz w:val="22"/>
        </w:rPr>
        <w:t xml:space="preserve"> </w:t>
      </w:r>
      <w:bookmarkEnd w:id="2962"/>
    </w:p>
    <w:bookmarkEnd w:id="2958"/>
    <w:bookmarkStart w:name="paragraf-43.odsek-3.pismeno-b" w:id="2963"/>
    <w:p>
      <w:pPr>
        <w:spacing w:before="225" w:after="225" w:line="264"/>
        <w:ind w:left="495"/>
        <w:jc w:val="left"/>
      </w:pPr>
      <w:r>
        <w:rPr>
          <w:rFonts w:ascii="Times New Roman" w:hAnsi="Times New Roman"/>
          <w:b w:val="false"/>
          <w:i w:val="false"/>
          <w:color w:val="000000"/>
          <w:sz w:val="22"/>
        </w:rPr>
        <w:t xml:space="preserve"> </w:t>
      </w:r>
      <w:bookmarkStart w:name="paragraf-43.odsek-3.pismeno-b.oznacenie" w:id="2964"/>
      <w:r>
        <w:rPr>
          <w:rFonts w:ascii="Times New Roman" w:hAnsi="Times New Roman"/>
          <w:b w:val="false"/>
          <w:i w:val="false"/>
          <w:color w:val="000000"/>
          <w:sz w:val="22"/>
        </w:rPr>
        <w:t xml:space="preserve">b) </w:t>
      </w:r>
      <w:bookmarkEnd w:id="2964"/>
      <w:bookmarkStart w:name="paragraf-43.odsek-3.pismeno-b.text" w:id="2965"/>
      <w:r>
        <w:rPr>
          <w:rFonts w:ascii="Times New Roman" w:hAnsi="Times New Roman"/>
          <w:b w:val="false"/>
          <w:i w:val="false"/>
          <w:color w:val="000000"/>
          <w:sz w:val="22"/>
        </w:rPr>
        <w:t xml:space="preserve">výnos z podielových listov, výnos z vkladových certifikátov, depozitných certifikátov a z vkladových listov s výnimkou, ak je príjemcom výnosu podielový fond, </w:t>
      </w:r>
      <w:bookmarkEnd w:id="2965"/>
    </w:p>
    <w:bookmarkEnd w:id="2963"/>
    <w:bookmarkStart w:name="paragraf-43.odsek-3.pismeno-c" w:id="2966"/>
    <w:p>
      <w:pPr>
        <w:spacing w:before="225" w:after="225" w:line="264"/>
        <w:ind w:left="495"/>
        <w:jc w:val="left"/>
      </w:pPr>
      <w:r>
        <w:rPr>
          <w:rFonts w:ascii="Times New Roman" w:hAnsi="Times New Roman"/>
          <w:b w:val="false"/>
          <w:i w:val="false"/>
          <w:color w:val="000000"/>
          <w:sz w:val="22"/>
        </w:rPr>
        <w:t xml:space="preserve"> </w:t>
      </w:r>
      <w:bookmarkStart w:name="paragraf-43.odsek-3.pismeno-c.oznacenie" w:id="2967"/>
      <w:r>
        <w:rPr>
          <w:rFonts w:ascii="Times New Roman" w:hAnsi="Times New Roman"/>
          <w:b w:val="false"/>
          <w:i w:val="false"/>
          <w:color w:val="000000"/>
          <w:sz w:val="22"/>
        </w:rPr>
        <w:t xml:space="preserve">c) </w:t>
      </w:r>
      <w:bookmarkEnd w:id="2967"/>
      <w:bookmarkStart w:name="paragraf-43.odsek-3.pismeno-c.text" w:id="2968"/>
      <w:r>
        <w:rPr>
          <w:rFonts w:ascii="Times New Roman" w:hAnsi="Times New Roman"/>
          <w:b w:val="false"/>
          <w:i w:val="false"/>
          <w:color w:val="000000"/>
          <w:sz w:val="22"/>
        </w:rPr>
        <w:t xml:space="preserve">peňažnú výhru v lotériách a iných podobných hrách a peňažnú výhru z reklamných súťaží a žrebovaní okrem výhier oslobodených od dane podľa </w:t>
      </w:r>
      <w:bookmarkEnd w:id="2968"/>
      <w:hyperlink w:anchor="paragraf-9">
        <w:r>
          <w:rPr>
            <w:rFonts w:ascii="Times New Roman" w:hAnsi="Times New Roman"/>
            <w:b w:val="false"/>
            <w:i w:val="false"/>
            <w:color w:val="0000ff"/>
            <w:sz w:val="22"/>
            <w:u w:val="single"/>
          </w:rPr>
          <w:t>§ 9</w:t>
        </w:r>
      </w:hyperlink>
      <w:bookmarkStart w:name="paragraf-43.odsek-3.pismeno-c.text" w:id="2969"/>
      <w:r>
        <w:rPr>
          <w:rFonts w:ascii="Times New Roman" w:hAnsi="Times New Roman"/>
          <w:b w:val="false"/>
          <w:i w:val="false"/>
          <w:color w:val="000000"/>
          <w:sz w:val="22"/>
        </w:rPr>
        <w:t xml:space="preserve">, </w:t>
      </w:r>
      <w:bookmarkEnd w:id="2969"/>
    </w:p>
    <w:bookmarkEnd w:id="2966"/>
    <w:bookmarkStart w:name="paragraf-43.odsek-3.pismeno-d" w:id="2970"/>
    <w:p>
      <w:pPr>
        <w:spacing w:before="225" w:after="225" w:line="264"/>
        <w:ind w:left="495"/>
        <w:jc w:val="left"/>
      </w:pPr>
      <w:r>
        <w:rPr>
          <w:rFonts w:ascii="Times New Roman" w:hAnsi="Times New Roman"/>
          <w:b w:val="false"/>
          <w:i w:val="false"/>
          <w:color w:val="000000"/>
          <w:sz w:val="22"/>
        </w:rPr>
        <w:t xml:space="preserve"> </w:t>
      </w:r>
      <w:bookmarkStart w:name="paragraf-43.odsek-3.pismeno-d.oznacenie" w:id="2971"/>
      <w:r>
        <w:rPr>
          <w:rFonts w:ascii="Times New Roman" w:hAnsi="Times New Roman"/>
          <w:b w:val="false"/>
          <w:i w:val="false"/>
          <w:color w:val="000000"/>
          <w:sz w:val="22"/>
        </w:rPr>
        <w:t xml:space="preserve">d) </w:t>
      </w:r>
      <w:bookmarkEnd w:id="2971"/>
      <w:bookmarkStart w:name="paragraf-43.odsek-3.pismeno-d.text" w:id="2972"/>
      <w:r>
        <w:rPr>
          <w:rFonts w:ascii="Times New Roman" w:hAnsi="Times New Roman"/>
          <w:b w:val="false"/>
          <w:i w:val="false"/>
          <w:color w:val="000000"/>
          <w:sz w:val="22"/>
        </w:rPr>
        <w:t xml:space="preserve">peňažnú cenu z verejných súťaží, zo súťaží, v ktorých je okruh súťažiacich obmedzený podmienkami súťaže, alebo ak ide o súťažiacich vybraných usporiadateľom súťaže, a zo športových súťaží s výnimkou cien oslobodených od dane podľa </w:t>
      </w:r>
      <w:bookmarkEnd w:id="2972"/>
      <w:hyperlink w:anchor="paragraf-9">
        <w:r>
          <w:rPr>
            <w:rFonts w:ascii="Times New Roman" w:hAnsi="Times New Roman"/>
            <w:b w:val="false"/>
            <w:i w:val="false"/>
            <w:color w:val="0000ff"/>
            <w:sz w:val="22"/>
            <w:u w:val="single"/>
          </w:rPr>
          <w:t>§ 9</w:t>
        </w:r>
      </w:hyperlink>
      <w:bookmarkStart w:name="paragraf-43.odsek-3.pismeno-d.text" w:id="2973"/>
      <w:r>
        <w:rPr>
          <w:rFonts w:ascii="Times New Roman" w:hAnsi="Times New Roman"/>
          <w:b w:val="false"/>
          <w:i w:val="false"/>
          <w:color w:val="000000"/>
          <w:sz w:val="22"/>
        </w:rPr>
        <w:t xml:space="preserve">, </w:t>
      </w:r>
      <w:bookmarkEnd w:id="2973"/>
    </w:p>
    <w:bookmarkEnd w:id="2970"/>
    <w:bookmarkStart w:name="paragraf-43.odsek-3.pismeno-e" w:id="2974"/>
    <w:p>
      <w:pPr>
        <w:spacing w:before="225" w:after="225" w:line="264"/>
        <w:ind w:left="495"/>
        <w:jc w:val="left"/>
      </w:pPr>
      <w:r>
        <w:rPr>
          <w:rFonts w:ascii="Times New Roman" w:hAnsi="Times New Roman"/>
          <w:b w:val="false"/>
          <w:i w:val="false"/>
          <w:color w:val="000000"/>
          <w:sz w:val="22"/>
        </w:rPr>
        <w:t xml:space="preserve"> </w:t>
      </w:r>
      <w:bookmarkStart w:name="paragraf-43.odsek-3.pismeno-e.oznacenie" w:id="2975"/>
      <w:r>
        <w:rPr>
          <w:rFonts w:ascii="Times New Roman" w:hAnsi="Times New Roman"/>
          <w:b w:val="false"/>
          <w:i w:val="false"/>
          <w:color w:val="000000"/>
          <w:sz w:val="22"/>
        </w:rPr>
        <w:t xml:space="preserve">e) </w:t>
      </w:r>
      <w:bookmarkEnd w:id="2975"/>
      <w:bookmarkStart w:name="paragraf-43.odsek-3.pismeno-e.text" w:id="2976"/>
      <w:r>
        <w:rPr>
          <w:rFonts w:ascii="Times New Roman" w:hAnsi="Times New Roman"/>
          <w:b w:val="false"/>
          <w:i w:val="false"/>
          <w:color w:val="000000"/>
          <w:sz w:val="22"/>
        </w:rPr>
        <w:t>dávku z doplnkového dôchodkového sporenia podľa osobitného predpisu</w:t>
      </w:r>
      <w:bookmarkEnd w:id="2976"/>
      <w:hyperlink w:anchor="poznamky.poznamka-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35</w:t>
        </w:r>
        <w:r>
          <w:rPr>
            <w:rFonts w:ascii="Times New Roman" w:hAnsi="Times New Roman"/>
            <w:b w:val="false"/>
            <w:i w:val="false"/>
            <w:color w:val="0000ff"/>
            <w:sz w:val="22"/>
            <w:u w:val="single"/>
          </w:rPr>
          <w:t>)</w:t>
        </w:r>
      </w:hyperlink>
      <w:bookmarkStart w:name="paragraf-43.odsek-3.pismeno-e.text" w:id="2977"/>
      <w:r>
        <w:rPr>
          <w:rFonts w:ascii="Times New Roman" w:hAnsi="Times New Roman"/>
          <w:b w:val="false"/>
          <w:i w:val="false"/>
          <w:color w:val="000000"/>
          <w:sz w:val="22"/>
        </w:rPr>
        <w:t xml:space="preserve"> a zo starobného dôchodkového sporenia [</w:t>
      </w:r>
      <w:bookmarkEnd w:id="2977"/>
      <w:hyperlink w:anchor="paragraf-7.odsek-1.pismeno-d">
        <w:r>
          <w:rPr>
            <w:rFonts w:ascii="Times New Roman" w:hAnsi="Times New Roman"/>
            <w:b w:val="false"/>
            <w:i w:val="false"/>
            <w:color w:val="0000ff"/>
            <w:sz w:val="22"/>
            <w:u w:val="single"/>
          </w:rPr>
          <w:t>§ 7 ods. 1 písm. d)</w:t>
        </w:r>
      </w:hyperlink>
      <w:bookmarkStart w:name="paragraf-43.odsek-3.pismeno-e.text" w:id="2978"/>
      <w:r>
        <w:rPr>
          <w:rFonts w:ascii="Times New Roman" w:hAnsi="Times New Roman"/>
          <w:b w:val="false"/>
          <w:i w:val="false"/>
          <w:color w:val="000000"/>
          <w:sz w:val="22"/>
        </w:rPr>
        <w:t xml:space="preserve">], </w:t>
      </w:r>
      <w:bookmarkEnd w:id="2978"/>
    </w:p>
    <w:bookmarkEnd w:id="2974"/>
    <w:bookmarkStart w:name="paragraf-43.odsek-3.pismeno-f" w:id="2979"/>
    <w:p>
      <w:pPr>
        <w:spacing w:before="225" w:after="225" w:line="264"/>
        <w:ind w:left="495"/>
        <w:jc w:val="left"/>
      </w:pPr>
      <w:r>
        <w:rPr>
          <w:rFonts w:ascii="Times New Roman" w:hAnsi="Times New Roman"/>
          <w:b w:val="false"/>
          <w:i w:val="false"/>
          <w:color w:val="000000"/>
          <w:sz w:val="22"/>
        </w:rPr>
        <w:t xml:space="preserve"> </w:t>
      </w:r>
      <w:bookmarkStart w:name="paragraf-43.odsek-3.pismeno-f.oznacenie" w:id="2980"/>
      <w:r>
        <w:rPr>
          <w:rFonts w:ascii="Times New Roman" w:hAnsi="Times New Roman"/>
          <w:b w:val="false"/>
          <w:i w:val="false"/>
          <w:color w:val="000000"/>
          <w:sz w:val="22"/>
        </w:rPr>
        <w:t xml:space="preserve">f) </w:t>
      </w:r>
      <w:bookmarkEnd w:id="2980"/>
      <w:bookmarkStart w:name="paragraf-43.odsek-3.pismeno-f.text" w:id="2981"/>
      <w:r>
        <w:rPr>
          <w:rFonts w:ascii="Times New Roman" w:hAnsi="Times New Roman"/>
          <w:b w:val="false"/>
          <w:i w:val="false"/>
          <w:color w:val="000000"/>
          <w:sz w:val="22"/>
        </w:rPr>
        <w:t>plnenia z poistenia pre prípad dožitia určitého veku [</w:t>
      </w:r>
      <w:bookmarkEnd w:id="2981"/>
      <w:hyperlink w:anchor="paragraf-7.odsek-1.pismeno-e">
        <w:r>
          <w:rPr>
            <w:rFonts w:ascii="Times New Roman" w:hAnsi="Times New Roman"/>
            <w:b w:val="false"/>
            <w:i w:val="false"/>
            <w:color w:val="0000ff"/>
            <w:sz w:val="22"/>
            <w:u w:val="single"/>
          </w:rPr>
          <w:t>§ 7 ods. 1 písm. e)</w:t>
        </w:r>
      </w:hyperlink>
      <w:bookmarkStart w:name="paragraf-43.odsek-3.pismeno-f.text" w:id="2982"/>
      <w:r>
        <w:rPr>
          <w:rFonts w:ascii="Times New Roman" w:hAnsi="Times New Roman"/>
          <w:b w:val="false"/>
          <w:i w:val="false"/>
          <w:color w:val="000000"/>
          <w:sz w:val="22"/>
        </w:rPr>
        <w:t xml:space="preserve">], </w:t>
      </w:r>
      <w:bookmarkEnd w:id="2982"/>
    </w:p>
    <w:bookmarkEnd w:id="2979"/>
    <w:bookmarkStart w:name="paragraf-43.odsek-3.pismeno-g" w:id="2983"/>
    <w:p>
      <w:pPr>
        <w:spacing w:before="225" w:after="225" w:line="264"/>
        <w:ind w:left="495"/>
        <w:jc w:val="left"/>
      </w:pPr>
      <w:r>
        <w:rPr>
          <w:rFonts w:ascii="Times New Roman" w:hAnsi="Times New Roman"/>
          <w:b w:val="false"/>
          <w:i w:val="false"/>
          <w:color w:val="000000"/>
          <w:sz w:val="22"/>
        </w:rPr>
        <w:t xml:space="preserve"> </w:t>
      </w:r>
      <w:bookmarkStart w:name="paragraf-43.odsek-3.pismeno-g.oznacenie" w:id="2984"/>
      <w:r>
        <w:rPr>
          <w:rFonts w:ascii="Times New Roman" w:hAnsi="Times New Roman"/>
          <w:b w:val="false"/>
          <w:i w:val="false"/>
          <w:color w:val="000000"/>
          <w:sz w:val="22"/>
        </w:rPr>
        <w:t xml:space="preserve">g) </w:t>
      </w:r>
      <w:bookmarkEnd w:id="2984"/>
      <w:bookmarkStart w:name="paragraf-43.odsek-3.pismeno-g.text" w:id="2985"/>
      <w:r>
        <w:rPr>
          <w:rFonts w:ascii="Times New Roman" w:hAnsi="Times New Roman"/>
          <w:b w:val="false"/>
          <w:i w:val="false"/>
          <w:color w:val="000000"/>
          <w:sz w:val="22"/>
        </w:rPr>
        <w:t>príjem za prenájom nebytových priestorov, spoločných častí domu a spoločných zariadení domu vlastníkov bytov a nebytových priestorov, ktorý je príjmom fondu prevádzky, údržby a opráv,</w:t>
      </w:r>
      <w:bookmarkEnd w:id="2985"/>
      <w:hyperlink w:anchor="poznamky.poznamka-1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135</w:t>
        </w:r>
        <w:r>
          <w:rPr>
            <w:rFonts w:ascii="Times New Roman" w:hAnsi="Times New Roman"/>
            <w:b w:val="false"/>
            <w:i w:val="false"/>
            <w:color w:val="0000ff"/>
            <w:sz w:val="22"/>
            <w:u w:val="single"/>
          </w:rPr>
          <w:t>)</w:t>
        </w:r>
      </w:hyperlink>
      <w:bookmarkStart w:name="paragraf-43.odsek-3.pismeno-g.text" w:id="2986"/>
      <w:r>
        <w:rPr>
          <w:rFonts w:ascii="Times New Roman" w:hAnsi="Times New Roman"/>
          <w:b w:val="false"/>
          <w:i w:val="false"/>
          <w:color w:val="000000"/>
          <w:sz w:val="22"/>
        </w:rPr>
        <w:t xml:space="preserve"> </w:t>
      </w:r>
      <w:bookmarkEnd w:id="2986"/>
    </w:p>
    <w:bookmarkEnd w:id="2983"/>
    <w:bookmarkStart w:name="paragraf-43.odsek-3.pismeno-h" w:id="2987"/>
    <w:p>
      <w:pPr>
        <w:spacing w:before="225" w:after="225" w:line="264"/>
        <w:ind w:left="495"/>
        <w:jc w:val="left"/>
      </w:pPr>
      <w:r>
        <w:rPr>
          <w:rFonts w:ascii="Times New Roman" w:hAnsi="Times New Roman"/>
          <w:b w:val="false"/>
          <w:i w:val="false"/>
          <w:color w:val="000000"/>
          <w:sz w:val="22"/>
        </w:rPr>
        <w:t xml:space="preserve"> </w:t>
      </w:r>
      <w:bookmarkStart w:name="paragraf-43.odsek-3.pismeno-h.oznacenie" w:id="2988"/>
      <w:r>
        <w:rPr>
          <w:rFonts w:ascii="Times New Roman" w:hAnsi="Times New Roman"/>
          <w:b w:val="false"/>
          <w:i w:val="false"/>
          <w:color w:val="000000"/>
          <w:sz w:val="22"/>
        </w:rPr>
        <w:t xml:space="preserve">h) </w:t>
      </w:r>
      <w:bookmarkEnd w:id="2988"/>
      <w:bookmarkStart w:name="paragraf-43.odsek-3.pismeno-h.text" w:id="2989"/>
      <w:r>
        <w:rPr>
          <w:rFonts w:ascii="Times New Roman" w:hAnsi="Times New Roman"/>
          <w:b w:val="false"/>
          <w:i w:val="false"/>
          <w:color w:val="000000"/>
          <w:sz w:val="22"/>
        </w:rPr>
        <w:t>príjem autorov za príspevky do novín, časopisov, rozhlasu alebo televízie, ak nejde o umelecký výkon</w:t>
      </w:r>
      <w:bookmarkEnd w:id="2989"/>
      <w:hyperlink w:anchor="poznamky.poznamka-13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136</w:t>
        </w:r>
        <w:r>
          <w:rPr>
            <w:rFonts w:ascii="Times New Roman" w:hAnsi="Times New Roman"/>
            <w:b w:val="false"/>
            <w:i w:val="false"/>
            <w:color w:val="0000ff"/>
            <w:sz w:val="22"/>
            <w:u w:val="single"/>
          </w:rPr>
          <w:t>)</w:t>
        </w:r>
      </w:hyperlink>
      <w:bookmarkStart w:name="paragraf-43.odsek-3.pismeno-h.text" w:id="2990"/>
      <w:r>
        <w:rPr>
          <w:rFonts w:ascii="Times New Roman" w:hAnsi="Times New Roman"/>
          <w:b w:val="false"/>
          <w:i w:val="false"/>
          <w:color w:val="000000"/>
          <w:sz w:val="22"/>
        </w:rPr>
        <w:t xml:space="preserve"> [</w:t>
      </w:r>
      <w:bookmarkEnd w:id="2990"/>
      <w:hyperlink w:anchor="paragraf-6.odsek-2.pismeno-a">
        <w:r>
          <w:rPr>
            <w:rFonts w:ascii="Times New Roman" w:hAnsi="Times New Roman"/>
            <w:b w:val="false"/>
            <w:i w:val="false"/>
            <w:color w:val="0000ff"/>
            <w:sz w:val="22"/>
            <w:u w:val="single"/>
          </w:rPr>
          <w:t>§ 6 ods. 2 písm. a)</w:t>
        </w:r>
      </w:hyperlink>
      <w:bookmarkStart w:name="paragraf-43.odsek-3.pismeno-h.text" w:id="2991"/>
      <w:r>
        <w:rPr>
          <w:rFonts w:ascii="Times New Roman" w:hAnsi="Times New Roman"/>
          <w:b w:val="false"/>
          <w:i w:val="false"/>
          <w:color w:val="000000"/>
          <w:sz w:val="22"/>
        </w:rPr>
        <w:t xml:space="preserve">], </w:t>
      </w:r>
      <w:bookmarkEnd w:id="2991"/>
    </w:p>
    <w:bookmarkEnd w:id="2987"/>
    <w:bookmarkStart w:name="paragraf-43.odsek-3.pismeno-i" w:id="2992"/>
    <w:p>
      <w:pPr>
        <w:spacing w:before="225" w:after="225" w:line="264"/>
        <w:ind w:left="495"/>
        <w:jc w:val="left"/>
      </w:pPr>
      <w:r>
        <w:rPr>
          <w:rFonts w:ascii="Times New Roman" w:hAnsi="Times New Roman"/>
          <w:b w:val="false"/>
          <w:i w:val="false"/>
          <w:color w:val="000000"/>
          <w:sz w:val="22"/>
        </w:rPr>
        <w:t xml:space="preserve"> </w:t>
      </w:r>
      <w:bookmarkStart w:name="paragraf-43.odsek-3.pismeno-i.oznacenie" w:id="2993"/>
      <w:r>
        <w:rPr>
          <w:rFonts w:ascii="Times New Roman" w:hAnsi="Times New Roman"/>
          <w:b w:val="false"/>
          <w:i w:val="false"/>
          <w:color w:val="000000"/>
          <w:sz w:val="22"/>
        </w:rPr>
        <w:t xml:space="preserve">i) </w:t>
      </w:r>
      <w:bookmarkEnd w:id="2993"/>
      <w:bookmarkStart w:name="paragraf-43.odsek-3.pismeno-i.text" w:id="2994"/>
      <w:r>
        <w:rPr>
          <w:rFonts w:ascii="Times New Roman" w:hAnsi="Times New Roman"/>
          <w:b w:val="false"/>
          <w:i w:val="false"/>
          <w:color w:val="000000"/>
          <w:sz w:val="22"/>
        </w:rPr>
        <w:t xml:space="preserve">výnos z dlhopisov a pokladničných poukážok plynúcich fyzickým osobám a daňovníkom uvedeným v odseku 6. </w:t>
      </w:r>
      <w:bookmarkEnd w:id="2994"/>
    </w:p>
    <w:bookmarkEnd w:id="2992"/>
    <w:bookmarkEnd w:id="2954"/>
    <w:bookmarkStart w:name="paragraf-43.odsek-4" w:id="2995"/>
    <w:p>
      <w:pPr>
        <w:spacing w:before="225" w:after="225" w:line="264"/>
        <w:ind w:left="420"/>
        <w:jc w:val="left"/>
      </w:pPr>
      <w:r>
        <w:rPr>
          <w:rFonts w:ascii="Times New Roman" w:hAnsi="Times New Roman"/>
          <w:b w:val="false"/>
          <w:i w:val="false"/>
          <w:color w:val="000000"/>
          <w:sz w:val="22"/>
        </w:rPr>
        <w:t xml:space="preserve"> </w:t>
      </w:r>
      <w:bookmarkStart w:name="paragraf-43.odsek-4.oznacenie" w:id="2996"/>
      <w:r>
        <w:rPr>
          <w:rFonts w:ascii="Times New Roman" w:hAnsi="Times New Roman"/>
          <w:b w:val="false"/>
          <w:i w:val="false"/>
          <w:color w:val="000000"/>
          <w:sz w:val="22"/>
        </w:rPr>
        <w:t xml:space="preserve">(4) </w:t>
      </w:r>
      <w:bookmarkEnd w:id="2996"/>
      <w:bookmarkStart w:name="paragraf-43.odsek-4.text" w:id="2997"/>
      <w:r>
        <w:rPr>
          <w:rFonts w:ascii="Times New Roman" w:hAnsi="Times New Roman"/>
          <w:b w:val="false"/>
          <w:i w:val="false"/>
          <w:color w:val="000000"/>
          <w:sz w:val="22"/>
        </w:rPr>
        <w:t xml:space="preserve">Základom dane pre daň vyberanú zrážkou pri príjmoch uvedených v odsekoch 2 a 3 je iba príjem, ak sa nepostupuje podľa odseku 5. Základ dane a daň sa zaokrúhľujú podľa </w:t>
      </w:r>
      <w:bookmarkEnd w:id="2997"/>
      <w:hyperlink w:anchor="paragraf-47">
        <w:r>
          <w:rPr>
            <w:rFonts w:ascii="Times New Roman" w:hAnsi="Times New Roman"/>
            <w:b w:val="false"/>
            <w:i w:val="false"/>
            <w:color w:val="0000ff"/>
            <w:sz w:val="22"/>
            <w:u w:val="single"/>
          </w:rPr>
          <w:t>§ 47</w:t>
        </w:r>
      </w:hyperlink>
      <w:bookmarkStart w:name="paragraf-43.odsek-4.text" w:id="2998"/>
      <w:r>
        <w:rPr>
          <w:rFonts w:ascii="Times New Roman" w:hAnsi="Times New Roman"/>
          <w:b w:val="false"/>
          <w:i w:val="false"/>
          <w:color w:val="000000"/>
          <w:sz w:val="22"/>
        </w:rPr>
        <w:t xml:space="preserve">; v prípade účtov znejúcich na cudziu menu sa základ dane určí v cudzej mene, a to bez zaokrúhlenia. </w:t>
      </w:r>
      <w:bookmarkEnd w:id="2998"/>
    </w:p>
    <w:bookmarkEnd w:id="2995"/>
    <w:bookmarkStart w:name="paragraf-43.odsek-5" w:id="2999"/>
    <w:p>
      <w:pPr>
        <w:spacing w:before="0" w:after="0" w:line="264"/>
        <w:ind w:left="420"/>
        <w:jc w:val="left"/>
      </w:pPr>
      <w:bookmarkStart w:name="paragraf-43.odsek-5" w:id="3000"/>
      <w:r>
        <w:rPr>
          <w:rFonts w:ascii="Times New Roman" w:hAnsi="Times New Roman"/>
          <w:b w:val="false"/>
          <w:i w:val="false"/>
          <w:color w:val="000000"/>
          <w:sz w:val="22"/>
        </w:rPr>
        <w:t xml:space="preserve"> </w:t>
      </w:r>
      <w:bookmarkStart w:name="paragraf-43.odsek-5.oznacenie" w:id="3001"/>
      <w:r>
        <w:rPr>
          <w:rFonts w:ascii="Times New Roman" w:hAnsi="Times New Roman"/>
          <w:b w:val="false"/>
          <w:i w:val="false"/>
          <w:color w:val="000000"/>
          <w:sz w:val="22"/>
        </w:rPr>
        <w:t xml:space="preserve">(5) </w:t>
      </w:r>
      <w:bookmarkEnd w:id="3001"/>
      <w:bookmarkStart w:name="paragraf-43.odsek-5.text" w:id="3002"/>
      <w:r>
        <w:rPr>
          <w:rFonts w:ascii="Times New Roman" w:hAnsi="Times New Roman"/>
          <w:b w:val="false"/>
          <w:i w:val="false"/>
          <w:color w:val="000000"/>
          <w:sz w:val="22"/>
        </w:rPr>
        <w:t xml:space="preserve">Základom dane pre daň vyberanú zrážkou z príjmov uvedených </w:t>
      </w:r>
      <w:bookmarkEnd w:id="3002"/>
    </w:p>
    <w:bookmarkEnd w:id="3000"/>
    <w:bookmarkStart w:name="paragraf-43.odsek-5.pismeno-a" w:id="3003"/>
    <w:p>
      <w:pPr>
        <w:spacing w:before="225" w:after="225" w:line="264"/>
        <w:ind w:left="495"/>
        <w:jc w:val="left"/>
      </w:pPr>
      <w:r>
        <w:rPr>
          <w:rFonts w:ascii="Times New Roman" w:hAnsi="Times New Roman"/>
          <w:b w:val="false"/>
          <w:i w:val="false"/>
          <w:color w:val="000000"/>
          <w:sz w:val="22"/>
        </w:rPr>
        <w:t xml:space="preserve"> </w:t>
      </w:r>
      <w:bookmarkStart w:name="paragraf-43.odsek-5.pismeno-a.oznacenie" w:id="3004"/>
      <w:r>
        <w:rPr>
          <w:rFonts w:ascii="Times New Roman" w:hAnsi="Times New Roman"/>
          <w:b w:val="false"/>
          <w:i w:val="false"/>
          <w:color w:val="000000"/>
          <w:sz w:val="22"/>
        </w:rPr>
        <w:t xml:space="preserve">a) </w:t>
      </w:r>
      <w:bookmarkEnd w:id="3004"/>
      <w:bookmarkStart w:name="paragraf-43.odsek-5.pismeno-a.text" w:id="3005"/>
      <w:r>
        <w:rPr>
          <w:rFonts w:ascii="Times New Roman" w:hAnsi="Times New Roman"/>
          <w:b w:val="false"/>
          <w:i w:val="false"/>
          <w:color w:val="000000"/>
          <w:sz w:val="22"/>
        </w:rPr>
        <w:t xml:space="preserve">v odseku 3 písm. e) a f) je plnenie znížené o zaplatené vklady alebo poistné; ak ide o dôchodok, rozdelia sa zaplatené vklady alebo poistné na obdobie poberania dôchodku; ak nie je obdobie poberania dôchodku dohodnuté, určí sa ako rozdiel medzi strednou dĺžkou života podľa údajov vyhlasovaných Štatistickým úradom Slovenskej republiky a vekom daňovníka v čase, keď dôchodok začne po prvý raz poberať, </w:t>
      </w:r>
      <w:bookmarkEnd w:id="3005"/>
    </w:p>
    <w:bookmarkEnd w:id="3003"/>
    <w:bookmarkStart w:name="paragraf-43.odsek-5.pismeno-b" w:id="3006"/>
    <w:p>
      <w:pPr>
        <w:spacing w:before="225" w:after="225" w:line="264"/>
        <w:ind w:left="495"/>
        <w:jc w:val="left"/>
      </w:pPr>
      <w:r>
        <w:rPr>
          <w:rFonts w:ascii="Times New Roman" w:hAnsi="Times New Roman"/>
          <w:b w:val="false"/>
          <w:i w:val="false"/>
          <w:color w:val="000000"/>
          <w:sz w:val="22"/>
        </w:rPr>
        <w:t xml:space="preserve"> </w:t>
      </w:r>
      <w:bookmarkStart w:name="paragraf-43.odsek-5.pismeno-b.oznacenie" w:id="3007"/>
      <w:r>
        <w:rPr>
          <w:rFonts w:ascii="Times New Roman" w:hAnsi="Times New Roman"/>
          <w:b w:val="false"/>
          <w:i w:val="false"/>
          <w:color w:val="000000"/>
          <w:sz w:val="22"/>
        </w:rPr>
        <w:t xml:space="preserve">b) </w:t>
      </w:r>
      <w:bookmarkEnd w:id="3007"/>
      <w:bookmarkStart w:name="paragraf-43.odsek-5.pismeno-b.text" w:id="3008"/>
      <w:r>
        <w:rPr>
          <w:rFonts w:ascii="Times New Roman" w:hAnsi="Times New Roman"/>
          <w:b w:val="false"/>
          <w:i w:val="false"/>
          <w:color w:val="000000"/>
          <w:sz w:val="22"/>
        </w:rPr>
        <w:t xml:space="preserve">v odseku 3 písm. h) je príjem znížený o 25 % podľa </w:t>
      </w:r>
      <w:bookmarkEnd w:id="3008"/>
      <w:hyperlink w:anchor="paragraf-6.odsek-10">
        <w:r>
          <w:rPr>
            <w:rFonts w:ascii="Times New Roman" w:hAnsi="Times New Roman"/>
            <w:b w:val="false"/>
            <w:i w:val="false"/>
            <w:color w:val="0000ff"/>
            <w:sz w:val="22"/>
            <w:u w:val="single"/>
          </w:rPr>
          <w:t>§ 6 ods. 10</w:t>
        </w:r>
      </w:hyperlink>
      <w:bookmarkStart w:name="paragraf-43.odsek-5.pismeno-b.text" w:id="3009"/>
      <w:r>
        <w:rPr>
          <w:rFonts w:ascii="Times New Roman" w:hAnsi="Times New Roman"/>
          <w:b w:val="false"/>
          <w:i w:val="false"/>
          <w:color w:val="000000"/>
          <w:sz w:val="22"/>
        </w:rPr>
        <w:t xml:space="preserve">. </w:t>
      </w:r>
      <w:bookmarkEnd w:id="3009"/>
    </w:p>
    <w:bookmarkEnd w:id="3006"/>
    <w:bookmarkEnd w:id="2999"/>
    <w:bookmarkStart w:name="paragraf-43.odsek-6" w:id="3010"/>
    <w:p>
      <w:pPr>
        <w:spacing w:before="225" w:after="225" w:line="264"/>
        <w:ind w:left="420"/>
        <w:jc w:val="left"/>
      </w:pPr>
      <w:r>
        <w:rPr>
          <w:rFonts w:ascii="Times New Roman" w:hAnsi="Times New Roman"/>
          <w:b w:val="false"/>
          <w:i w:val="false"/>
          <w:color w:val="000000"/>
          <w:sz w:val="22"/>
        </w:rPr>
        <w:t xml:space="preserve"> </w:t>
      </w:r>
      <w:bookmarkStart w:name="paragraf-43.odsek-6.oznacenie" w:id="3011"/>
      <w:r>
        <w:rPr>
          <w:rFonts w:ascii="Times New Roman" w:hAnsi="Times New Roman"/>
          <w:b w:val="false"/>
          <w:i w:val="false"/>
          <w:color w:val="000000"/>
          <w:sz w:val="22"/>
        </w:rPr>
        <w:t xml:space="preserve">(6) </w:t>
      </w:r>
      <w:bookmarkEnd w:id="3011"/>
      <w:bookmarkStart w:name="paragraf-43.odsek-6.text" w:id="3012"/>
      <w:r>
        <w:rPr>
          <w:rFonts w:ascii="Times New Roman" w:hAnsi="Times New Roman"/>
          <w:b w:val="false"/>
          <w:i w:val="false"/>
          <w:color w:val="000000"/>
          <w:sz w:val="22"/>
        </w:rPr>
        <w:t>Vybraním dane zrážkou je splnená daňová povinnosť, ak je vybraná platiteľom dane</w:t>
      </w:r>
      <w:bookmarkEnd w:id="3012"/>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3.odsek-6.text" w:id="3013"/>
      <w:r>
        <w:rPr>
          <w:rFonts w:ascii="Times New Roman" w:hAnsi="Times New Roman"/>
          <w:b w:val="false"/>
          <w:i w:val="false"/>
          <w:color w:val="000000"/>
          <w:sz w:val="22"/>
        </w:rPr>
        <w:t xml:space="preserve"> za daňovníka, ktorým je daňovník nezaložený alebo nezriadený na podnikanie (</w:t>
      </w:r>
      <w:bookmarkEnd w:id="3013"/>
      <w:hyperlink w:anchor="paragraf-12.odsek-2">
        <w:r>
          <w:rPr>
            <w:rFonts w:ascii="Times New Roman" w:hAnsi="Times New Roman"/>
            <w:b w:val="false"/>
            <w:i w:val="false"/>
            <w:color w:val="0000ff"/>
            <w:sz w:val="22"/>
            <w:u w:val="single"/>
          </w:rPr>
          <w:t>§ 12 ods. 2</w:t>
        </w:r>
      </w:hyperlink>
      <w:bookmarkStart w:name="paragraf-43.odsek-6.text" w:id="3014"/>
      <w:r>
        <w:rPr>
          <w:rFonts w:ascii="Times New Roman" w:hAnsi="Times New Roman"/>
          <w:b w:val="false"/>
          <w:i w:val="false"/>
          <w:color w:val="000000"/>
          <w:sz w:val="22"/>
        </w:rPr>
        <w:t xml:space="preserve">), Fond národného majetku Slovenskej republiky, Národná banka Slovenska a daňovník s obmedzenou daňovou povinnosťou, ktorý na území Slovenskej republiky nepodniká prostredníctvom stálej prevádzkarne alebo podniká prostredníctvom stálej prevádzkarne a pritom preukázateľne ide o príjmy, ktoré nie sú spojené s touto stálou prevádzkarňou. Vybraním dane zrážkou je splnená daňová povinnosť aj pri príjmoch podľa odseku 3 písm. g). </w:t>
      </w:r>
      <w:bookmarkEnd w:id="3014"/>
    </w:p>
    <w:bookmarkEnd w:id="3010"/>
    <w:bookmarkStart w:name="paragraf-43.odsek-7" w:id="3015"/>
    <w:p>
      <w:pPr>
        <w:spacing w:before="225" w:after="225" w:line="264"/>
        <w:ind w:left="420"/>
        <w:jc w:val="left"/>
      </w:pPr>
      <w:r>
        <w:rPr>
          <w:rFonts w:ascii="Times New Roman" w:hAnsi="Times New Roman"/>
          <w:b w:val="false"/>
          <w:i w:val="false"/>
          <w:color w:val="000000"/>
          <w:sz w:val="22"/>
        </w:rPr>
        <w:t xml:space="preserve"> </w:t>
      </w:r>
      <w:bookmarkStart w:name="paragraf-43.odsek-7.oznacenie" w:id="3016"/>
      <w:r>
        <w:rPr>
          <w:rFonts w:ascii="Times New Roman" w:hAnsi="Times New Roman"/>
          <w:b w:val="false"/>
          <w:i w:val="false"/>
          <w:color w:val="000000"/>
          <w:sz w:val="22"/>
        </w:rPr>
        <w:t xml:space="preserve">(7) </w:t>
      </w:r>
      <w:bookmarkEnd w:id="3016"/>
      <w:bookmarkStart w:name="paragraf-43.odsek-7.text" w:id="3017"/>
      <w:r>
        <w:rPr>
          <w:rFonts w:ascii="Times New Roman" w:hAnsi="Times New Roman"/>
          <w:b w:val="false"/>
          <w:i w:val="false"/>
          <w:color w:val="000000"/>
          <w:sz w:val="22"/>
        </w:rPr>
        <w:t>Daň vybraná zrážkou, ak nejde o prípady podľa odseku 6, sa považuje za preddavok na daň a daňovník si tento preddavok môže odpočítať od dane v daňovom priznaní. Ak suma dane vybranej zrážkou prevyšuje vypočítanú výšku dane daňovníka v daňovom priznaní, má daňovník nárok na vrátenie daňového preplatku.</w:t>
      </w:r>
      <w:bookmarkEnd w:id="3017"/>
      <w:hyperlink w:anchor="poznamky.poznamka-12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126</w:t>
        </w:r>
        <w:r>
          <w:rPr>
            <w:rFonts w:ascii="Times New Roman" w:hAnsi="Times New Roman"/>
            <w:b w:val="false"/>
            <w:i w:val="false"/>
            <w:color w:val="0000ff"/>
            <w:sz w:val="22"/>
            <w:u w:val="single"/>
          </w:rPr>
          <w:t>)</w:t>
        </w:r>
      </w:hyperlink>
      <w:bookmarkStart w:name="paragraf-43.odsek-7.text" w:id="3018"/>
      <w:r>
        <w:rPr>
          <w:rFonts w:ascii="Times New Roman" w:hAnsi="Times New Roman"/>
          <w:b w:val="false"/>
          <w:i w:val="false"/>
          <w:color w:val="000000"/>
          <w:sz w:val="22"/>
        </w:rPr>
        <w:t xml:space="preserve"> Rovnako aj spoločník verejnej obchodnej spoločnosti alebo komplementár komanditnej spoločnosti si môže odpočítať pomernú časť dane, ktorá bola zrazená verejnej obchodnej spoločnosti alebo komanditnej spoločnosti, a to v rovnakom pomere, v akom sa rozdeľuje časť zisku pripadajúca na spoločníka alebo komplementára podľa spoločenskej zmluvy, inak rovným dielom. Manželia, ktorým plynú príjmy z ich bezpodielového spoluvlastníctva, z ktorých sa daň vyberá zrážkou, môžu odpočítať pomernú časť zrazenej dane, a to v rovnakom pomere, v akom sa zdaňujú tieto príjmy. </w:t>
      </w:r>
      <w:bookmarkEnd w:id="3018"/>
    </w:p>
    <w:bookmarkEnd w:id="3015"/>
    <w:bookmarkStart w:name="paragraf-43.odsek-8" w:id="3019"/>
    <w:p>
      <w:pPr>
        <w:spacing w:before="225" w:after="225" w:line="264"/>
        <w:ind w:left="420"/>
        <w:jc w:val="left"/>
      </w:pPr>
      <w:r>
        <w:rPr>
          <w:rFonts w:ascii="Times New Roman" w:hAnsi="Times New Roman"/>
          <w:b w:val="false"/>
          <w:i w:val="false"/>
          <w:color w:val="000000"/>
          <w:sz w:val="22"/>
        </w:rPr>
        <w:t xml:space="preserve"> </w:t>
      </w:r>
      <w:bookmarkStart w:name="paragraf-43.odsek-8.oznacenie" w:id="3020"/>
      <w:r>
        <w:rPr>
          <w:rFonts w:ascii="Times New Roman" w:hAnsi="Times New Roman"/>
          <w:b w:val="false"/>
          <w:i w:val="false"/>
          <w:color w:val="000000"/>
          <w:sz w:val="22"/>
        </w:rPr>
        <w:t xml:space="preserve">(8) </w:t>
      </w:r>
      <w:bookmarkEnd w:id="3020"/>
      <w:bookmarkStart w:name="paragraf-43.odsek-8.text" w:id="3021"/>
      <w:r>
        <w:rPr>
          <w:rFonts w:ascii="Times New Roman" w:hAnsi="Times New Roman"/>
          <w:b w:val="false"/>
          <w:i w:val="false"/>
          <w:color w:val="000000"/>
          <w:sz w:val="22"/>
        </w:rPr>
        <w:t xml:space="preserve">Daňovník, ktorý si môže podľa odseku 7 odpočítať daň vybranú zrážkou a ktorý pri zisťovaní základu dane postupuje podľa </w:t>
      </w:r>
      <w:bookmarkEnd w:id="3021"/>
      <w:hyperlink w:anchor="paragraf-17">
        <w:r>
          <w:rPr>
            <w:rFonts w:ascii="Times New Roman" w:hAnsi="Times New Roman"/>
            <w:b w:val="false"/>
            <w:i w:val="false"/>
            <w:color w:val="0000ff"/>
            <w:sz w:val="22"/>
            <w:u w:val="single"/>
          </w:rPr>
          <w:t>§ 17 až 29</w:t>
        </w:r>
      </w:hyperlink>
      <w:bookmarkStart w:name="paragraf-43.odsek-8.text" w:id="3022"/>
      <w:r>
        <w:rPr>
          <w:rFonts w:ascii="Times New Roman" w:hAnsi="Times New Roman"/>
          <w:b w:val="false"/>
          <w:i w:val="false"/>
          <w:color w:val="000000"/>
          <w:sz w:val="22"/>
        </w:rPr>
        <w:t xml:space="preserve">, zahrnie príjmy, z ktorých sa daň vyberá zrážkou, do základu dane za to zdaňovacie obdobie, v ktorom došlo k vybraniu dane. </w:t>
      </w:r>
      <w:bookmarkEnd w:id="3022"/>
    </w:p>
    <w:bookmarkEnd w:id="3019"/>
    <w:bookmarkStart w:name="paragraf-43.odsek-9" w:id="3023"/>
    <w:p>
      <w:pPr>
        <w:spacing w:before="225" w:after="225" w:line="264"/>
        <w:ind w:left="420"/>
        <w:jc w:val="left"/>
      </w:pPr>
      <w:r>
        <w:rPr>
          <w:rFonts w:ascii="Times New Roman" w:hAnsi="Times New Roman"/>
          <w:b w:val="false"/>
          <w:i w:val="false"/>
          <w:color w:val="000000"/>
          <w:sz w:val="22"/>
        </w:rPr>
        <w:t xml:space="preserve"> </w:t>
      </w:r>
      <w:bookmarkStart w:name="paragraf-43.odsek-9.oznacenie" w:id="3024"/>
      <w:r>
        <w:rPr>
          <w:rFonts w:ascii="Times New Roman" w:hAnsi="Times New Roman"/>
          <w:b w:val="false"/>
          <w:i w:val="false"/>
          <w:color w:val="000000"/>
          <w:sz w:val="22"/>
        </w:rPr>
        <w:t xml:space="preserve">(9) </w:t>
      </w:r>
      <w:bookmarkEnd w:id="3024"/>
      <w:bookmarkStart w:name="paragraf-43.odsek-9.text" w:id="3025"/>
      <w:r>
        <w:rPr>
          <w:rFonts w:ascii="Times New Roman" w:hAnsi="Times New Roman"/>
          <w:b w:val="false"/>
          <w:i w:val="false"/>
          <w:color w:val="000000"/>
          <w:sz w:val="22"/>
        </w:rPr>
        <w:t>Ak plynú výnosy z cenných papierov príjemcovi od správcovskej spoločnosti,</w:t>
      </w:r>
      <w:bookmarkEnd w:id="3025"/>
      <w:hyperlink w:anchor="poznamky.poznamka-6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66</w:t>
        </w:r>
        <w:r>
          <w:rPr>
            <w:rFonts w:ascii="Times New Roman" w:hAnsi="Times New Roman"/>
            <w:b w:val="false"/>
            <w:i w:val="false"/>
            <w:color w:val="0000ff"/>
            <w:sz w:val="22"/>
            <w:u w:val="single"/>
          </w:rPr>
          <w:t>)</w:t>
        </w:r>
      </w:hyperlink>
      <w:bookmarkStart w:name="paragraf-43.odsek-9.text" w:id="3026"/>
      <w:r>
        <w:rPr>
          <w:rFonts w:ascii="Times New Roman" w:hAnsi="Times New Roman"/>
          <w:b w:val="false"/>
          <w:i w:val="false"/>
          <w:color w:val="000000"/>
          <w:sz w:val="22"/>
        </w:rPr>
        <w:t xml:space="preserve"> je základom dane pre daň vyberanú zrážkou vyplácaný výnos z podielových listov znížený o príjmy prijaté správcovskou spoločnosťou, z ktorých sa daň vyberá zrážkou vrátane prijatých podielov na zisku, ktoré nie sú predmetom dane. </w:t>
      </w:r>
      <w:bookmarkEnd w:id="3026"/>
    </w:p>
    <w:bookmarkEnd w:id="3023"/>
    <w:bookmarkStart w:name="paragraf-43.odsek-10" w:id="3027"/>
    <w:p>
      <w:pPr>
        <w:spacing w:before="225" w:after="225" w:line="264"/>
        <w:ind w:left="420"/>
        <w:jc w:val="left"/>
      </w:pPr>
      <w:r>
        <w:rPr>
          <w:rFonts w:ascii="Times New Roman" w:hAnsi="Times New Roman"/>
          <w:b w:val="false"/>
          <w:i w:val="false"/>
          <w:color w:val="000000"/>
          <w:sz w:val="22"/>
        </w:rPr>
        <w:t xml:space="preserve"> </w:t>
      </w:r>
      <w:bookmarkStart w:name="paragraf-43.odsek-10.oznacenie" w:id="3028"/>
      <w:r>
        <w:rPr>
          <w:rFonts w:ascii="Times New Roman" w:hAnsi="Times New Roman"/>
          <w:b w:val="false"/>
          <w:i w:val="false"/>
          <w:color w:val="000000"/>
          <w:sz w:val="22"/>
        </w:rPr>
        <w:t xml:space="preserve">(10) </w:t>
      </w:r>
      <w:bookmarkEnd w:id="3028"/>
      <w:bookmarkStart w:name="paragraf-43.odsek-10.text" w:id="3029"/>
      <w:r>
        <w:rPr>
          <w:rFonts w:ascii="Times New Roman" w:hAnsi="Times New Roman"/>
          <w:b w:val="false"/>
          <w:i w:val="false"/>
          <w:color w:val="000000"/>
          <w:sz w:val="22"/>
        </w:rPr>
        <w:t>Zrážku dane je povinný vykonať platiteľ dane</w:t>
      </w:r>
      <w:bookmarkEnd w:id="3029"/>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3.odsek-10.text" w:id="3030"/>
      <w:r>
        <w:rPr>
          <w:rFonts w:ascii="Times New Roman" w:hAnsi="Times New Roman"/>
          <w:b w:val="false"/>
          <w:i w:val="false"/>
          <w:color w:val="000000"/>
          <w:sz w:val="22"/>
        </w:rPr>
        <w:t xml:space="preserve"> pri výplate, poukázaní alebo pri pripísaní úhrady v prospech daňovníka. Pri výnosoch z cenných papierov plynúcich príjemcovi od správcovských spoločností sa daň vyberá aj v prípade, ak výnos nebol vyplatený, a to najneskôr v termíne do 30. júna roka, ktorý nasleduje po zdaňovacom období, za ktorý je vykázaný základ dane podľa odseku 9. </w:t>
      </w:r>
      <w:bookmarkEnd w:id="3030"/>
    </w:p>
    <w:bookmarkEnd w:id="3027"/>
    <w:bookmarkStart w:name="paragraf-43.odsek-11" w:id="3031"/>
    <w:p>
      <w:pPr>
        <w:spacing w:before="225" w:after="225" w:line="264"/>
        <w:ind w:left="420"/>
        <w:jc w:val="left"/>
      </w:pPr>
      <w:r>
        <w:rPr>
          <w:rFonts w:ascii="Times New Roman" w:hAnsi="Times New Roman"/>
          <w:b w:val="false"/>
          <w:i w:val="false"/>
          <w:color w:val="000000"/>
          <w:sz w:val="22"/>
        </w:rPr>
        <w:t xml:space="preserve"> </w:t>
      </w:r>
      <w:bookmarkStart w:name="paragraf-43.odsek-11.oznacenie" w:id="3032"/>
      <w:r>
        <w:rPr>
          <w:rFonts w:ascii="Times New Roman" w:hAnsi="Times New Roman"/>
          <w:b w:val="false"/>
          <w:i w:val="false"/>
          <w:color w:val="000000"/>
          <w:sz w:val="22"/>
        </w:rPr>
        <w:t xml:space="preserve">(11) </w:t>
      </w:r>
      <w:bookmarkEnd w:id="3032"/>
      <w:bookmarkStart w:name="paragraf-43.odsek-11.text" w:id="3033"/>
      <w:r>
        <w:rPr>
          <w:rFonts w:ascii="Times New Roman" w:hAnsi="Times New Roman"/>
          <w:b w:val="false"/>
          <w:i w:val="false"/>
          <w:color w:val="000000"/>
          <w:sz w:val="22"/>
        </w:rPr>
        <w:t>Platiteľ dane</w:t>
      </w:r>
      <w:bookmarkEnd w:id="3033"/>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3.odsek-11.text" w:id="3034"/>
      <w:r>
        <w:rPr>
          <w:rFonts w:ascii="Times New Roman" w:hAnsi="Times New Roman"/>
          <w:b w:val="false"/>
          <w:i w:val="false"/>
          <w:color w:val="000000"/>
          <w:sz w:val="22"/>
        </w:rPr>
        <w:t xml:space="preserve"> je povinný zrazenú daň odviesť správcovi dane najneskôr do pätnásteho dňa každého mesiaca za predchádzajúci kalendárny mesiac. Túto skutočnosť je platiteľ dane</w:t>
      </w:r>
      <w:bookmarkEnd w:id="3034"/>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3.odsek-11.text" w:id="3035"/>
      <w:r>
        <w:rPr>
          <w:rFonts w:ascii="Times New Roman" w:hAnsi="Times New Roman"/>
          <w:b w:val="false"/>
          <w:i w:val="false"/>
          <w:color w:val="000000"/>
          <w:sz w:val="22"/>
        </w:rPr>
        <w:t xml:space="preserve"> súčasne povinný oznámiť správcovi dane, ak správca dane na žiadosť platiteľa dane neurčí inak. Zrážka dane sa vykonáva zo sumy úhrady alebo pripísania dlžnej sumy v prospech daňovníka. Za úhradu sa považuje aj nepeňažné plnenie. </w:t>
      </w:r>
      <w:bookmarkEnd w:id="3035"/>
    </w:p>
    <w:bookmarkEnd w:id="3031"/>
    <w:bookmarkStart w:name="paragraf-43.odsek-12" w:id="3036"/>
    <w:p>
      <w:pPr>
        <w:spacing w:before="225" w:after="225" w:line="264"/>
        <w:ind w:left="420"/>
        <w:jc w:val="left"/>
      </w:pPr>
      <w:r>
        <w:rPr>
          <w:rFonts w:ascii="Times New Roman" w:hAnsi="Times New Roman"/>
          <w:b w:val="false"/>
          <w:i w:val="false"/>
          <w:color w:val="000000"/>
          <w:sz w:val="22"/>
        </w:rPr>
        <w:t xml:space="preserve"> </w:t>
      </w:r>
      <w:bookmarkStart w:name="paragraf-43.odsek-12.oznacenie" w:id="3037"/>
      <w:r>
        <w:rPr>
          <w:rFonts w:ascii="Times New Roman" w:hAnsi="Times New Roman"/>
          <w:b w:val="false"/>
          <w:i w:val="false"/>
          <w:color w:val="000000"/>
          <w:sz w:val="22"/>
        </w:rPr>
        <w:t xml:space="preserve">(12) </w:t>
      </w:r>
      <w:bookmarkEnd w:id="3037"/>
      <w:bookmarkStart w:name="paragraf-43.odsek-12.text" w:id="3038"/>
      <w:r>
        <w:rPr>
          <w:rFonts w:ascii="Times New Roman" w:hAnsi="Times New Roman"/>
          <w:b w:val="false"/>
          <w:i w:val="false"/>
          <w:color w:val="000000"/>
          <w:sz w:val="22"/>
        </w:rPr>
        <w:t>Ak platiteľ dane</w:t>
      </w:r>
      <w:bookmarkEnd w:id="3038"/>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3.odsek-12.text" w:id="3039"/>
      <w:r>
        <w:rPr>
          <w:rFonts w:ascii="Times New Roman" w:hAnsi="Times New Roman"/>
          <w:b w:val="false"/>
          <w:i w:val="false"/>
          <w:color w:val="000000"/>
          <w:sz w:val="22"/>
        </w:rPr>
        <w:t xml:space="preserve"> nevykoná zrážku dane alebo zrazenú daň včas neodvedie, bude sa od neho vymáhať rovnako ako ním nezaplatená daň. Podobne sa postupuje, ak platiteľ dane</w:t>
      </w:r>
      <w:bookmarkEnd w:id="3039"/>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3.odsek-12.text" w:id="3040"/>
      <w:r>
        <w:rPr>
          <w:rFonts w:ascii="Times New Roman" w:hAnsi="Times New Roman"/>
          <w:b w:val="false"/>
          <w:i w:val="false"/>
          <w:color w:val="000000"/>
          <w:sz w:val="22"/>
        </w:rPr>
        <w:t xml:space="preserve"> nezrazí daň v správnej výške. </w:t>
      </w:r>
      <w:bookmarkEnd w:id="3040"/>
    </w:p>
    <w:bookmarkEnd w:id="3036"/>
    <w:bookmarkStart w:name="paragraf-43.odsek-13" w:id="3041"/>
    <w:p>
      <w:pPr>
        <w:spacing w:before="225" w:after="225" w:line="264"/>
        <w:ind w:left="420"/>
        <w:jc w:val="left"/>
      </w:pPr>
      <w:r>
        <w:rPr>
          <w:rFonts w:ascii="Times New Roman" w:hAnsi="Times New Roman"/>
          <w:b w:val="false"/>
          <w:i w:val="false"/>
          <w:color w:val="000000"/>
          <w:sz w:val="22"/>
        </w:rPr>
        <w:t xml:space="preserve"> </w:t>
      </w:r>
      <w:bookmarkStart w:name="paragraf-43.odsek-13.oznacenie" w:id="3042"/>
      <w:r>
        <w:rPr>
          <w:rFonts w:ascii="Times New Roman" w:hAnsi="Times New Roman"/>
          <w:b w:val="false"/>
          <w:i w:val="false"/>
          <w:color w:val="000000"/>
          <w:sz w:val="22"/>
        </w:rPr>
        <w:t xml:space="preserve">(13) </w:t>
      </w:r>
      <w:bookmarkEnd w:id="3042"/>
      <w:bookmarkStart w:name="paragraf-43.odsek-13.text" w:id="3043"/>
      <w:r>
        <w:rPr>
          <w:rFonts w:ascii="Times New Roman" w:hAnsi="Times New Roman"/>
          <w:b w:val="false"/>
          <w:i w:val="false"/>
          <w:color w:val="000000"/>
          <w:sz w:val="22"/>
        </w:rPr>
        <w:t xml:space="preserve">Daňová povinnosť daňovníka, ak ide o príjmy, z ktorých sa daň vyberá zrážkou, sa považuje za splnenú riadnym vykonaním zrážky dane, ak tento zákon neustanovuje inak. </w:t>
      </w:r>
      <w:bookmarkEnd w:id="3043"/>
    </w:p>
    <w:bookmarkEnd w:id="3041"/>
    <w:bookmarkStart w:name="paragraf-43.odsek-14" w:id="3044"/>
    <w:p>
      <w:pPr>
        <w:spacing w:before="225" w:after="225" w:line="264"/>
        <w:ind w:left="420"/>
        <w:jc w:val="left"/>
      </w:pPr>
      <w:r>
        <w:rPr>
          <w:rFonts w:ascii="Times New Roman" w:hAnsi="Times New Roman"/>
          <w:b w:val="false"/>
          <w:i w:val="false"/>
          <w:color w:val="000000"/>
          <w:sz w:val="22"/>
        </w:rPr>
        <w:t xml:space="preserve"> </w:t>
      </w:r>
      <w:bookmarkStart w:name="paragraf-43.odsek-14.oznacenie" w:id="3045"/>
      <w:r>
        <w:rPr>
          <w:rFonts w:ascii="Times New Roman" w:hAnsi="Times New Roman"/>
          <w:b w:val="false"/>
          <w:i w:val="false"/>
          <w:color w:val="000000"/>
          <w:sz w:val="22"/>
        </w:rPr>
        <w:t xml:space="preserve">(14) </w:t>
      </w:r>
      <w:bookmarkEnd w:id="3045"/>
      <w:bookmarkStart w:name="paragraf-43.odsek-14.text" w:id="3046"/>
      <w:r>
        <w:rPr>
          <w:rFonts w:ascii="Times New Roman" w:hAnsi="Times New Roman"/>
          <w:b w:val="false"/>
          <w:i w:val="false"/>
          <w:color w:val="000000"/>
          <w:sz w:val="22"/>
        </w:rPr>
        <w:t>Platiteľom dane</w:t>
      </w:r>
      <w:bookmarkEnd w:id="3046"/>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3.odsek-14.text" w:id="3047"/>
      <w:r>
        <w:rPr>
          <w:rFonts w:ascii="Times New Roman" w:hAnsi="Times New Roman"/>
          <w:b w:val="false"/>
          <w:i w:val="false"/>
          <w:color w:val="000000"/>
          <w:sz w:val="22"/>
        </w:rPr>
        <w:t xml:space="preserve"> z príjmov uvedených v odseku 3 písm. g) je spoločenstvo vlastníkov bytov a nebytových priestorov</w:t>
      </w:r>
      <w:bookmarkEnd w:id="3047"/>
      <w:hyperlink w:anchor="poznamky.poznamka-1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135</w:t>
        </w:r>
        <w:r>
          <w:rPr>
            <w:rFonts w:ascii="Times New Roman" w:hAnsi="Times New Roman"/>
            <w:b w:val="false"/>
            <w:i w:val="false"/>
            <w:color w:val="0000ff"/>
            <w:sz w:val="22"/>
            <w:u w:val="single"/>
          </w:rPr>
          <w:t>)</w:t>
        </w:r>
      </w:hyperlink>
      <w:bookmarkStart w:name="paragraf-43.odsek-14.text" w:id="3048"/>
      <w:r>
        <w:rPr>
          <w:rFonts w:ascii="Times New Roman" w:hAnsi="Times New Roman"/>
          <w:b w:val="false"/>
          <w:i w:val="false"/>
          <w:color w:val="000000"/>
          <w:sz w:val="22"/>
        </w:rPr>
        <w:t xml:space="preserve"> alebo fyzická osoba alebo právnická osoba, s ktorou vlastníci bytov a nebytových priestorov domu uzatvorili zmluvu o výkone správy.</w:t>
      </w:r>
      <w:bookmarkEnd w:id="3048"/>
      <w:hyperlink w:anchor="poznamky.poznamka-1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135</w:t>
        </w:r>
        <w:r>
          <w:rPr>
            <w:rFonts w:ascii="Times New Roman" w:hAnsi="Times New Roman"/>
            <w:b w:val="false"/>
            <w:i w:val="false"/>
            <w:color w:val="0000ff"/>
            <w:sz w:val="22"/>
            <w:u w:val="single"/>
          </w:rPr>
          <w:t>)</w:t>
        </w:r>
      </w:hyperlink>
      <w:bookmarkStart w:name="paragraf-43.odsek-14.text" w:id="3049"/>
      <w:r>
        <w:rPr>
          <w:rFonts w:ascii="Times New Roman" w:hAnsi="Times New Roman"/>
          <w:b w:val="false"/>
          <w:i w:val="false"/>
          <w:color w:val="000000"/>
          <w:sz w:val="22"/>
        </w:rPr>
        <w:t xml:space="preserve"> Tento platiteľ dane je povinný daň odviesť správcovi dane najneskôr do pätnásteho dňa po uplynutí kalendárneho roka, v ktorom boli tieto príjmy poukázané alebo pripísané v prospech účtu fondu prevádzky, údržby a opráv.</w:t>
      </w:r>
      <w:bookmarkEnd w:id="3049"/>
      <w:hyperlink w:anchor="poznamky.poznamka-13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135</w:t>
        </w:r>
        <w:r>
          <w:rPr>
            <w:rFonts w:ascii="Times New Roman" w:hAnsi="Times New Roman"/>
            <w:b w:val="false"/>
            <w:i w:val="false"/>
            <w:color w:val="0000ff"/>
            <w:sz w:val="22"/>
            <w:u w:val="single"/>
          </w:rPr>
          <w:t>)</w:t>
        </w:r>
      </w:hyperlink>
      <w:bookmarkStart w:name="paragraf-43.odsek-14.text" w:id="3050"/>
      <w:r>
        <w:rPr>
          <w:rFonts w:ascii="Times New Roman" w:hAnsi="Times New Roman"/>
          <w:b w:val="false"/>
          <w:i w:val="false"/>
          <w:color w:val="000000"/>
          <w:sz w:val="22"/>
        </w:rPr>
        <w:t xml:space="preserve"> </w:t>
      </w:r>
      <w:bookmarkEnd w:id="3050"/>
    </w:p>
    <w:bookmarkEnd w:id="3044"/>
    <w:bookmarkEnd w:id="2942"/>
    <w:bookmarkStart w:name="paragraf-44" w:id="3051"/>
    <w:p>
      <w:pPr>
        <w:spacing w:before="225" w:after="225" w:line="264"/>
        <w:ind w:left="345"/>
        <w:jc w:val="center"/>
      </w:pPr>
      <w:bookmarkStart w:name="paragraf-44.oznacenie" w:id="3052"/>
      <w:r>
        <w:rPr>
          <w:rFonts w:ascii="Times New Roman" w:hAnsi="Times New Roman"/>
          <w:b/>
          <w:i w:val="false"/>
          <w:color w:val="000000"/>
          <w:sz w:val="22"/>
        </w:rPr>
        <w:t xml:space="preserve"> § 44 </w:t>
      </w:r>
    </w:p>
    <w:bookmarkEnd w:id="3052"/>
    <w:bookmarkStart w:name="paragraf-44.nadpis" w:id="3053"/>
    <w:p>
      <w:pPr>
        <w:spacing w:before="225" w:after="225" w:line="264"/>
        <w:ind w:left="345"/>
        <w:jc w:val="center"/>
      </w:pPr>
      <w:r>
        <w:rPr>
          <w:rFonts w:ascii="Times New Roman" w:hAnsi="Times New Roman"/>
          <w:b/>
          <w:i w:val="false"/>
          <w:color w:val="000000"/>
          <w:sz w:val="22"/>
        </w:rPr>
        <w:t xml:space="preserve"> Zabezpečenie dane </w:t>
      </w:r>
    </w:p>
    <w:bookmarkEnd w:id="3053"/>
    <w:bookmarkStart w:name="paragraf-44.odsek-1" w:id="3054"/>
    <w:p>
      <w:pPr>
        <w:spacing w:before="225" w:after="225" w:line="264"/>
        <w:ind w:left="420"/>
        <w:jc w:val="left"/>
      </w:pPr>
      <w:r>
        <w:rPr>
          <w:rFonts w:ascii="Times New Roman" w:hAnsi="Times New Roman"/>
          <w:b w:val="false"/>
          <w:i w:val="false"/>
          <w:color w:val="000000"/>
          <w:sz w:val="22"/>
        </w:rPr>
        <w:t xml:space="preserve"> </w:t>
      </w:r>
      <w:bookmarkStart w:name="paragraf-44.odsek-1.oznacenie" w:id="3055"/>
      <w:r>
        <w:rPr>
          <w:rFonts w:ascii="Times New Roman" w:hAnsi="Times New Roman"/>
          <w:b w:val="false"/>
          <w:i w:val="false"/>
          <w:color w:val="000000"/>
          <w:sz w:val="22"/>
        </w:rPr>
        <w:t xml:space="preserve">(1) </w:t>
      </w:r>
      <w:bookmarkEnd w:id="3055"/>
      <w:bookmarkStart w:name="paragraf-44.odsek-1.text" w:id="3056"/>
      <w:r>
        <w:rPr>
          <w:rFonts w:ascii="Times New Roman" w:hAnsi="Times New Roman"/>
          <w:b w:val="false"/>
          <w:i w:val="false"/>
          <w:color w:val="000000"/>
          <w:sz w:val="22"/>
        </w:rPr>
        <w:t xml:space="preserve">Správca dane môže rozhodnutím uložiť fyzickým osobám a právnickým osobám, aby pri peňažnom plnení poskytnutom inému daňovníkovi zrážali na zabezpečenie dane sumu zodpovedajúcu polovici sadzby dane podľa </w:t>
      </w:r>
      <w:bookmarkEnd w:id="3056"/>
      <w:hyperlink w:anchor="paragraf-15">
        <w:r>
          <w:rPr>
            <w:rFonts w:ascii="Times New Roman" w:hAnsi="Times New Roman"/>
            <w:b w:val="false"/>
            <w:i w:val="false"/>
            <w:color w:val="0000ff"/>
            <w:sz w:val="22"/>
            <w:u w:val="single"/>
          </w:rPr>
          <w:t>§ 15</w:t>
        </w:r>
      </w:hyperlink>
      <w:bookmarkStart w:name="paragraf-44.odsek-1.text" w:id="3057"/>
      <w:r>
        <w:rPr>
          <w:rFonts w:ascii="Times New Roman" w:hAnsi="Times New Roman"/>
          <w:b w:val="false"/>
          <w:i w:val="false"/>
          <w:color w:val="000000"/>
          <w:sz w:val="22"/>
        </w:rPr>
        <w:t xml:space="preserve"> z peňažného plnenia. Suma zabezpečenia dane sa považuje za preddavok na daň. </w:t>
      </w:r>
      <w:bookmarkEnd w:id="3057"/>
    </w:p>
    <w:bookmarkEnd w:id="3054"/>
    <w:bookmarkStart w:name="paragraf-44.odsek-2" w:id="3058"/>
    <w:p>
      <w:pPr>
        <w:spacing w:before="225" w:after="225" w:line="264"/>
        <w:ind w:left="420"/>
        <w:jc w:val="left"/>
      </w:pPr>
      <w:r>
        <w:rPr>
          <w:rFonts w:ascii="Times New Roman" w:hAnsi="Times New Roman"/>
          <w:b w:val="false"/>
          <w:i w:val="false"/>
          <w:color w:val="000000"/>
          <w:sz w:val="22"/>
        </w:rPr>
        <w:t xml:space="preserve"> </w:t>
      </w:r>
      <w:bookmarkStart w:name="paragraf-44.odsek-2.oznacenie" w:id="3059"/>
      <w:r>
        <w:rPr>
          <w:rFonts w:ascii="Times New Roman" w:hAnsi="Times New Roman"/>
          <w:b w:val="false"/>
          <w:i w:val="false"/>
          <w:color w:val="000000"/>
          <w:sz w:val="22"/>
        </w:rPr>
        <w:t xml:space="preserve">(2) </w:t>
      </w:r>
      <w:bookmarkEnd w:id="3059"/>
      <w:bookmarkStart w:name="paragraf-44.odsek-2.text" w:id="3060"/>
      <w:r>
        <w:rPr>
          <w:rFonts w:ascii="Times New Roman" w:hAnsi="Times New Roman"/>
          <w:b w:val="false"/>
          <w:i w:val="false"/>
          <w:color w:val="000000"/>
          <w:sz w:val="22"/>
        </w:rPr>
        <w:t xml:space="preserve">Na zabezpečenie dane zo zdaniteľných príjmov okrem príjmov, z ktorých sa daň vyberá zrážkou, sú platitelia príjmu, ktorí vyplácajú, poukazujú alebo pripisujú úhrady v prospech daňovníka s obmedzenou daňovou povinnosťou, povinní zrážať na zabezpečenie dane sumu zodpovedajúcu sadzbe dane podľa </w:t>
      </w:r>
      <w:bookmarkEnd w:id="3060"/>
      <w:hyperlink w:anchor="paragraf-15">
        <w:r>
          <w:rPr>
            <w:rFonts w:ascii="Times New Roman" w:hAnsi="Times New Roman"/>
            <w:b w:val="false"/>
            <w:i w:val="false"/>
            <w:color w:val="0000ff"/>
            <w:sz w:val="22"/>
            <w:u w:val="single"/>
          </w:rPr>
          <w:t>§ 15</w:t>
        </w:r>
      </w:hyperlink>
      <w:bookmarkStart w:name="paragraf-44.odsek-2.text" w:id="3061"/>
      <w:r>
        <w:rPr>
          <w:rFonts w:ascii="Times New Roman" w:hAnsi="Times New Roman"/>
          <w:b w:val="false"/>
          <w:i w:val="false"/>
          <w:color w:val="000000"/>
          <w:sz w:val="22"/>
        </w:rPr>
        <w:t xml:space="preserve"> z peňažného plnenia, okrem prípadov, keď sa zráža preddavok na daň podľa </w:t>
      </w:r>
      <w:bookmarkEnd w:id="3061"/>
      <w:hyperlink w:anchor="paragraf-35">
        <w:r>
          <w:rPr>
            <w:rFonts w:ascii="Times New Roman" w:hAnsi="Times New Roman"/>
            <w:b w:val="false"/>
            <w:i w:val="false"/>
            <w:color w:val="0000ff"/>
            <w:sz w:val="22"/>
            <w:u w:val="single"/>
          </w:rPr>
          <w:t>§ 35</w:t>
        </w:r>
      </w:hyperlink>
      <w:bookmarkStart w:name="paragraf-44.odsek-2.text" w:id="3062"/>
      <w:r>
        <w:rPr>
          <w:rFonts w:ascii="Times New Roman" w:hAnsi="Times New Roman"/>
          <w:b w:val="false"/>
          <w:i w:val="false"/>
          <w:color w:val="000000"/>
          <w:sz w:val="22"/>
        </w:rPr>
        <w:t xml:space="preserve">. Ak ide o podiel daňovníka, ktorý je spoločníkom verejnej obchodnej spoločnosti alebo komplementárom komanditnej spoločnosti, suma na zabezpečenie dane sa zráža bez ohľadu na vyplatenie podielu na zisku najneskôr do troch mesiacov nasledujúcich po uplynutí zdaňovacieho obdobia. Ak ide o príjem z prenájmu nehnuteľností, plynúci daňovníkovi fyzickej osobe, na účely výpočtu sumy na zabezpečenie dane sa použije zdaniteľný príjem znížený o 25 % podľa </w:t>
      </w:r>
      <w:bookmarkEnd w:id="3062"/>
      <w:hyperlink w:anchor="paragraf-6.odsek-10">
        <w:r>
          <w:rPr>
            <w:rFonts w:ascii="Times New Roman" w:hAnsi="Times New Roman"/>
            <w:b w:val="false"/>
            <w:i w:val="false"/>
            <w:color w:val="0000ff"/>
            <w:sz w:val="22"/>
            <w:u w:val="single"/>
          </w:rPr>
          <w:t>§ 6 ods. 10</w:t>
        </w:r>
      </w:hyperlink>
      <w:bookmarkStart w:name="paragraf-44.odsek-2.text" w:id="3063"/>
      <w:r>
        <w:rPr>
          <w:rFonts w:ascii="Times New Roman" w:hAnsi="Times New Roman"/>
          <w:b w:val="false"/>
          <w:i w:val="false"/>
          <w:color w:val="000000"/>
          <w:sz w:val="22"/>
        </w:rPr>
        <w:t xml:space="preserve">. </w:t>
      </w:r>
      <w:bookmarkEnd w:id="3063"/>
    </w:p>
    <w:bookmarkEnd w:id="3058"/>
    <w:bookmarkStart w:name="paragraf-44.odsek-3" w:id="3064"/>
    <w:p>
      <w:pPr>
        <w:spacing w:before="225" w:after="225" w:line="264"/>
        <w:ind w:left="420"/>
        <w:jc w:val="left"/>
      </w:pPr>
      <w:r>
        <w:rPr>
          <w:rFonts w:ascii="Times New Roman" w:hAnsi="Times New Roman"/>
          <w:b w:val="false"/>
          <w:i w:val="false"/>
          <w:color w:val="000000"/>
          <w:sz w:val="22"/>
        </w:rPr>
        <w:t xml:space="preserve"> </w:t>
      </w:r>
      <w:bookmarkStart w:name="paragraf-44.odsek-3.oznacenie" w:id="3065"/>
      <w:r>
        <w:rPr>
          <w:rFonts w:ascii="Times New Roman" w:hAnsi="Times New Roman"/>
          <w:b w:val="false"/>
          <w:i w:val="false"/>
          <w:color w:val="000000"/>
          <w:sz w:val="22"/>
        </w:rPr>
        <w:t xml:space="preserve">(3) </w:t>
      </w:r>
      <w:bookmarkEnd w:id="3065"/>
      <w:bookmarkStart w:name="paragraf-44.odsek-3.text" w:id="3066"/>
      <w:r>
        <w:rPr>
          <w:rFonts w:ascii="Times New Roman" w:hAnsi="Times New Roman"/>
          <w:b w:val="false"/>
          <w:i w:val="false"/>
          <w:color w:val="000000"/>
          <w:sz w:val="22"/>
        </w:rPr>
        <w:t xml:space="preserve">Sumy na zabezpečenie dane podľa odsekov 1 a 2 sa odvádzajú do pätnásteho dňa každého kalendárneho mesiaca za predchádzajúci kalendárny mesiac príslušnému správcovi dane. Túto skutočnosť je platiteľ príjmu povinný oznámiť miestne príslušnému správcovi dane daňovníka, ak tento správca dane na žiadosť platiteľa dane neurčí inak. </w:t>
      </w:r>
      <w:bookmarkEnd w:id="3066"/>
    </w:p>
    <w:bookmarkEnd w:id="3064"/>
    <w:bookmarkStart w:name="paragraf-44.odsek-4" w:id="3067"/>
    <w:p>
      <w:pPr>
        <w:spacing w:before="225" w:after="225" w:line="264"/>
        <w:ind w:left="420"/>
        <w:jc w:val="left"/>
      </w:pPr>
      <w:r>
        <w:rPr>
          <w:rFonts w:ascii="Times New Roman" w:hAnsi="Times New Roman"/>
          <w:b w:val="false"/>
          <w:i w:val="false"/>
          <w:color w:val="000000"/>
          <w:sz w:val="22"/>
        </w:rPr>
        <w:t xml:space="preserve"> </w:t>
      </w:r>
      <w:bookmarkStart w:name="paragraf-44.odsek-4.oznacenie" w:id="3068"/>
      <w:r>
        <w:rPr>
          <w:rFonts w:ascii="Times New Roman" w:hAnsi="Times New Roman"/>
          <w:b w:val="false"/>
          <w:i w:val="false"/>
          <w:color w:val="000000"/>
          <w:sz w:val="22"/>
        </w:rPr>
        <w:t xml:space="preserve">(4) </w:t>
      </w:r>
      <w:bookmarkEnd w:id="3068"/>
      <w:bookmarkStart w:name="paragraf-44.odsek-4.text" w:id="3069"/>
      <w:r>
        <w:rPr>
          <w:rFonts w:ascii="Times New Roman" w:hAnsi="Times New Roman"/>
          <w:b w:val="false"/>
          <w:i w:val="false"/>
          <w:color w:val="000000"/>
          <w:sz w:val="22"/>
        </w:rPr>
        <w:t xml:space="preserve">Platiteľ príjmu nezrazí sumu na zabezpečenie dane podľa odseku 2, ak daňovník predloží potvrdenie od správcu dane, že platí preddavky na daň podľa </w:t>
      </w:r>
      <w:bookmarkEnd w:id="3069"/>
      <w:hyperlink w:anchor="paragraf-34">
        <w:r>
          <w:rPr>
            <w:rFonts w:ascii="Times New Roman" w:hAnsi="Times New Roman"/>
            <w:b w:val="false"/>
            <w:i w:val="false"/>
            <w:color w:val="0000ff"/>
            <w:sz w:val="22"/>
            <w:u w:val="single"/>
          </w:rPr>
          <w:t>§ 34</w:t>
        </w:r>
      </w:hyperlink>
      <w:bookmarkStart w:name="paragraf-44.odsek-4.text" w:id="3070"/>
      <w:r>
        <w:rPr>
          <w:rFonts w:ascii="Times New Roman" w:hAnsi="Times New Roman"/>
          <w:b w:val="false"/>
          <w:i w:val="false"/>
          <w:color w:val="000000"/>
          <w:sz w:val="22"/>
        </w:rPr>
        <w:t xml:space="preserve"> alebo </w:t>
      </w:r>
      <w:bookmarkEnd w:id="3070"/>
      <w:hyperlink w:anchor="paragraf-42">
        <w:r>
          <w:rPr>
            <w:rFonts w:ascii="Times New Roman" w:hAnsi="Times New Roman"/>
            <w:b w:val="false"/>
            <w:i w:val="false"/>
            <w:color w:val="0000ff"/>
            <w:sz w:val="22"/>
            <w:u w:val="single"/>
          </w:rPr>
          <w:t>§ 42</w:t>
        </w:r>
      </w:hyperlink>
      <w:bookmarkStart w:name="paragraf-44.odsek-4.text" w:id="3071"/>
      <w:r>
        <w:rPr>
          <w:rFonts w:ascii="Times New Roman" w:hAnsi="Times New Roman"/>
          <w:b w:val="false"/>
          <w:i w:val="false"/>
          <w:color w:val="000000"/>
          <w:sz w:val="22"/>
        </w:rPr>
        <w:t xml:space="preserve">, ak správca dane nerozhodne inak. </w:t>
      </w:r>
      <w:bookmarkEnd w:id="3071"/>
    </w:p>
    <w:bookmarkEnd w:id="3067"/>
    <w:bookmarkStart w:name="paragraf-44.odsek-5" w:id="3072"/>
    <w:p>
      <w:pPr>
        <w:spacing w:before="225" w:after="225" w:line="264"/>
        <w:ind w:left="420"/>
        <w:jc w:val="left"/>
      </w:pPr>
      <w:r>
        <w:rPr>
          <w:rFonts w:ascii="Times New Roman" w:hAnsi="Times New Roman"/>
          <w:b w:val="false"/>
          <w:i w:val="false"/>
          <w:color w:val="000000"/>
          <w:sz w:val="22"/>
        </w:rPr>
        <w:t xml:space="preserve"> </w:t>
      </w:r>
      <w:bookmarkStart w:name="paragraf-44.odsek-5.oznacenie" w:id="3073"/>
      <w:r>
        <w:rPr>
          <w:rFonts w:ascii="Times New Roman" w:hAnsi="Times New Roman"/>
          <w:b w:val="false"/>
          <w:i w:val="false"/>
          <w:color w:val="000000"/>
          <w:sz w:val="22"/>
        </w:rPr>
        <w:t xml:space="preserve">(5) </w:t>
      </w:r>
      <w:bookmarkEnd w:id="3073"/>
      <w:bookmarkStart w:name="paragraf-44.odsek-5.text" w:id="3074"/>
      <w:r>
        <w:rPr>
          <w:rFonts w:ascii="Times New Roman" w:hAnsi="Times New Roman"/>
          <w:b w:val="false"/>
          <w:i w:val="false"/>
          <w:color w:val="000000"/>
          <w:sz w:val="22"/>
        </w:rPr>
        <w:t xml:space="preserve">Ak daňovník nepodá daňové priznanie, zrazením sumy na zabezpečenie dane podľa odsekov 1 a 2 môže správca dane rozhodnúť, že daňová povinnosť daňovníka je splnená. </w:t>
      </w:r>
      <w:bookmarkEnd w:id="3074"/>
    </w:p>
    <w:bookmarkEnd w:id="3072"/>
    <w:bookmarkStart w:name="paragraf-44.odsek-6" w:id="3075"/>
    <w:p>
      <w:pPr>
        <w:spacing w:before="225" w:after="225" w:line="264"/>
        <w:ind w:left="420"/>
        <w:jc w:val="left"/>
      </w:pPr>
      <w:r>
        <w:rPr>
          <w:rFonts w:ascii="Times New Roman" w:hAnsi="Times New Roman"/>
          <w:b w:val="false"/>
          <w:i w:val="false"/>
          <w:color w:val="000000"/>
          <w:sz w:val="22"/>
        </w:rPr>
        <w:t xml:space="preserve"> </w:t>
      </w:r>
      <w:bookmarkStart w:name="paragraf-44.odsek-6.oznacenie" w:id="3076"/>
      <w:r>
        <w:rPr>
          <w:rFonts w:ascii="Times New Roman" w:hAnsi="Times New Roman"/>
          <w:b w:val="false"/>
          <w:i w:val="false"/>
          <w:color w:val="000000"/>
          <w:sz w:val="22"/>
        </w:rPr>
        <w:t xml:space="preserve">(6) </w:t>
      </w:r>
      <w:bookmarkEnd w:id="3076"/>
      <w:bookmarkStart w:name="paragraf-44.odsek-6.text" w:id="3077"/>
      <w:r>
        <w:rPr>
          <w:rFonts w:ascii="Times New Roman" w:hAnsi="Times New Roman"/>
          <w:b w:val="false"/>
          <w:i w:val="false"/>
          <w:color w:val="000000"/>
          <w:sz w:val="22"/>
        </w:rPr>
        <w:t xml:space="preserve">Platiteľ príjmu, ktorý nevykoná zrážku sumy na zabezpečenie dane alebo ju zrazí v nesprávnej výške, alebo zrazenú sumu na zabezpečenie dane včas neodvedie, zodpovedá za daň, ktorá sa mala zabezpečiť rovnako, ako za daň nezaplatenú platiteľom príjmu. </w:t>
      </w:r>
      <w:bookmarkEnd w:id="3077"/>
    </w:p>
    <w:bookmarkEnd w:id="3075"/>
    <w:bookmarkEnd w:id="3051"/>
    <w:bookmarkStart w:name="paragraf-45" w:id="3078"/>
    <w:p>
      <w:pPr>
        <w:spacing w:before="225" w:after="225" w:line="264"/>
        <w:ind w:left="345"/>
        <w:jc w:val="center"/>
      </w:pPr>
      <w:bookmarkStart w:name="paragraf-45.oznacenie" w:id="3079"/>
      <w:r>
        <w:rPr>
          <w:rFonts w:ascii="Times New Roman" w:hAnsi="Times New Roman"/>
          <w:b/>
          <w:i w:val="false"/>
          <w:color w:val="000000"/>
          <w:sz w:val="22"/>
        </w:rPr>
        <w:t xml:space="preserve"> § 45 </w:t>
      </w:r>
    </w:p>
    <w:bookmarkEnd w:id="3079"/>
    <w:bookmarkStart w:name="paragraf-45.nadpis" w:id="3080"/>
    <w:p>
      <w:pPr>
        <w:spacing w:before="225" w:after="225" w:line="264"/>
        <w:ind w:left="345"/>
        <w:jc w:val="center"/>
      </w:pPr>
      <w:r>
        <w:rPr>
          <w:rFonts w:ascii="Times New Roman" w:hAnsi="Times New Roman"/>
          <w:b/>
          <w:i w:val="false"/>
          <w:color w:val="000000"/>
          <w:sz w:val="22"/>
        </w:rPr>
        <w:t xml:space="preserve"> Zamedzenie dvojitého zdanenia </w:t>
      </w:r>
    </w:p>
    <w:bookmarkEnd w:id="3080"/>
    <w:bookmarkStart w:name="paragraf-45.odsek-1" w:id="3081"/>
    <w:p>
      <w:pPr>
        <w:spacing w:before="225" w:after="225" w:line="264"/>
        <w:ind w:left="420"/>
        <w:jc w:val="left"/>
      </w:pPr>
      <w:r>
        <w:rPr>
          <w:rFonts w:ascii="Times New Roman" w:hAnsi="Times New Roman"/>
          <w:b w:val="false"/>
          <w:i w:val="false"/>
          <w:color w:val="000000"/>
          <w:sz w:val="22"/>
        </w:rPr>
        <w:t xml:space="preserve"> </w:t>
      </w:r>
      <w:bookmarkStart w:name="paragraf-45.odsek-1.oznacenie" w:id="3082"/>
      <w:r>
        <w:rPr>
          <w:rFonts w:ascii="Times New Roman" w:hAnsi="Times New Roman"/>
          <w:b w:val="false"/>
          <w:i w:val="false"/>
          <w:color w:val="000000"/>
          <w:sz w:val="22"/>
        </w:rPr>
        <w:t xml:space="preserve">(1) </w:t>
      </w:r>
      <w:bookmarkEnd w:id="3082"/>
      <w:bookmarkStart w:name="paragraf-45.odsek-1.text" w:id="3083"/>
      <w:r>
        <w:rPr>
          <w:rFonts w:ascii="Times New Roman" w:hAnsi="Times New Roman"/>
          <w:b w:val="false"/>
          <w:i w:val="false"/>
          <w:color w:val="000000"/>
          <w:sz w:val="22"/>
        </w:rPr>
        <w:t xml:space="preserve">Ak plynú daňovníkovi s neobmedzenou daňovou povinnosťou príjmy zo štátu, s ktorým Slovenská republika má uzavretú zmluvu o zamedzení dvojitého zdanenia (ďalej len „zmluva“), postupuje sa pri zamedzení dvojitého zdanenia podľa tejto zmluvy. Ak sa podľa zmluvy uplatňuje metóda zápočtu dane, daň zaplatená v druhom zmluvnom štáte sa započíta na úhradu dane podľa tohto zákona najviac sumou, ktorá môže byť v druhom zmluvnom štáte vyberaná v súlade s touto zmluvou, pričom zápočet dane sa vykoná najviac v sume dane pripadajúcej na príjmy plynúce zo zdrojov v zahraničí. Úhrn príjmov (základov dane) podliehajúcich zdaneniu v zahraničí, pri ktorých je uplatňovaný zápočet dane podľa zmluvy, sa zaokrúhľuje na celé koruny nadol. Základom dane z príjmov podliehajúcich zdaneniu v zahraničí sa na účely zápočtu dane rozumie základ dane vyčíslený podľa </w:t>
      </w:r>
      <w:bookmarkEnd w:id="3083"/>
      <w:hyperlink w:anchor="paragraf-5.odsek-8">
        <w:r>
          <w:rPr>
            <w:rFonts w:ascii="Times New Roman" w:hAnsi="Times New Roman"/>
            <w:b w:val="false"/>
            <w:i w:val="false"/>
            <w:color w:val="0000ff"/>
            <w:sz w:val="22"/>
            <w:u w:val="single"/>
          </w:rPr>
          <w:t>§ 5 ods. 8</w:t>
        </w:r>
      </w:hyperlink>
      <w:bookmarkStart w:name="paragraf-45.odsek-1.text" w:id="3084"/>
      <w:r>
        <w:rPr>
          <w:rFonts w:ascii="Times New Roman" w:hAnsi="Times New Roman"/>
          <w:b w:val="false"/>
          <w:i w:val="false"/>
          <w:color w:val="000000"/>
          <w:sz w:val="22"/>
        </w:rPr>
        <w:t xml:space="preserve"> alebo rozdiel medzi zdaniteľnými príjmami zo zdrojov v zahraničí a daňovými výdavkami vyčíslený podľa </w:t>
      </w:r>
      <w:bookmarkEnd w:id="3084"/>
      <w:hyperlink w:anchor="paragraf-17.odsek-4">
        <w:r>
          <w:rPr>
            <w:rFonts w:ascii="Times New Roman" w:hAnsi="Times New Roman"/>
            <w:b w:val="false"/>
            <w:i w:val="false"/>
            <w:color w:val="0000ff"/>
            <w:sz w:val="22"/>
            <w:u w:val="single"/>
          </w:rPr>
          <w:t>§ 17 ods. 14</w:t>
        </w:r>
      </w:hyperlink>
      <w:bookmarkStart w:name="paragraf-45.odsek-1.text" w:id="3085"/>
      <w:r>
        <w:rPr>
          <w:rFonts w:ascii="Times New Roman" w:hAnsi="Times New Roman"/>
          <w:b w:val="false"/>
          <w:i w:val="false"/>
          <w:color w:val="000000"/>
          <w:sz w:val="22"/>
        </w:rPr>
        <w:t xml:space="preserve">. Percentuálny podiel príjmov zo zdrojov v zahraničí k celkovému základu dane v zdaňovacom období sa zaokrúhľuje na dve desatinné miesta. Maximálna výška dane zaplatenej v zahraničí, ktorú je možné započítať, sa zaokrúhli na celé koruny nahor. Započítať možno iba daň vzťahujúcu sa na príjmy zahrnuté do základu dane za príslušné zdaňovacie obdobie. Ak sa podľa zmluvy uplatňuje metóda vyňatia príjmov, základom dane z príjmov podliehajúcich zdaneniu v zahraničí na účely vyňatia príjmov je základ dane vyčíslený podľa </w:t>
      </w:r>
      <w:bookmarkEnd w:id="3085"/>
      <w:hyperlink w:anchor="paragraf-5.odsek-8">
        <w:r>
          <w:rPr>
            <w:rFonts w:ascii="Times New Roman" w:hAnsi="Times New Roman"/>
            <w:b w:val="false"/>
            <w:i w:val="false"/>
            <w:color w:val="0000ff"/>
            <w:sz w:val="22"/>
            <w:u w:val="single"/>
          </w:rPr>
          <w:t>§ 5 ods. 8</w:t>
        </w:r>
      </w:hyperlink>
      <w:bookmarkStart w:name="paragraf-45.odsek-1.text" w:id="3086"/>
      <w:r>
        <w:rPr>
          <w:rFonts w:ascii="Times New Roman" w:hAnsi="Times New Roman"/>
          <w:b w:val="false"/>
          <w:i w:val="false"/>
          <w:color w:val="000000"/>
          <w:sz w:val="22"/>
        </w:rPr>
        <w:t xml:space="preserve"> alebo rozdiel medzi zdaniteľnými príjmami zo zdrojov v zahraničí a daňovými výdavkami vyčíslený podľa </w:t>
      </w:r>
      <w:bookmarkEnd w:id="3086"/>
      <w:hyperlink w:anchor="paragraf-17.odsek-4">
        <w:r>
          <w:rPr>
            <w:rFonts w:ascii="Times New Roman" w:hAnsi="Times New Roman"/>
            <w:b w:val="false"/>
            <w:i w:val="false"/>
            <w:color w:val="0000ff"/>
            <w:sz w:val="22"/>
            <w:u w:val="single"/>
          </w:rPr>
          <w:t>§ 17 ods. 14</w:t>
        </w:r>
      </w:hyperlink>
      <w:bookmarkStart w:name="paragraf-45.odsek-1.text" w:id="3087"/>
      <w:r>
        <w:rPr>
          <w:rFonts w:ascii="Times New Roman" w:hAnsi="Times New Roman"/>
          <w:b w:val="false"/>
          <w:i w:val="false"/>
          <w:color w:val="000000"/>
          <w:sz w:val="22"/>
        </w:rPr>
        <w:t xml:space="preserve">. </w:t>
      </w:r>
      <w:bookmarkEnd w:id="3087"/>
    </w:p>
    <w:bookmarkEnd w:id="3081"/>
    <w:bookmarkStart w:name="paragraf-45.odsek-2" w:id="3088"/>
    <w:p>
      <w:pPr>
        <w:spacing w:before="225" w:after="225" w:line="264"/>
        <w:ind w:left="420"/>
        <w:jc w:val="left"/>
      </w:pPr>
      <w:r>
        <w:rPr>
          <w:rFonts w:ascii="Times New Roman" w:hAnsi="Times New Roman"/>
          <w:b w:val="false"/>
          <w:i w:val="false"/>
          <w:color w:val="000000"/>
          <w:sz w:val="22"/>
        </w:rPr>
        <w:t xml:space="preserve"> </w:t>
      </w:r>
      <w:bookmarkStart w:name="paragraf-45.odsek-2.oznacenie" w:id="3089"/>
      <w:r>
        <w:rPr>
          <w:rFonts w:ascii="Times New Roman" w:hAnsi="Times New Roman"/>
          <w:b w:val="false"/>
          <w:i w:val="false"/>
          <w:color w:val="000000"/>
          <w:sz w:val="22"/>
        </w:rPr>
        <w:t xml:space="preserve">(2) </w:t>
      </w:r>
      <w:bookmarkEnd w:id="3089"/>
      <w:bookmarkStart w:name="paragraf-45.odsek-2.text" w:id="3090"/>
      <w:r>
        <w:rPr>
          <w:rFonts w:ascii="Times New Roman" w:hAnsi="Times New Roman"/>
          <w:b w:val="false"/>
          <w:i w:val="false"/>
          <w:color w:val="000000"/>
          <w:sz w:val="22"/>
        </w:rPr>
        <w:t xml:space="preserve">Ak plynú daňovníkovi príjmy zo zdrojov v zahraničí, ktorého zdaňovacie obdobie je iné ako v Slovenskej republike, a v lehote na podanie daňového priznania podľa </w:t>
      </w:r>
      <w:bookmarkEnd w:id="3090"/>
      <w:hyperlink w:anchor="paragraf-49">
        <w:r>
          <w:rPr>
            <w:rFonts w:ascii="Times New Roman" w:hAnsi="Times New Roman"/>
            <w:b w:val="false"/>
            <w:i w:val="false"/>
            <w:color w:val="0000ff"/>
            <w:sz w:val="22"/>
            <w:u w:val="single"/>
          </w:rPr>
          <w:t>§ 49</w:t>
        </w:r>
      </w:hyperlink>
      <w:bookmarkStart w:name="paragraf-45.odsek-2.text" w:id="3091"/>
      <w:r>
        <w:rPr>
          <w:rFonts w:ascii="Times New Roman" w:hAnsi="Times New Roman"/>
          <w:b w:val="false"/>
          <w:i w:val="false"/>
          <w:color w:val="000000"/>
          <w:sz w:val="22"/>
        </w:rPr>
        <w:t xml:space="preserve"> nemá doklad o zaplatení dane od správcu dane v zahraničí, uvedie v daňovom priznaní predpokladanú výšku príjmov plynúcich zo zdrojov v zahraničí a daň pripadajúcu na tieto príjmy za zdaňovacie obdobie, za ktoré podáva daňové priznanie. </w:t>
      </w:r>
      <w:bookmarkEnd w:id="3091"/>
    </w:p>
    <w:bookmarkEnd w:id="3088"/>
    <w:bookmarkEnd w:id="3078"/>
    <w:bookmarkStart w:name="paragraf-46" w:id="3092"/>
    <w:p>
      <w:pPr>
        <w:spacing w:before="225" w:after="225" w:line="264"/>
        <w:ind w:left="345"/>
        <w:jc w:val="center"/>
      </w:pPr>
      <w:bookmarkStart w:name="paragraf-46.oznacenie" w:id="3093"/>
      <w:r>
        <w:rPr>
          <w:rFonts w:ascii="Times New Roman" w:hAnsi="Times New Roman"/>
          <w:b/>
          <w:i w:val="false"/>
          <w:color w:val="000000"/>
          <w:sz w:val="22"/>
        </w:rPr>
        <w:t xml:space="preserve"> § 46 </w:t>
      </w:r>
    </w:p>
    <w:bookmarkEnd w:id="3093"/>
    <w:bookmarkStart w:name="paragraf-46.nadpis" w:id="3094"/>
    <w:p>
      <w:pPr>
        <w:spacing w:before="225" w:after="225" w:line="264"/>
        <w:ind w:left="345"/>
        <w:jc w:val="center"/>
      </w:pPr>
      <w:r>
        <w:rPr>
          <w:rFonts w:ascii="Times New Roman" w:hAnsi="Times New Roman"/>
          <w:b/>
          <w:i w:val="false"/>
          <w:color w:val="000000"/>
          <w:sz w:val="22"/>
        </w:rPr>
        <w:t xml:space="preserve"> Minimálna výška dane </w:t>
      </w:r>
    </w:p>
    <w:bookmarkEnd w:id="3094"/>
    <w:bookmarkStart w:name="paragraf-46.odsek-1" w:id="3095"/>
    <w:p>
      <w:pPr>
        <w:spacing w:before="225" w:after="225" w:line="264"/>
        <w:ind w:left="420"/>
        <w:jc w:val="left"/>
      </w:pPr>
      <w:r>
        <w:rPr>
          <w:rFonts w:ascii="Times New Roman" w:hAnsi="Times New Roman"/>
          <w:b w:val="false"/>
          <w:i w:val="false"/>
          <w:color w:val="000000"/>
          <w:sz w:val="22"/>
        </w:rPr>
        <w:t xml:space="preserve"> </w:t>
      </w:r>
      <w:bookmarkStart w:name="paragraf-46.odsek-1.oznacenie" w:id="3096"/>
      <w:bookmarkEnd w:id="3096"/>
      <w:bookmarkStart w:name="paragraf-46.odsek-1.text" w:id="3097"/>
      <w:r>
        <w:rPr>
          <w:rFonts w:ascii="Times New Roman" w:hAnsi="Times New Roman"/>
          <w:b w:val="false"/>
          <w:i w:val="false"/>
          <w:color w:val="000000"/>
          <w:sz w:val="22"/>
        </w:rPr>
        <w:t xml:space="preserve">Daň alebo daň vrátane jej zvýšenia sa nevyrubí a neplatí, ak za zdaňovacie obdobie nepresiahne 500 Sk. To neplatí, ak daňovník uplatňuje daňový bonus podľa </w:t>
      </w:r>
      <w:bookmarkEnd w:id="3097"/>
      <w:hyperlink w:anchor="paragraf-33">
        <w:r>
          <w:rPr>
            <w:rFonts w:ascii="Times New Roman" w:hAnsi="Times New Roman"/>
            <w:b w:val="false"/>
            <w:i w:val="false"/>
            <w:color w:val="0000ff"/>
            <w:sz w:val="22"/>
            <w:u w:val="single"/>
          </w:rPr>
          <w:t>§ 33</w:t>
        </w:r>
      </w:hyperlink>
      <w:bookmarkStart w:name="paragraf-46.odsek-1.text" w:id="3098"/>
      <w:r>
        <w:rPr>
          <w:rFonts w:ascii="Times New Roman" w:hAnsi="Times New Roman"/>
          <w:b w:val="false"/>
          <w:i w:val="false"/>
          <w:color w:val="000000"/>
          <w:sz w:val="22"/>
        </w:rPr>
        <w:t xml:space="preserve"> alebo ak sa daň vyberá podľa </w:t>
      </w:r>
      <w:bookmarkEnd w:id="3098"/>
      <w:hyperlink w:anchor="paragraf-43">
        <w:r>
          <w:rPr>
            <w:rFonts w:ascii="Times New Roman" w:hAnsi="Times New Roman"/>
            <w:b w:val="false"/>
            <w:i w:val="false"/>
            <w:color w:val="0000ff"/>
            <w:sz w:val="22"/>
            <w:u w:val="single"/>
          </w:rPr>
          <w:t>§ 43</w:t>
        </w:r>
      </w:hyperlink>
      <w:bookmarkStart w:name="paragraf-46.odsek-1.text" w:id="3099"/>
      <w:r>
        <w:rPr>
          <w:rFonts w:ascii="Times New Roman" w:hAnsi="Times New Roman"/>
          <w:b w:val="false"/>
          <w:i w:val="false"/>
          <w:color w:val="000000"/>
          <w:sz w:val="22"/>
        </w:rPr>
        <w:t xml:space="preserve">, alebo ak sa zrážajú preddavky na daň podľa </w:t>
      </w:r>
      <w:bookmarkEnd w:id="3099"/>
      <w:hyperlink w:anchor="paragraf-35">
        <w:r>
          <w:rPr>
            <w:rFonts w:ascii="Times New Roman" w:hAnsi="Times New Roman"/>
            <w:b w:val="false"/>
            <w:i w:val="false"/>
            <w:color w:val="0000ff"/>
            <w:sz w:val="22"/>
            <w:u w:val="single"/>
          </w:rPr>
          <w:t>§ 35</w:t>
        </w:r>
      </w:hyperlink>
      <w:bookmarkStart w:name="paragraf-46.odsek-1.text" w:id="3100"/>
      <w:r>
        <w:rPr>
          <w:rFonts w:ascii="Times New Roman" w:hAnsi="Times New Roman"/>
          <w:b w:val="false"/>
          <w:i w:val="false"/>
          <w:color w:val="000000"/>
          <w:sz w:val="22"/>
        </w:rPr>
        <w:t xml:space="preserve">, alebo preddavky na zabezpečenie dane podľa </w:t>
      </w:r>
      <w:bookmarkEnd w:id="3100"/>
      <w:hyperlink w:anchor="paragraf-44">
        <w:r>
          <w:rPr>
            <w:rFonts w:ascii="Times New Roman" w:hAnsi="Times New Roman"/>
            <w:b w:val="false"/>
            <w:i w:val="false"/>
            <w:color w:val="0000ff"/>
            <w:sz w:val="22"/>
            <w:u w:val="single"/>
          </w:rPr>
          <w:t>§ 44</w:t>
        </w:r>
      </w:hyperlink>
      <w:bookmarkStart w:name="paragraf-46.odsek-1.text" w:id="3101"/>
      <w:r>
        <w:rPr>
          <w:rFonts w:ascii="Times New Roman" w:hAnsi="Times New Roman"/>
          <w:b w:val="false"/>
          <w:i w:val="false"/>
          <w:color w:val="000000"/>
          <w:sz w:val="22"/>
        </w:rPr>
        <w:t xml:space="preserve">. </w:t>
      </w:r>
      <w:bookmarkEnd w:id="3101"/>
    </w:p>
    <w:bookmarkEnd w:id="3095"/>
    <w:bookmarkEnd w:id="3092"/>
    <w:bookmarkStart w:name="paragraf-47" w:id="3102"/>
    <w:p>
      <w:pPr>
        <w:spacing w:before="225" w:after="225" w:line="264"/>
        <w:ind w:left="345"/>
        <w:jc w:val="center"/>
      </w:pPr>
      <w:bookmarkStart w:name="paragraf-47.oznacenie" w:id="3103"/>
      <w:r>
        <w:rPr>
          <w:rFonts w:ascii="Times New Roman" w:hAnsi="Times New Roman"/>
          <w:b/>
          <w:i w:val="false"/>
          <w:color w:val="000000"/>
          <w:sz w:val="22"/>
        </w:rPr>
        <w:t xml:space="preserve"> § 47 </w:t>
      </w:r>
    </w:p>
    <w:bookmarkEnd w:id="3103"/>
    <w:bookmarkStart w:name="paragraf-47.nadpis" w:id="3104"/>
    <w:p>
      <w:pPr>
        <w:spacing w:before="225" w:after="225" w:line="264"/>
        <w:ind w:left="345"/>
        <w:jc w:val="center"/>
      </w:pPr>
      <w:r>
        <w:rPr>
          <w:rFonts w:ascii="Times New Roman" w:hAnsi="Times New Roman"/>
          <w:b/>
          <w:i w:val="false"/>
          <w:color w:val="000000"/>
          <w:sz w:val="22"/>
        </w:rPr>
        <w:t xml:space="preserve"> Zaokrúhľovanie </w:t>
      </w:r>
    </w:p>
    <w:bookmarkEnd w:id="3104"/>
    <w:bookmarkStart w:name="paragraf-47.odsek-1" w:id="3105"/>
    <w:p>
      <w:pPr>
        <w:spacing w:before="225" w:after="225" w:line="264"/>
        <w:ind w:left="420"/>
        <w:jc w:val="left"/>
      </w:pPr>
      <w:r>
        <w:rPr>
          <w:rFonts w:ascii="Times New Roman" w:hAnsi="Times New Roman"/>
          <w:b w:val="false"/>
          <w:i w:val="false"/>
          <w:color w:val="000000"/>
          <w:sz w:val="22"/>
        </w:rPr>
        <w:t xml:space="preserve"> </w:t>
      </w:r>
      <w:bookmarkStart w:name="paragraf-47.odsek-1.oznacenie" w:id="3106"/>
      <w:r>
        <w:rPr>
          <w:rFonts w:ascii="Times New Roman" w:hAnsi="Times New Roman"/>
          <w:b w:val="false"/>
          <w:i w:val="false"/>
          <w:color w:val="000000"/>
          <w:sz w:val="22"/>
        </w:rPr>
        <w:t xml:space="preserve">(1) </w:t>
      </w:r>
      <w:bookmarkEnd w:id="3106"/>
      <w:bookmarkStart w:name="paragraf-47.odsek-1.text" w:id="3107"/>
      <w:r>
        <w:rPr>
          <w:rFonts w:ascii="Times New Roman" w:hAnsi="Times New Roman"/>
          <w:b w:val="false"/>
          <w:i w:val="false"/>
          <w:color w:val="000000"/>
          <w:sz w:val="22"/>
        </w:rPr>
        <w:t>Základ dane, zdaniteľná mzda (</w:t>
      </w:r>
      <w:bookmarkEnd w:id="3107"/>
      <w:hyperlink w:anchor="paragraf-35">
        <w:r>
          <w:rPr>
            <w:rFonts w:ascii="Times New Roman" w:hAnsi="Times New Roman"/>
            <w:b w:val="false"/>
            <w:i w:val="false"/>
            <w:color w:val="0000ff"/>
            <w:sz w:val="22"/>
            <w:u w:val="single"/>
          </w:rPr>
          <w:t>§ 35</w:t>
        </w:r>
      </w:hyperlink>
      <w:bookmarkStart w:name="paragraf-47.odsek-1.text" w:id="3108"/>
      <w:r>
        <w:rPr>
          <w:rFonts w:ascii="Times New Roman" w:hAnsi="Times New Roman"/>
          <w:b w:val="false"/>
          <w:i w:val="false"/>
          <w:color w:val="000000"/>
          <w:sz w:val="22"/>
        </w:rPr>
        <w:t>), daň (</w:t>
      </w:r>
      <w:bookmarkEnd w:id="3108"/>
      <w:hyperlink w:anchor="paragraf-15">
        <w:r>
          <w:rPr>
            <w:rFonts w:ascii="Times New Roman" w:hAnsi="Times New Roman"/>
            <w:b w:val="false"/>
            <w:i w:val="false"/>
            <w:color w:val="0000ff"/>
            <w:sz w:val="22"/>
            <w:u w:val="single"/>
          </w:rPr>
          <w:t>§ 15</w:t>
        </w:r>
      </w:hyperlink>
      <w:bookmarkStart w:name="paragraf-47.odsek-1.text" w:id="3109"/>
      <w:r>
        <w:rPr>
          <w:rFonts w:ascii="Times New Roman" w:hAnsi="Times New Roman"/>
          <w:b w:val="false"/>
          <w:i w:val="false"/>
          <w:color w:val="000000"/>
          <w:sz w:val="22"/>
        </w:rPr>
        <w:t xml:space="preserve"> a </w:t>
      </w:r>
      <w:bookmarkEnd w:id="3109"/>
      <w:hyperlink w:anchor="paragraf-43">
        <w:r>
          <w:rPr>
            <w:rFonts w:ascii="Times New Roman" w:hAnsi="Times New Roman"/>
            <w:b w:val="false"/>
            <w:i w:val="false"/>
            <w:color w:val="0000ff"/>
            <w:sz w:val="22"/>
            <w:u w:val="single"/>
          </w:rPr>
          <w:t>43</w:t>
        </w:r>
      </w:hyperlink>
      <w:bookmarkStart w:name="paragraf-47.odsek-1.text" w:id="3110"/>
      <w:r>
        <w:rPr>
          <w:rFonts w:ascii="Times New Roman" w:hAnsi="Times New Roman"/>
          <w:b w:val="false"/>
          <w:i w:val="false"/>
          <w:color w:val="000000"/>
          <w:sz w:val="22"/>
        </w:rPr>
        <w:t>), preddavky na daň (</w:t>
      </w:r>
      <w:bookmarkEnd w:id="3110"/>
      <w:hyperlink w:anchor="paragraf-34">
        <w:r>
          <w:rPr>
            <w:rFonts w:ascii="Times New Roman" w:hAnsi="Times New Roman"/>
            <w:b w:val="false"/>
            <w:i w:val="false"/>
            <w:color w:val="0000ff"/>
            <w:sz w:val="22"/>
            <w:u w:val="single"/>
          </w:rPr>
          <w:t>§ 34, 35</w:t>
        </w:r>
      </w:hyperlink>
      <w:bookmarkStart w:name="paragraf-47.odsek-1.text" w:id="3111"/>
      <w:r>
        <w:rPr>
          <w:rFonts w:ascii="Times New Roman" w:hAnsi="Times New Roman"/>
          <w:b w:val="false"/>
          <w:i w:val="false"/>
          <w:color w:val="000000"/>
          <w:sz w:val="22"/>
        </w:rPr>
        <w:t xml:space="preserve">, </w:t>
      </w:r>
      <w:bookmarkEnd w:id="3111"/>
      <w:hyperlink w:anchor="paragraf-42">
        <w:r>
          <w:rPr>
            <w:rFonts w:ascii="Times New Roman" w:hAnsi="Times New Roman"/>
            <w:b w:val="false"/>
            <w:i w:val="false"/>
            <w:color w:val="0000ff"/>
            <w:sz w:val="22"/>
            <w:u w:val="single"/>
          </w:rPr>
          <w:t>42</w:t>
        </w:r>
      </w:hyperlink>
      <w:bookmarkStart w:name="paragraf-47.odsek-1.text" w:id="3112"/>
      <w:r>
        <w:rPr>
          <w:rFonts w:ascii="Times New Roman" w:hAnsi="Times New Roman"/>
          <w:b w:val="false"/>
          <w:i w:val="false"/>
          <w:color w:val="000000"/>
          <w:sz w:val="22"/>
        </w:rPr>
        <w:t xml:space="preserve"> a </w:t>
      </w:r>
      <w:bookmarkEnd w:id="3112"/>
      <w:hyperlink w:anchor="paragraf-44">
        <w:r>
          <w:rPr>
            <w:rFonts w:ascii="Times New Roman" w:hAnsi="Times New Roman"/>
            <w:b w:val="false"/>
            <w:i w:val="false"/>
            <w:color w:val="0000ff"/>
            <w:sz w:val="22"/>
            <w:u w:val="single"/>
          </w:rPr>
          <w:t>44</w:t>
        </w:r>
      </w:hyperlink>
      <w:bookmarkStart w:name="paragraf-47.odsek-1.text" w:id="3113"/>
      <w:r>
        <w:rPr>
          <w:rFonts w:ascii="Times New Roman" w:hAnsi="Times New Roman"/>
          <w:b w:val="false"/>
          <w:i w:val="false"/>
          <w:color w:val="000000"/>
          <w:sz w:val="22"/>
        </w:rPr>
        <w:t xml:space="preserve">) a suma zodpovedajúca 2 % zaplatenej dane podľa </w:t>
      </w:r>
      <w:bookmarkEnd w:id="3113"/>
      <w:hyperlink w:anchor="paragraf-50">
        <w:r>
          <w:rPr>
            <w:rFonts w:ascii="Times New Roman" w:hAnsi="Times New Roman"/>
            <w:b w:val="false"/>
            <w:i w:val="false"/>
            <w:color w:val="0000ff"/>
            <w:sz w:val="22"/>
            <w:u w:val="single"/>
          </w:rPr>
          <w:t>§ 50</w:t>
        </w:r>
      </w:hyperlink>
      <w:bookmarkStart w:name="paragraf-47.odsek-1.text" w:id="3114"/>
      <w:r>
        <w:rPr>
          <w:rFonts w:ascii="Times New Roman" w:hAnsi="Times New Roman"/>
          <w:b w:val="false"/>
          <w:i w:val="false"/>
          <w:color w:val="000000"/>
          <w:sz w:val="22"/>
        </w:rPr>
        <w:t xml:space="preserve"> sa zaokrúhľujú na celé koruny nadol. </w:t>
      </w:r>
      <w:bookmarkEnd w:id="3114"/>
    </w:p>
    <w:bookmarkEnd w:id="3105"/>
    <w:bookmarkStart w:name="paragraf-47.odsek-2" w:id="3115"/>
    <w:p>
      <w:pPr>
        <w:spacing w:before="0" w:after="0" w:line="264"/>
        <w:ind w:left="420"/>
        <w:jc w:val="left"/>
      </w:pPr>
      <w:bookmarkStart w:name="paragraf-47.odsek-2" w:id="3116"/>
      <w:r>
        <w:rPr>
          <w:rFonts w:ascii="Times New Roman" w:hAnsi="Times New Roman"/>
          <w:b w:val="false"/>
          <w:i w:val="false"/>
          <w:color w:val="000000"/>
          <w:sz w:val="22"/>
        </w:rPr>
        <w:t xml:space="preserve"> </w:t>
      </w:r>
      <w:bookmarkStart w:name="paragraf-47.odsek-2.oznacenie" w:id="3117"/>
      <w:r>
        <w:rPr>
          <w:rFonts w:ascii="Times New Roman" w:hAnsi="Times New Roman"/>
          <w:b w:val="false"/>
          <w:i w:val="false"/>
          <w:color w:val="000000"/>
          <w:sz w:val="22"/>
        </w:rPr>
        <w:t xml:space="preserve">(2) </w:t>
      </w:r>
      <w:bookmarkEnd w:id="3117"/>
      <w:bookmarkStart w:name="paragraf-47.odsek-2.text" w:id="3118"/>
      <w:r>
        <w:rPr>
          <w:rFonts w:ascii="Times New Roman" w:hAnsi="Times New Roman"/>
          <w:b w:val="false"/>
          <w:i w:val="false"/>
          <w:color w:val="000000"/>
          <w:sz w:val="22"/>
        </w:rPr>
        <w:t>Výpočet daňovej sadzby na účely zápočtu dane (</w:t>
      </w:r>
      <w:bookmarkEnd w:id="3118"/>
      <w:hyperlink w:anchor="paragraf-45">
        <w:r>
          <w:rPr>
            <w:rFonts w:ascii="Times New Roman" w:hAnsi="Times New Roman"/>
            <w:b w:val="false"/>
            <w:i w:val="false"/>
            <w:color w:val="0000ff"/>
            <w:sz w:val="22"/>
            <w:u w:val="single"/>
          </w:rPr>
          <w:t>§ 45</w:t>
        </w:r>
      </w:hyperlink>
      <w:bookmarkStart w:name="paragraf-47.odsek-2.text" w:id="3119"/>
      <w:r>
        <w:rPr>
          <w:rFonts w:ascii="Times New Roman" w:hAnsi="Times New Roman"/>
          <w:b w:val="false"/>
          <w:i w:val="false"/>
          <w:color w:val="000000"/>
          <w:sz w:val="22"/>
        </w:rPr>
        <w:t xml:space="preserve">) a iné prepočty sa vykonajú s presnosťou na dve desatinné miesta. Postupné zaokrúhľovanie v dvoch alebo vo viacerých stupňoch je neprípustné. Čísla podľa tohto odseku sa zaokrúhľujú tak, že sa vynechajú všetky číslice za druhou číslicou zaokrúhľovaného čísla nasledujúcou po desatinnej čiarke, a táto druhá číslica sa ďalej upraví podľa číslic, ktoré nasledujú po nej tak, že </w:t>
      </w:r>
      <w:bookmarkEnd w:id="3119"/>
    </w:p>
    <w:bookmarkEnd w:id="3116"/>
    <w:bookmarkStart w:name="paragraf-47.odsek-2.pismeno-a" w:id="3120"/>
    <w:p>
      <w:pPr>
        <w:spacing w:before="225" w:after="225" w:line="264"/>
        <w:ind w:left="495"/>
        <w:jc w:val="left"/>
      </w:pPr>
      <w:r>
        <w:rPr>
          <w:rFonts w:ascii="Times New Roman" w:hAnsi="Times New Roman"/>
          <w:b w:val="false"/>
          <w:i w:val="false"/>
          <w:color w:val="000000"/>
          <w:sz w:val="22"/>
        </w:rPr>
        <w:t xml:space="preserve"> </w:t>
      </w:r>
      <w:bookmarkStart w:name="paragraf-47.odsek-2.pismeno-a.oznacenie" w:id="3121"/>
      <w:r>
        <w:rPr>
          <w:rFonts w:ascii="Times New Roman" w:hAnsi="Times New Roman"/>
          <w:b w:val="false"/>
          <w:i w:val="false"/>
          <w:color w:val="000000"/>
          <w:sz w:val="22"/>
        </w:rPr>
        <w:t xml:space="preserve">a) </w:t>
      </w:r>
      <w:bookmarkEnd w:id="3121"/>
      <w:bookmarkStart w:name="paragraf-47.odsek-2.pismeno-a.text" w:id="3122"/>
      <w:r>
        <w:rPr>
          <w:rFonts w:ascii="Times New Roman" w:hAnsi="Times New Roman"/>
          <w:b w:val="false"/>
          <w:i w:val="false"/>
          <w:color w:val="000000"/>
          <w:sz w:val="22"/>
        </w:rPr>
        <w:t xml:space="preserve">zaokrúhľovaná číslica, po ktorej nasleduje číslica menšia ako päť, zostáva bez zmeny, </w:t>
      </w:r>
      <w:bookmarkEnd w:id="3122"/>
    </w:p>
    <w:bookmarkEnd w:id="3120"/>
    <w:bookmarkStart w:name="paragraf-47.odsek-2.pismeno-b" w:id="3123"/>
    <w:p>
      <w:pPr>
        <w:spacing w:before="225" w:after="225" w:line="264"/>
        <w:ind w:left="495"/>
        <w:jc w:val="left"/>
      </w:pPr>
      <w:r>
        <w:rPr>
          <w:rFonts w:ascii="Times New Roman" w:hAnsi="Times New Roman"/>
          <w:b w:val="false"/>
          <w:i w:val="false"/>
          <w:color w:val="000000"/>
          <w:sz w:val="22"/>
        </w:rPr>
        <w:t xml:space="preserve"> </w:t>
      </w:r>
      <w:bookmarkStart w:name="paragraf-47.odsek-2.pismeno-b.oznacenie" w:id="3124"/>
      <w:r>
        <w:rPr>
          <w:rFonts w:ascii="Times New Roman" w:hAnsi="Times New Roman"/>
          <w:b w:val="false"/>
          <w:i w:val="false"/>
          <w:color w:val="000000"/>
          <w:sz w:val="22"/>
        </w:rPr>
        <w:t xml:space="preserve">b) </w:t>
      </w:r>
      <w:bookmarkEnd w:id="3124"/>
      <w:bookmarkStart w:name="paragraf-47.odsek-2.pismeno-b.text" w:id="3125"/>
      <w:r>
        <w:rPr>
          <w:rFonts w:ascii="Times New Roman" w:hAnsi="Times New Roman"/>
          <w:b w:val="false"/>
          <w:i w:val="false"/>
          <w:color w:val="000000"/>
          <w:sz w:val="22"/>
        </w:rPr>
        <w:t xml:space="preserve">zaokrúhľovaná číslica, po ktorej nasleduje číslica päť alebo číslica väčšia ako päť, sa zväčšuje o jednu. </w:t>
      </w:r>
      <w:bookmarkEnd w:id="3125"/>
    </w:p>
    <w:bookmarkEnd w:id="3123"/>
    <w:bookmarkEnd w:id="3115"/>
    <w:bookmarkEnd w:id="3102"/>
    <w:bookmarkStart w:name="paragraf-48" w:id="3126"/>
    <w:p>
      <w:pPr>
        <w:spacing w:before="225" w:after="225" w:line="264"/>
        <w:ind w:left="345"/>
        <w:jc w:val="center"/>
      </w:pPr>
      <w:bookmarkStart w:name="paragraf-48.oznacenie" w:id="3127"/>
      <w:r>
        <w:rPr>
          <w:rFonts w:ascii="Times New Roman" w:hAnsi="Times New Roman"/>
          <w:b/>
          <w:i w:val="false"/>
          <w:color w:val="000000"/>
          <w:sz w:val="22"/>
        </w:rPr>
        <w:t xml:space="preserve"> § 48 </w:t>
      </w:r>
    </w:p>
    <w:bookmarkEnd w:id="3127"/>
    <w:bookmarkStart w:name="paragraf-48.nadpis" w:id="3128"/>
    <w:p>
      <w:pPr>
        <w:spacing w:before="225" w:after="225" w:line="264"/>
        <w:ind w:left="345"/>
        <w:jc w:val="center"/>
      </w:pPr>
      <w:r>
        <w:rPr>
          <w:rFonts w:ascii="Times New Roman" w:hAnsi="Times New Roman"/>
          <w:b/>
          <w:i w:val="false"/>
          <w:color w:val="000000"/>
          <w:sz w:val="22"/>
        </w:rPr>
        <w:t xml:space="preserve"> Zahraničný platiteľ dane </w:t>
      </w:r>
    </w:p>
    <w:bookmarkEnd w:id="3128"/>
    <w:bookmarkStart w:name="paragraf-48.odsek-1" w:id="3129"/>
    <w:p>
      <w:pPr>
        <w:spacing w:before="225" w:after="225" w:line="264"/>
        <w:ind w:left="420"/>
        <w:jc w:val="left"/>
      </w:pPr>
      <w:r>
        <w:rPr>
          <w:rFonts w:ascii="Times New Roman" w:hAnsi="Times New Roman"/>
          <w:b w:val="false"/>
          <w:i w:val="false"/>
          <w:color w:val="000000"/>
          <w:sz w:val="22"/>
        </w:rPr>
        <w:t xml:space="preserve"> </w:t>
      </w:r>
      <w:bookmarkStart w:name="paragraf-48.odsek-1.oznacenie" w:id="3130"/>
      <w:r>
        <w:rPr>
          <w:rFonts w:ascii="Times New Roman" w:hAnsi="Times New Roman"/>
          <w:b w:val="false"/>
          <w:i w:val="false"/>
          <w:color w:val="000000"/>
          <w:sz w:val="22"/>
        </w:rPr>
        <w:t xml:space="preserve">(1) </w:t>
      </w:r>
      <w:bookmarkEnd w:id="3130"/>
      <w:bookmarkStart w:name="paragraf-48.odsek-1.text" w:id="3131"/>
      <w:r>
        <w:rPr>
          <w:rFonts w:ascii="Times New Roman" w:hAnsi="Times New Roman"/>
          <w:b w:val="false"/>
          <w:i w:val="false"/>
          <w:color w:val="000000"/>
          <w:sz w:val="22"/>
        </w:rPr>
        <w:t>Platiteľom dane</w:t>
      </w:r>
      <w:bookmarkEnd w:id="3131"/>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48.odsek-1.text" w:id="3132"/>
      <w:r>
        <w:rPr>
          <w:rFonts w:ascii="Times New Roman" w:hAnsi="Times New Roman"/>
          <w:b w:val="false"/>
          <w:i w:val="false"/>
          <w:color w:val="000000"/>
          <w:sz w:val="22"/>
        </w:rPr>
        <w:t xml:space="preserve"> podľa </w:t>
      </w:r>
      <w:bookmarkEnd w:id="3132"/>
      <w:hyperlink w:anchor="paragraf-35">
        <w:r>
          <w:rPr>
            <w:rFonts w:ascii="Times New Roman" w:hAnsi="Times New Roman"/>
            <w:b w:val="false"/>
            <w:i w:val="false"/>
            <w:color w:val="0000ff"/>
            <w:sz w:val="22"/>
            <w:u w:val="single"/>
          </w:rPr>
          <w:t>§ 35</w:t>
        </w:r>
      </w:hyperlink>
      <w:bookmarkStart w:name="paragraf-48.odsek-1.text" w:id="3133"/>
      <w:r>
        <w:rPr>
          <w:rFonts w:ascii="Times New Roman" w:hAnsi="Times New Roman"/>
          <w:b w:val="false"/>
          <w:i w:val="false"/>
          <w:color w:val="000000"/>
          <w:sz w:val="22"/>
        </w:rPr>
        <w:t xml:space="preserve">, </w:t>
      </w:r>
      <w:bookmarkEnd w:id="3133"/>
      <w:hyperlink w:anchor="paragraf-43">
        <w:r>
          <w:rPr>
            <w:rFonts w:ascii="Times New Roman" w:hAnsi="Times New Roman"/>
            <w:b w:val="false"/>
            <w:i w:val="false"/>
            <w:color w:val="0000ff"/>
            <w:sz w:val="22"/>
            <w:u w:val="single"/>
          </w:rPr>
          <w:t>43 a 44</w:t>
        </w:r>
      </w:hyperlink>
      <w:bookmarkStart w:name="paragraf-48.odsek-1.text" w:id="3134"/>
      <w:r>
        <w:rPr>
          <w:rFonts w:ascii="Times New Roman" w:hAnsi="Times New Roman"/>
          <w:b w:val="false"/>
          <w:i w:val="false"/>
          <w:color w:val="000000"/>
          <w:sz w:val="22"/>
        </w:rPr>
        <w:t xml:space="preserve"> je aj fyzická osoba s bydliskom v zahraničí alebo právnická osoba so sídlom v zahraničí, ktorá má na území Slovenskej republiky stálu prevádzkareň alebo tu zamestnáva zamestnancov dlhšie ako 183 dní, a to súvisle alebo v niekoľkých obdobiach v akomkoľvek období dvanástich po sebe nasledujúcich mesiacov; to neplatí, ak ide o poskytovanie služieb uvedených v </w:t>
      </w:r>
      <w:bookmarkEnd w:id="3134"/>
      <w:hyperlink w:anchor="paragraf-16.odsek-1.pismeno-c">
        <w:r>
          <w:rPr>
            <w:rFonts w:ascii="Times New Roman" w:hAnsi="Times New Roman"/>
            <w:b w:val="false"/>
            <w:i w:val="false"/>
            <w:color w:val="0000ff"/>
            <w:sz w:val="22"/>
            <w:u w:val="single"/>
          </w:rPr>
          <w:t>§ 16 ods. 1 písm. c)</w:t>
        </w:r>
      </w:hyperlink>
      <w:bookmarkStart w:name="paragraf-48.odsek-1.text" w:id="3135"/>
      <w:r>
        <w:rPr>
          <w:rFonts w:ascii="Times New Roman" w:hAnsi="Times New Roman"/>
          <w:b w:val="false"/>
          <w:i w:val="false"/>
          <w:color w:val="000000"/>
          <w:sz w:val="22"/>
        </w:rPr>
        <w:t xml:space="preserve"> alebo zahraničné zastupiteľské úrady na území Slovenskej republiky. </w:t>
      </w:r>
      <w:bookmarkEnd w:id="3135"/>
    </w:p>
    <w:bookmarkEnd w:id="3129"/>
    <w:bookmarkStart w:name="paragraf-48.odsek-2" w:id="3136"/>
    <w:p>
      <w:pPr>
        <w:spacing w:before="225" w:after="225" w:line="264"/>
        <w:ind w:left="420"/>
        <w:jc w:val="left"/>
      </w:pPr>
      <w:r>
        <w:rPr>
          <w:rFonts w:ascii="Times New Roman" w:hAnsi="Times New Roman"/>
          <w:b w:val="false"/>
          <w:i w:val="false"/>
          <w:color w:val="000000"/>
          <w:sz w:val="22"/>
        </w:rPr>
        <w:t xml:space="preserve"> </w:t>
      </w:r>
      <w:bookmarkStart w:name="paragraf-48.odsek-2.oznacenie" w:id="3137"/>
      <w:r>
        <w:rPr>
          <w:rFonts w:ascii="Times New Roman" w:hAnsi="Times New Roman"/>
          <w:b w:val="false"/>
          <w:i w:val="false"/>
          <w:color w:val="000000"/>
          <w:sz w:val="22"/>
        </w:rPr>
        <w:t xml:space="preserve">(2) </w:t>
      </w:r>
      <w:bookmarkEnd w:id="3137"/>
      <w:bookmarkStart w:name="paragraf-48.odsek-2.text" w:id="3138"/>
      <w:r>
        <w:rPr>
          <w:rFonts w:ascii="Times New Roman" w:hAnsi="Times New Roman"/>
          <w:b w:val="false"/>
          <w:i w:val="false"/>
          <w:color w:val="000000"/>
          <w:sz w:val="22"/>
        </w:rPr>
        <w:t xml:space="preserve">V prípade uvedenom v </w:t>
      </w:r>
      <w:bookmarkEnd w:id="3138"/>
      <w:hyperlink w:anchor="paragraf-5.odsek-4">
        <w:r>
          <w:rPr>
            <w:rFonts w:ascii="Times New Roman" w:hAnsi="Times New Roman"/>
            <w:b w:val="false"/>
            <w:i w:val="false"/>
            <w:color w:val="0000ff"/>
            <w:sz w:val="22"/>
            <w:u w:val="single"/>
          </w:rPr>
          <w:t>§ 5 ods. 4</w:t>
        </w:r>
      </w:hyperlink>
      <w:bookmarkStart w:name="paragraf-48.odsek-2.text" w:id="3139"/>
      <w:r>
        <w:rPr>
          <w:rFonts w:ascii="Times New Roman" w:hAnsi="Times New Roman"/>
          <w:b w:val="false"/>
          <w:i w:val="false"/>
          <w:color w:val="000000"/>
          <w:sz w:val="22"/>
        </w:rPr>
        <w:t xml:space="preserve"> nie je platiteľom dane fyzická osoba s bydliskom v zahraničí alebo právnická osoba so sídlom v zahraničí. </w:t>
      </w:r>
      <w:bookmarkEnd w:id="3139"/>
    </w:p>
    <w:bookmarkEnd w:id="3136"/>
    <w:bookmarkEnd w:id="3126"/>
    <w:bookmarkStart w:name="paragraf-49" w:id="3140"/>
    <w:p>
      <w:pPr>
        <w:spacing w:before="225" w:after="225" w:line="264"/>
        <w:ind w:left="345"/>
        <w:jc w:val="center"/>
      </w:pPr>
      <w:bookmarkStart w:name="paragraf-49.oznacenie" w:id="3141"/>
      <w:r>
        <w:rPr>
          <w:rFonts w:ascii="Times New Roman" w:hAnsi="Times New Roman"/>
          <w:b/>
          <w:i w:val="false"/>
          <w:color w:val="000000"/>
          <w:sz w:val="22"/>
        </w:rPr>
        <w:t xml:space="preserve"> § 49 </w:t>
      </w:r>
    </w:p>
    <w:bookmarkEnd w:id="3141"/>
    <w:bookmarkStart w:name="paragraf-49.nadpis" w:id="3142"/>
    <w:p>
      <w:pPr>
        <w:spacing w:before="225" w:after="225" w:line="264"/>
        <w:ind w:left="345"/>
        <w:jc w:val="center"/>
      </w:pPr>
      <w:r>
        <w:rPr>
          <w:rFonts w:ascii="Times New Roman" w:hAnsi="Times New Roman"/>
          <w:b/>
          <w:i w:val="false"/>
          <w:color w:val="000000"/>
          <w:sz w:val="22"/>
        </w:rPr>
        <w:t xml:space="preserve"> Lehoty na podávanie daňového priznania, prehľadu a hlásenia </w:t>
      </w:r>
    </w:p>
    <w:bookmarkEnd w:id="3142"/>
    <w:bookmarkStart w:name="paragraf-49.odsek-1" w:id="3143"/>
    <w:p>
      <w:pPr>
        <w:spacing w:before="225" w:after="225" w:line="264"/>
        <w:ind w:left="420"/>
        <w:jc w:val="left"/>
      </w:pPr>
      <w:r>
        <w:rPr>
          <w:rFonts w:ascii="Times New Roman" w:hAnsi="Times New Roman"/>
          <w:b w:val="false"/>
          <w:i w:val="false"/>
          <w:color w:val="000000"/>
          <w:sz w:val="22"/>
        </w:rPr>
        <w:t xml:space="preserve"> </w:t>
      </w:r>
      <w:bookmarkStart w:name="paragraf-49.odsek-1.oznacenie" w:id="3144"/>
      <w:r>
        <w:rPr>
          <w:rFonts w:ascii="Times New Roman" w:hAnsi="Times New Roman"/>
          <w:b w:val="false"/>
          <w:i w:val="false"/>
          <w:color w:val="000000"/>
          <w:sz w:val="22"/>
        </w:rPr>
        <w:t xml:space="preserve">(1) </w:t>
      </w:r>
      <w:bookmarkEnd w:id="3144"/>
      <w:bookmarkStart w:name="paragraf-49.odsek-1.text" w:id="3145"/>
      <w:r>
        <w:rPr>
          <w:rFonts w:ascii="Times New Roman" w:hAnsi="Times New Roman"/>
          <w:b w:val="false"/>
          <w:i w:val="false"/>
          <w:color w:val="000000"/>
          <w:sz w:val="22"/>
        </w:rPr>
        <w:t>Daňové priznanie (</w:t>
      </w:r>
      <w:bookmarkEnd w:id="3145"/>
      <w:hyperlink w:anchor="paragraf-32">
        <w:r>
          <w:rPr>
            <w:rFonts w:ascii="Times New Roman" w:hAnsi="Times New Roman"/>
            <w:b w:val="false"/>
            <w:i w:val="false"/>
            <w:color w:val="0000ff"/>
            <w:sz w:val="22"/>
            <w:u w:val="single"/>
          </w:rPr>
          <w:t>§ 32 </w:t>
        </w:r>
      </w:hyperlink>
      <w:bookmarkStart w:name="paragraf-49.odsek-1.text" w:id="3146"/>
      <w:r>
        <w:rPr>
          <w:rFonts w:ascii="Times New Roman" w:hAnsi="Times New Roman"/>
          <w:b w:val="false"/>
          <w:i w:val="false"/>
          <w:color w:val="000000"/>
          <w:sz w:val="22"/>
        </w:rPr>
        <w:t xml:space="preserve">a </w:t>
      </w:r>
      <w:bookmarkEnd w:id="3146"/>
      <w:hyperlink w:anchor="paragraf-41">
        <w:r>
          <w:rPr>
            <w:rFonts w:ascii="Times New Roman" w:hAnsi="Times New Roman"/>
            <w:b w:val="false"/>
            <w:i w:val="false"/>
            <w:color w:val="0000ff"/>
            <w:sz w:val="22"/>
            <w:u w:val="single"/>
          </w:rPr>
          <w:t>41</w:t>
        </w:r>
      </w:hyperlink>
      <w:bookmarkStart w:name="paragraf-49.odsek-1.text" w:id="3147"/>
      <w:r>
        <w:rPr>
          <w:rFonts w:ascii="Times New Roman" w:hAnsi="Times New Roman"/>
          <w:b w:val="false"/>
          <w:i w:val="false"/>
          <w:color w:val="000000"/>
          <w:sz w:val="22"/>
        </w:rPr>
        <w:t>), prehľad [</w:t>
      </w:r>
      <w:bookmarkEnd w:id="3147"/>
      <w:hyperlink w:anchor="paragraf-39.odsek-9.pismeno-a">
        <w:r>
          <w:rPr>
            <w:rFonts w:ascii="Times New Roman" w:hAnsi="Times New Roman"/>
            <w:b w:val="false"/>
            <w:i w:val="false"/>
            <w:color w:val="0000ff"/>
            <w:sz w:val="22"/>
            <w:u w:val="single"/>
          </w:rPr>
          <w:t>§ 39 ods. 9 písm. a)</w:t>
        </w:r>
      </w:hyperlink>
      <w:bookmarkStart w:name="paragraf-49.odsek-1.text" w:id="3148"/>
      <w:r>
        <w:rPr>
          <w:rFonts w:ascii="Times New Roman" w:hAnsi="Times New Roman"/>
          <w:b w:val="false"/>
          <w:i w:val="false"/>
          <w:color w:val="000000"/>
          <w:sz w:val="22"/>
        </w:rPr>
        <w:t>] alebo hlásenie [</w:t>
      </w:r>
      <w:bookmarkEnd w:id="3148"/>
      <w:hyperlink w:anchor="paragraf-39.odsek-9.pismeno-b">
        <w:r>
          <w:rPr>
            <w:rFonts w:ascii="Times New Roman" w:hAnsi="Times New Roman"/>
            <w:b w:val="false"/>
            <w:i w:val="false"/>
            <w:color w:val="0000ff"/>
            <w:sz w:val="22"/>
            <w:u w:val="single"/>
          </w:rPr>
          <w:t>§ 39 ods. 9 písm. b)</w:t>
        </w:r>
      </w:hyperlink>
      <w:bookmarkStart w:name="paragraf-49.odsek-1.text" w:id="3149"/>
      <w:r>
        <w:rPr>
          <w:rFonts w:ascii="Times New Roman" w:hAnsi="Times New Roman"/>
          <w:b w:val="false"/>
          <w:i w:val="false"/>
          <w:color w:val="000000"/>
          <w:sz w:val="22"/>
        </w:rPr>
        <w:t xml:space="preserve">] podáva daňovník miestne príslušnému správcovi dane. </w:t>
      </w:r>
      <w:bookmarkEnd w:id="3149"/>
    </w:p>
    <w:bookmarkEnd w:id="3143"/>
    <w:bookmarkStart w:name="paragraf-49.odsek-2" w:id="3150"/>
    <w:p>
      <w:pPr>
        <w:spacing w:before="225" w:after="225" w:line="264"/>
        <w:ind w:left="420"/>
        <w:jc w:val="left"/>
      </w:pPr>
      <w:r>
        <w:rPr>
          <w:rFonts w:ascii="Times New Roman" w:hAnsi="Times New Roman"/>
          <w:b w:val="false"/>
          <w:i w:val="false"/>
          <w:color w:val="000000"/>
          <w:sz w:val="22"/>
        </w:rPr>
        <w:t xml:space="preserve"> </w:t>
      </w:r>
      <w:bookmarkStart w:name="paragraf-49.odsek-2.oznacenie" w:id="3151"/>
      <w:r>
        <w:rPr>
          <w:rFonts w:ascii="Times New Roman" w:hAnsi="Times New Roman"/>
          <w:b w:val="false"/>
          <w:i w:val="false"/>
          <w:color w:val="000000"/>
          <w:sz w:val="22"/>
        </w:rPr>
        <w:t xml:space="preserve">(2) </w:t>
      </w:r>
      <w:bookmarkEnd w:id="3151"/>
      <w:bookmarkStart w:name="paragraf-49.odsek-2.text" w:id="3152"/>
      <w:r>
        <w:rPr>
          <w:rFonts w:ascii="Times New Roman" w:hAnsi="Times New Roman"/>
          <w:b w:val="false"/>
          <w:i w:val="false"/>
          <w:color w:val="000000"/>
          <w:sz w:val="22"/>
        </w:rPr>
        <w:t xml:space="preserve">Daňové priznanie alebo hlásenie sa podáva do troch mesiacov po uplynutí zdaňovacieho obdobia, ak tento zákon neustanovuje inak; prehľad sa podáva do 30 dní po uplynutí kalendárneho štvrťroka. V lehote na podanie daňového priznania je daňovník povinný daň aj zaplatiť. </w:t>
      </w:r>
      <w:bookmarkEnd w:id="3152"/>
    </w:p>
    <w:bookmarkEnd w:id="3150"/>
    <w:bookmarkStart w:name="paragraf-49.odsek-3" w:id="3153"/>
    <w:p>
      <w:pPr>
        <w:spacing w:before="225" w:after="225" w:line="264"/>
        <w:ind w:left="420"/>
        <w:jc w:val="left"/>
      </w:pPr>
      <w:r>
        <w:rPr>
          <w:rFonts w:ascii="Times New Roman" w:hAnsi="Times New Roman"/>
          <w:b w:val="false"/>
          <w:i w:val="false"/>
          <w:color w:val="000000"/>
          <w:sz w:val="22"/>
        </w:rPr>
        <w:t xml:space="preserve"> </w:t>
      </w:r>
      <w:bookmarkStart w:name="paragraf-49.odsek-3.oznacenie" w:id="3154"/>
      <w:r>
        <w:rPr>
          <w:rFonts w:ascii="Times New Roman" w:hAnsi="Times New Roman"/>
          <w:b w:val="false"/>
          <w:i w:val="false"/>
          <w:color w:val="000000"/>
          <w:sz w:val="22"/>
        </w:rPr>
        <w:t xml:space="preserve">(3) </w:t>
      </w:r>
      <w:bookmarkEnd w:id="3154"/>
      <w:bookmarkStart w:name="paragraf-49.odsek-3.text" w:id="3155"/>
      <w:r>
        <w:rPr>
          <w:rFonts w:ascii="Times New Roman" w:hAnsi="Times New Roman"/>
          <w:b w:val="false"/>
          <w:i w:val="false"/>
          <w:color w:val="000000"/>
          <w:sz w:val="22"/>
        </w:rPr>
        <w:t xml:space="preserve">Správca dane môže na žiadosť daňovníka alebo z vlastného podnetu predĺžiť lehotu na podanie daňového priznania alebo hlásenia najviac o tri mesiace. Ak súčasťou príjmov uvedených v daňovom priznaní sú príjmy plynúce zo zdrojov v zahraničí, môže správca dane predĺžiť lehotu na podanie daňového priznania najviac o šesť mesiacov. Proti rozhodnutiu o predĺžení lehoty na podanie daňového priznania sa nemožno odvolať. </w:t>
      </w:r>
      <w:bookmarkEnd w:id="3155"/>
    </w:p>
    <w:bookmarkEnd w:id="3153"/>
    <w:bookmarkStart w:name="paragraf-49.odsek-4" w:id="3156"/>
    <w:p>
      <w:pPr>
        <w:spacing w:before="225" w:after="225" w:line="264"/>
        <w:ind w:left="420"/>
        <w:jc w:val="left"/>
      </w:pPr>
      <w:r>
        <w:rPr>
          <w:rFonts w:ascii="Times New Roman" w:hAnsi="Times New Roman"/>
          <w:b w:val="false"/>
          <w:i w:val="false"/>
          <w:color w:val="000000"/>
          <w:sz w:val="22"/>
        </w:rPr>
        <w:t xml:space="preserve"> </w:t>
      </w:r>
      <w:bookmarkStart w:name="paragraf-49.odsek-4.oznacenie" w:id="3157"/>
      <w:r>
        <w:rPr>
          <w:rFonts w:ascii="Times New Roman" w:hAnsi="Times New Roman"/>
          <w:b w:val="false"/>
          <w:i w:val="false"/>
          <w:color w:val="000000"/>
          <w:sz w:val="22"/>
        </w:rPr>
        <w:t xml:space="preserve">(4) </w:t>
      </w:r>
      <w:bookmarkEnd w:id="3157"/>
      <w:bookmarkStart w:name="paragraf-49.odsek-4.text" w:id="3158"/>
      <w:r>
        <w:rPr>
          <w:rFonts w:ascii="Times New Roman" w:hAnsi="Times New Roman"/>
          <w:b w:val="false"/>
          <w:i w:val="false"/>
          <w:color w:val="000000"/>
          <w:sz w:val="22"/>
        </w:rPr>
        <w:t xml:space="preserve">Ak daňovník zomrie, daňové priznanie za príslušnú časť roka je povinný podať dedič. Ak je dedičov viac, podáva daňové priznanie ten, ktorému to vyplynie z dohody dedičov. Ak sa nedohodnú, ktorý z nich priznanie podá, určí ho správca dane. Ak je dedičom Slovenská republika, daňové priznanie sa nepodáva. Ak nie je známy dedič alebo dedič zomrie, podá daňové priznanie zástupca ustanovený správcom dane. Daňové priznanie sa podáva do troch mesiacov po úmrtí daňovníka alebo po ustanovení zástupcu. </w:t>
      </w:r>
      <w:bookmarkEnd w:id="3158"/>
    </w:p>
    <w:bookmarkEnd w:id="3156"/>
    <w:bookmarkStart w:name="paragraf-49.odsek-5" w:id="3159"/>
    <w:p>
      <w:pPr>
        <w:spacing w:before="225" w:after="225" w:line="264"/>
        <w:ind w:left="420"/>
        <w:jc w:val="left"/>
      </w:pPr>
      <w:r>
        <w:rPr>
          <w:rFonts w:ascii="Times New Roman" w:hAnsi="Times New Roman"/>
          <w:b w:val="false"/>
          <w:i w:val="false"/>
          <w:color w:val="000000"/>
          <w:sz w:val="22"/>
        </w:rPr>
        <w:t xml:space="preserve"> </w:t>
      </w:r>
      <w:bookmarkStart w:name="paragraf-49.odsek-5.oznacenie" w:id="3160"/>
      <w:r>
        <w:rPr>
          <w:rFonts w:ascii="Times New Roman" w:hAnsi="Times New Roman"/>
          <w:b w:val="false"/>
          <w:i w:val="false"/>
          <w:color w:val="000000"/>
          <w:sz w:val="22"/>
        </w:rPr>
        <w:t xml:space="preserve">(5) </w:t>
      </w:r>
      <w:bookmarkEnd w:id="3160"/>
      <w:bookmarkStart w:name="paragraf-49.odsek-5.text" w:id="3161"/>
      <w:r>
        <w:rPr>
          <w:rFonts w:ascii="Times New Roman" w:hAnsi="Times New Roman"/>
          <w:b w:val="false"/>
          <w:i w:val="false"/>
          <w:color w:val="000000"/>
          <w:sz w:val="22"/>
        </w:rPr>
        <w:t xml:space="preserve">Ak daňovník pred svojím úmrtím mal povinnosť podať daňové priznanie za predchádzajúce zdaňovacie obdobie a daň nebola vyrubená, je dedič, s výnimkou Slovenskej republiky, povinný podať priznanie namiesto zomretého daňovníka do troch mesiacov po úmrtí daňovníka. Ak nie je známy právny nástupca alebo dedič, daňové priznanie podá zástupca ustanovený správcom dane. </w:t>
      </w:r>
      <w:bookmarkEnd w:id="3161"/>
    </w:p>
    <w:bookmarkEnd w:id="3159"/>
    <w:bookmarkStart w:name="paragraf-49.odsek-6" w:id="3162"/>
    <w:p>
      <w:pPr>
        <w:spacing w:before="225" w:after="225" w:line="264"/>
        <w:ind w:left="420"/>
        <w:jc w:val="left"/>
      </w:pPr>
      <w:r>
        <w:rPr>
          <w:rFonts w:ascii="Times New Roman" w:hAnsi="Times New Roman"/>
          <w:b w:val="false"/>
          <w:i w:val="false"/>
          <w:color w:val="000000"/>
          <w:sz w:val="22"/>
        </w:rPr>
        <w:t xml:space="preserve"> </w:t>
      </w:r>
      <w:bookmarkStart w:name="paragraf-49.odsek-6.oznacenie" w:id="3163"/>
      <w:r>
        <w:rPr>
          <w:rFonts w:ascii="Times New Roman" w:hAnsi="Times New Roman"/>
          <w:b w:val="false"/>
          <w:i w:val="false"/>
          <w:color w:val="000000"/>
          <w:sz w:val="22"/>
        </w:rPr>
        <w:t xml:space="preserve">(6) </w:t>
      </w:r>
      <w:bookmarkEnd w:id="3163"/>
      <w:bookmarkStart w:name="paragraf-49.odsek-6.text" w:id="3164"/>
      <w:r>
        <w:rPr>
          <w:rFonts w:ascii="Times New Roman" w:hAnsi="Times New Roman"/>
          <w:b w:val="false"/>
          <w:i w:val="false"/>
          <w:color w:val="000000"/>
          <w:sz w:val="22"/>
        </w:rPr>
        <w:t xml:space="preserve">Ak zaniká daňovník bez likvidácie, je daňovník alebo jeho právny nástupca povinný podať daňové priznanie v lehote uvedenej v odseku 2 počítanej od jeho zrušenia za časť zdaňovacieho obdobia, ktoré sa končí dňom jeho zrušenia. Majetok a záväzky vzniknuté odo dňa zrušenia daňovníka bez likvidácie do dňa jeho zániku sú súčasťou majetku jeho právneho nástupcu. </w:t>
      </w:r>
      <w:bookmarkEnd w:id="3164"/>
    </w:p>
    <w:bookmarkEnd w:id="3162"/>
    <w:bookmarkStart w:name="paragraf-49.odsek-7" w:id="3165"/>
    <w:p>
      <w:pPr>
        <w:spacing w:before="225" w:after="225" w:line="264"/>
        <w:ind w:left="420"/>
        <w:jc w:val="left"/>
      </w:pPr>
      <w:r>
        <w:rPr>
          <w:rFonts w:ascii="Times New Roman" w:hAnsi="Times New Roman"/>
          <w:b w:val="false"/>
          <w:i w:val="false"/>
          <w:color w:val="000000"/>
          <w:sz w:val="22"/>
        </w:rPr>
        <w:t xml:space="preserve"> </w:t>
      </w:r>
      <w:bookmarkStart w:name="paragraf-49.odsek-7.oznacenie" w:id="3166"/>
      <w:r>
        <w:rPr>
          <w:rFonts w:ascii="Times New Roman" w:hAnsi="Times New Roman"/>
          <w:b w:val="false"/>
          <w:i w:val="false"/>
          <w:color w:val="000000"/>
          <w:sz w:val="22"/>
        </w:rPr>
        <w:t xml:space="preserve">(7) </w:t>
      </w:r>
      <w:bookmarkEnd w:id="3166"/>
      <w:bookmarkStart w:name="paragraf-49.odsek-7.text" w:id="3167"/>
      <w:r>
        <w:rPr>
          <w:rFonts w:ascii="Times New Roman" w:hAnsi="Times New Roman"/>
          <w:b w:val="false"/>
          <w:i w:val="false"/>
          <w:color w:val="000000"/>
          <w:sz w:val="22"/>
        </w:rPr>
        <w:t xml:space="preserve">Ak daňovník zrušuje stálu prevádzkareň na území Slovenskej republiky, je povinný podať daňové priznanie alebo hlásenie najneskôr do konca mesiaca nasledujúceho po mesiaci, v ktorom zrušil stálu prevádzkareň, a to za uplynulú časť zdaňovacieho obdobia. </w:t>
      </w:r>
      <w:bookmarkEnd w:id="3167"/>
    </w:p>
    <w:bookmarkEnd w:id="3165"/>
    <w:bookmarkStart w:name="paragraf-49.odsek-8" w:id="3168"/>
    <w:p>
      <w:pPr>
        <w:spacing w:before="225" w:after="225" w:line="264"/>
        <w:ind w:left="420"/>
        <w:jc w:val="left"/>
      </w:pPr>
      <w:r>
        <w:rPr>
          <w:rFonts w:ascii="Times New Roman" w:hAnsi="Times New Roman"/>
          <w:b w:val="false"/>
          <w:i w:val="false"/>
          <w:color w:val="000000"/>
          <w:sz w:val="22"/>
        </w:rPr>
        <w:t xml:space="preserve"> </w:t>
      </w:r>
      <w:bookmarkStart w:name="paragraf-49.odsek-8.oznacenie" w:id="3169"/>
      <w:r>
        <w:rPr>
          <w:rFonts w:ascii="Times New Roman" w:hAnsi="Times New Roman"/>
          <w:b w:val="false"/>
          <w:i w:val="false"/>
          <w:color w:val="000000"/>
          <w:sz w:val="22"/>
        </w:rPr>
        <w:t xml:space="preserve">(8) </w:t>
      </w:r>
      <w:bookmarkEnd w:id="3169"/>
      <w:bookmarkStart w:name="paragraf-49.odsek-8.text" w:id="3170"/>
      <w:r>
        <w:rPr>
          <w:rFonts w:ascii="Times New Roman" w:hAnsi="Times New Roman"/>
          <w:b w:val="false"/>
          <w:i w:val="false"/>
          <w:color w:val="000000"/>
          <w:sz w:val="22"/>
        </w:rPr>
        <w:t xml:space="preserve">Ak vznikne stála prevádzkareň daňovníka podľa tohto zákona alebo zmluvy až v zdaňovacom období, ktoré nasleduje po zdaňovacom období, v ktorom začal vykonávať činnosť, je povinný podať daňové priznanie za toto zdaňovacie obdobie do konca mesiaca nasledujúceho po mesiaci, v ktorom vznikla podľa tohto zákona alebo zmluvy stála prevádzkareň. Za zdaňovacie obdobie, v ktorom daňovník pokračuje v činnosti, postupuje pri podávaní daňového priznania podľa odseku 2. </w:t>
      </w:r>
      <w:bookmarkEnd w:id="3170"/>
    </w:p>
    <w:bookmarkEnd w:id="3168"/>
    <w:bookmarkStart w:name="paragraf-49.odsek-9" w:id="3171"/>
    <w:p>
      <w:pPr>
        <w:spacing w:before="225" w:after="225" w:line="264"/>
        <w:ind w:left="420"/>
        <w:jc w:val="left"/>
      </w:pPr>
      <w:r>
        <w:rPr>
          <w:rFonts w:ascii="Times New Roman" w:hAnsi="Times New Roman"/>
          <w:b w:val="false"/>
          <w:i w:val="false"/>
          <w:color w:val="000000"/>
          <w:sz w:val="22"/>
        </w:rPr>
        <w:t xml:space="preserve"> </w:t>
      </w:r>
      <w:bookmarkStart w:name="paragraf-49.odsek-9.oznacenie" w:id="3172"/>
      <w:r>
        <w:rPr>
          <w:rFonts w:ascii="Times New Roman" w:hAnsi="Times New Roman"/>
          <w:b w:val="false"/>
          <w:i w:val="false"/>
          <w:color w:val="000000"/>
          <w:sz w:val="22"/>
        </w:rPr>
        <w:t xml:space="preserve">(9) </w:t>
      </w:r>
      <w:bookmarkEnd w:id="3172"/>
      <w:bookmarkStart w:name="paragraf-49.odsek-9.text" w:id="3173"/>
      <w:r>
        <w:rPr>
          <w:rFonts w:ascii="Times New Roman" w:hAnsi="Times New Roman"/>
          <w:b w:val="false"/>
          <w:i w:val="false"/>
          <w:color w:val="000000"/>
          <w:sz w:val="22"/>
        </w:rPr>
        <w:t xml:space="preserve">Daňovník je povinný v daňovom priznaní si daň vypočítať sám a uviesť tiež prípadné výnimky, oslobodenia, zvýhodnenia, úľavy a vyčísliť ich výšku. </w:t>
      </w:r>
      <w:bookmarkEnd w:id="3173"/>
    </w:p>
    <w:bookmarkEnd w:id="3171"/>
    <w:bookmarkStart w:name="paragraf-49.odsek-10" w:id="3174"/>
    <w:p>
      <w:pPr>
        <w:spacing w:before="225" w:after="225" w:line="264"/>
        <w:ind w:left="420"/>
        <w:jc w:val="left"/>
      </w:pPr>
      <w:r>
        <w:rPr>
          <w:rFonts w:ascii="Times New Roman" w:hAnsi="Times New Roman"/>
          <w:b w:val="false"/>
          <w:i w:val="false"/>
          <w:color w:val="000000"/>
          <w:sz w:val="22"/>
        </w:rPr>
        <w:t xml:space="preserve"> </w:t>
      </w:r>
      <w:bookmarkStart w:name="paragraf-49.odsek-10.oznacenie" w:id="3175"/>
      <w:r>
        <w:rPr>
          <w:rFonts w:ascii="Times New Roman" w:hAnsi="Times New Roman"/>
          <w:b w:val="false"/>
          <w:i w:val="false"/>
          <w:color w:val="000000"/>
          <w:sz w:val="22"/>
        </w:rPr>
        <w:t xml:space="preserve">(10) </w:t>
      </w:r>
      <w:bookmarkEnd w:id="3175"/>
      <w:bookmarkStart w:name="paragraf-49.odsek-10.text" w:id="3176"/>
      <w:r>
        <w:rPr>
          <w:rFonts w:ascii="Times New Roman" w:hAnsi="Times New Roman"/>
          <w:b w:val="false"/>
          <w:i w:val="false"/>
          <w:color w:val="000000"/>
          <w:sz w:val="22"/>
        </w:rPr>
        <w:t xml:space="preserve">Skutočnosti rozhodujúce pre vyrubenie dane sa posudzujú pre každé zdaňovacie obdobie samostatne. </w:t>
      </w:r>
      <w:bookmarkEnd w:id="3176"/>
    </w:p>
    <w:bookmarkEnd w:id="3174"/>
    <w:bookmarkStart w:name="paragraf-49.odsek-11" w:id="3177"/>
    <w:p>
      <w:pPr>
        <w:spacing w:before="225" w:after="225" w:line="264"/>
        <w:ind w:left="420"/>
        <w:jc w:val="left"/>
      </w:pPr>
      <w:r>
        <w:rPr>
          <w:rFonts w:ascii="Times New Roman" w:hAnsi="Times New Roman"/>
          <w:b w:val="false"/>
          <w:i w:val="false"/>
          <w:color w:val="000000"/>
          <w:sz w:val="22"/>
        </w:rPr>
        <w:t xml:space="preserve"> </w:t>
      </w:r>
      <w:bookmarkStart w:name="paragraf-49.odsek-11.oznacenie" w:id="3178"/>
      <w:r>
        <w:rPr>
          <w:rFonts w:ascii="Times New Roman" w:hAnsi="Times New Roman"/>
          <w:b w:val="false"/>
          <w:i w:val="false"/>
          <w:color w:val="000000"/>
          <w:sz w:val="22"/>
        </w:rPr>
        <w:t xml:space="preserve">(11) </w:t>
      </w:r>
      <w:bookmarkEnd w:id="3178"/>
      <w:bookmarkStart w:name="paragraf-49.odsek-11.text" w:id="3179"/>
      <w:r>
        <w:rPr>
          <w:rFonts w:ascii="Times New Roman" w:hAnsi="Times New Roman"/>
          <w:b w:val="false"/>
          <w:i w:val="false"/>
          <w:color w:val="000000"/>
          <w:sz w:val="22"/>
        </w:rPr>
        <w:t xml:space="preserve">Ak daňovník mení zdaňovacie obdobie z kalendárneho roka na hospodársky rok alebo naopak, je povinný podať daňové priznanie za uplynulú časť zdaňovacieho obdobia do dňa zmeny, najneskôr do konca mesiaca nasledujúceho po období, v ktorom došlo k zmene zdaňovacieho obdobia. </w:t>
      </w:r>
      <w:bookmarkEnd w:id="3179"/>
    </w:p>
    <w:bookmarkEnd w:id="3177"/>
    <w:bookmarkStart w:name="paragraf-49.odsek-12" w:id="3180"/>
    <w:p>
      <w:pPr>
        <w:spacing w:before="225" w:after="225" w:line="264"/>
        <w:ind w:left="420"/>
        <w:jc w:val="left"/>
      </w:pPr>
      <w:r>
        <w:rPr>
          <w:rFonts w:ascii="Times New Roman" w:hAnsi="Times New Roman"/>
          <w:b w:val="false"/>
          <w:i w:val="false"/>
          <w:color w:val="000000"/>
          <w:sz w:val="22"/>
        </w:rPr>
        <w:t xml:space="preserve"> </w:t>
      </w:r>
      <w:bookmarkStart w:name="paragraf-49.odsek-12.oznacenie" w:id="3181"/>
      <w:r>
        <w:rPr>
          <w:rFonts w:ascii="Times New Roman" w:hAnsi="Times New Roman"/>
          <w:b w:val="false"/>
          <w:i w:val="false"/>
          <w:color w:val="000000"/>
          <w:sz w:val="22"/>
        </w:rPr>
        <w:t xml:space="preserve">(12) </w:t>
      </w:r>
      <w:bookmarkEnd w:id="3181"/>
      <w:bookmarkStart w:name="paragraf-49.odsek-12.text" w:id="3182"/>
      <w:r>
        <w:rPr>
          <w:rFonts w:ascii="Times New Roman" w:hAnsi="Times New Roman"/>
          <w:b w:val="false"/>
          <w:i w:val="false"/>
          <w:color w:val="000000"/>
          <w:sz w:val="22"/>
        </w:rPr>
        <w:t xml:space="preserve">Pri zmene právnej formy daňovníka, ktorý je komanditnou spoločnosťou alebo verejnou obchodnou spoločnosťou na inú obchodnú spoločnosť alebo družstvo, alebo pri zmene právnej formy spoločnosti s ručením obmedzením, akciovej spoločnosti alebo družstva na verejnú obchodnú spoločnosť alebo komanditnú spoločnosť, sa za obdobie predchádzajúce obdobiu zmeny právnej formy podáva daňové priznanie do konca mesiaca nasledujúceho po období, v ktorom došlo k zmene právnej formy daňovníka. </w:t>
      </w:r>
      <w:bookmarkEnd w:id="3182"/>
    </w:p>
    <w:bookmarkEnd w:id="3180"/>
    <w:bookmarkStart w:name="paragraf-49.odsek-13" w:id="3183"/>
    <w:p>
      <w:pPr>
        <w:spacing w:before="225" w:after="225" w:line="264"/>
        <w:ind w:left="420"/>
        <w:jc w:val="left"/>
      </w:pPr>
      <w:r>
        <w:rPr>
          <w:rFonts w:ascii="Times New Roman" w:hAnsi="Times New Roman"/>
          <w:b w:val="false"/>
          <w:i w:val="false"/>
          <w:color w:val="000000"/>
          <w:sz w:val="22"/>
        </w:rPr>
        <w:t xml:space="preserve"> </w:t>
      </w:r>
      <w:bookmarkStart w:name="paragraf-49.odsek-13.oznacenie" w:id="3184"/>
      <w:r>
        <w:rPr>
          <w:rFonts w:ascii="Times New Roman" w:hAnsi="Times New Roman"/>
          <w:b w:val="false"/>
          <w:i w:val="false"/>
          <w:color w:val="000000"/>
          <w:sz w:val="22"/>
        </w:rPr>
        <w:t xml:space="preserve">(13) </w:t>
      </w:r>
      <w:bookmarkEnd w:id="3184"/>
      <w:bookmarkStart w:name="paragraf-49.odsek-13.text" w:id="3185"/>
      <w:r>
        <w:rPr>
          <w:rFonts w:ascii="Times New Roman" w:hAnsi="Times New Roman"/>
          <w:b w:val="false"/>
          <w:i w:val="false"/>
          <w:color w:val="000000"/>
          <w:sz w:val="22"/>
        </w:rPr>
        <w:t>Na účely podania daňového priznania je daňovník povinný zostaviť účtovnú závierku podľa osobitného predpisu</w:t>
      </w:r>
      <w:bookmarkEnd w:id="3185"/>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49.odsek-13.text" w:id="3186"/>
      <w:r>
        <w:rPr>
          <w:rFonts w:ascii="Times New Roman" w:hAnsi="Times New Roman"/>
          <w:b w:val="false"/>
          <w:i w:val="false"/>
          <w:color w:val="000000"/>
          <w:sz w:val="22"/>
        </w:rPr>
        <w:t xml:space="preserve"> ku koncu zdaňovacieho obdobia podľa tohto zákona a predložiť ju správcovi dane v termíne na podanie daňového priznania. </w:t>
      </w:r>
      <w:bookmarkEnd w:id="3186"/>
    </w:p>
    <w:bookmarkEnd w:id="3183"/>
    <w:bookmarkStart w:name="paragraf-49.odsek-14" w:id="3187"/>
    <w:p>
      <w:pPr>
        <w:spacing w:before="225" w:after="225" w:line="264"/>
        <w:ind w:left="420"/>
        <w:jc w:val="left"/>
      </w:pPr>
      <w:r>
        <w:rPr>
          <w:rFonts w:ascii="Times New Roman" w:hAnsi="Times New Roman"/>
          <w:b w:val="false"/>
          <w:i w:val="false"/>
          <w:color w:val="000000"/>
          <w:sz w:val="22"/>
        </w:rPr>
        <w:t xml:space="preserve"> </w:t>
      </w:r>
      <w:bookmarkStart w:name="paragraf-49.odsek-14.oznacenie" w:id="3188"/>
      <w:r>
        <w:rPr>
          <w:rFonts w:ascii="Times New Roman" w:hAnsi="Times New Roman"/>
          <w:b w:val="false"/>
          <w:i w:val="false"/>
          <w:color w:val="000000"/>
          <w:sz w:val="22"/>
        </w:rPr>
        <w:t xml:space="preserve">(14) </w:t>
      </w:r>
      <w:bookmarkEnd w:id="3188"/>
      <w:bookmarkStart w:name="paragraf-49.odsek-14.text" w:id="3189"/>
      <w:r>
        <w:rPr>
          <w:rFonts w:ascii="Times New Roman" w:hAnsi="Times New Roman"/>
          <w:b w:val="false"/>
          <w:i w:val="false"/>
          <w:color w:val="000000"/>
          <w:sz w:val="22"/>
        </w:rPr>
        <w:t>Na podávanie opravného daňového priznania alebo hlásenia alebo dodatočného daňového priznania alebo hlásenia sa použije osobitný predpis.</w:t>
      </w:r>
      <w:bookmarkEnd w:id="3189"/>
      <w:hyperlink w:anchor="poznamky.poznamka-12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128</w:t>
        </w:r>
        <w:r>
          <w:rPr>
            <w:rFonts w:ascii="Times New Roman" w:hAnsi="Times New Roman"/>
            <w:b w:val="false"/>
            <w:i w:val="false"/>
            <w:color w:val="0000ff"/>
            <w:sz w:val="22"/>
            <w:u w:val="single"/>
          </w:rPr>
          <w:t>)</w:t>
        </w:r>
      </w:hyperlink>
      <w:bookmarkStart w:name="paragraf-49.odsek-14.text" w:id="3190"/>
      <w:r>
        <w:rPr>
          <w:rFonts w:ascii="Times New Roman" w:hAnsi="Times New Roman"/>
          <w:b w:val="false"/>
          <w:i w:val="false"/>
          <w:color w:val="000000"/>
          <w:sz w:val="22"/>
        </w:rPr>
        <w:t xml:space="preserve"> </w:t>
      </w:r>
      <w:bookmarkEnd w:id="3190"/>
    </w:p>
    <w:bookmarkEnd w:id="3187"/>
    <w:bookmarkEnd w:id="3140"/>
    <w:bookmarkStart w:name="paragraf-50" w:id="3191"/>
    <w:p>
      <w:pPr>
        <w:spacing w:before="225" w:after="225" w:line="264"/>
        <w:ind w:left="345"/>
        <w:jc w:val="center"/>
      </w:pPr>
      <w:bookmarkStart w:name="paragraf-50.oznacenie" w:id="3192"/>
      <w:r>
        <w:rPr>
          <w:rFonts w:ascii="Times New Roman" w:hAnsi="Times New Roman"/>
          <w:b/>
          <w:i w:val="false"/>
          <w:color w:val="000000"/>
          <w:sz w:val="22"/>
        </w:rPr>
        <w:t xml:space="preserve"> § 50 </w:t>
      </w:r>
    </w:p>
    <w:bookmarkEnd w:id="3192"/>
    <w:bookmarkStart w:name="paragraf-50.nadpis" w:id="3193"/>
    <w:p>
      <w:pPr>
        <w:spacing w:before="225" w:after="225" w:line="264"/>
        <w:ind w:left="345"/>
        <w:jc w:val="center"/>
      </w:pPr>
      <w:r>
        <w:rPr>
          <w:rFonts w:ascii="Times New Roman" w:hAnsi="Times New Roman"/>
          <w:b/>
          <w:i w:val="false"/>
          <w:color w:val="000000"/>
          <w:sz w:val="22"/>
        </w:rPr>
        <w:t xml:space="preserve"> Použitie podielu zaplatenej dane na osobitné účely </w:t>
      </w:r>
    </w:p>
    <w:bookmarkEnd w:id="3193"/>
    <w:bookmarkStart w:name="paragraf-50.odsek-1" w:id="3194"/>
    <w:p>
      <w:pPr>
        <w:spacing w:before="0" w:after="0" w:line="264"/>
        <w:ind w:left="420"/>
        <w:jc w:val="left"/>
      </w:pPr>
      <w:bookmarkStart w:name="paragraf-50.odsek-1" w:id="3195"/>
      <w:r>
        <w:rPr>
          <w:rFonts w:ascii="Times New Roman" w:hAnsi="Times New Roman"/>
          <w:b w:val="false"/>
          <w:i w:val="false"/>
          <w:color w:val="000000"/>
          <w:sz w:val="22"/>
        </w:rPr>
        <w:t xml:space="preserve"> </w:t>
      </w:r>
      <w:bookmarkStart w:name="paragraf-50.odsek-1.oznacenie" w:id="3196"/>
      <w:r>
        <w:rPr>
          <w:rFonts w:ascii="Times New Roman" w:hAnsi="Times New Roman"/>
          <w:b w:val="false"/>
          <w:i w:val="false"/>
          <w:color w:val="000000"/>
          <w:sz w:val="22"/>
        </w:rPr>
        <w:t xml:space="preserve">(1) </w:t>
      </w:r>
      <w:bookmarkEnd w:id="3196"/>
      <w:bookmarkStart w:name="paragraf-50.odsek-1.text" w:id="3197"/>
      <w:r>
        <w:rPr>
          <w:rFonts w:ascii="Times New Roman" w:hAnsi="Times New Roman"/>
          <w:b w:val="false"/>
          <w:i w:val="false"/>
          <w:color w:val="000000"/>
          <w:sz w:val="22"/>
        </w:rPr>
        <w:t>Daňovník je oprávnený vyhlásiť v daňovom priznaní v lehote na podanie daňového priznania alebo vo vyhlásení, predloženému miestne príslušnému správcovi dane do 30. apríla po skončení zdaňovacieho obdobia, ak ide o daňovníka, ktorému zamestnávateľ, ktorý je platiteľom dane,</w:t>
      </w:r>
      <w:bookmarkEnd w:id="319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50.odsek-1.text" w:id="3198"/>
      <w:r>
        <w:rPr>
          <w:rFonts w:ascii="Times New Roman" w:hAnsi="Times New Roman"/>
          <w:b w:val="false"/>
          <w:i w:val="false"/>
          <w:color w:val="000000"/>
          <w:sz w:val="22"/>
        </w:rPr>
        <w:t xml:space="preserve"> vykonal ročné zúčtovanie, že suma zodpovedajúca 2 % zaplatenej dane (ďalej len „podiel zaplatenej dane“) sa má poukázať ním určenej právnickej osobe podľa odseku 4 (ďalej len „prijímateľ“), pričom táto suma nie je nižšia ako </w:t>
      </w:r>
      <w:bookmarkEnd w:id="3198"/>
    </w:p>
    <w:bookmarkEnd w:id="3195"/>
    <w:bookmarkStart w:name="paragraf-50.odsek-1.pismeno-a" w:id="3199"/>
    <w:p>
      <w:pPr>
        <w:spacing w:before="225" w:after="225" w:line="264"/>
        <w:ind w:left="495"/>
        <w:jc w:val="left"/>
      </w:pPr>
      <w:r>
        <w:rPr>
          <w:rFonts w:ascii="Times New Roman" w:hAnsi="Times New Roman"/>
          <w:b w:val="false"/>
          <w:i w:val="false"/>
          <w:color w:val="000000"/>
          <w:sz w:val="22"/>
        </w:rPr>
        <w:t xml:space="preserve"> </w:t>
      </w:r>
      <w:bookmarkStart w:name="paragraf-50.odsek-1.pismeno-a.oznacenie" w:id="3200"/>
      <w:r>
        <w:rPr>
          <w:rFonts w:ascii="Times New Roman" w:hAnsi="Times New Roman"/>
          <w:b w:val="false"/>
          <w:i w:val="false"/>
          <w:color w:val="000000"/>
          <w:sz w:val="22"/>
        </w:rPr>
        <w:t xml:space="preserve">a) </w:t>
      </w:r>
      <w:bookmarkEnd w:id="3200"/>
      <w:bookmarkStart w:name="paragraf-50.odsek-1.pismeno-a.text" w:id="3201"/>
      <w:r>
        <w:rPr>
          <w:rFonts w:ascii="Times New Roman" w:hAnsi="Times New Roman"/>
          <w:b w:val="false"/>
          <w:i w:val="false"/>
          <w:color w:val="000000"/>
          <w:sz w:val="22"/>
        </w:rPr>
        <w:t xml:space="preserve">20 Sk, ak daňovníkom je fyzická osoba, </w:t>
      </w:r>
      <w:bookmarkEnd w:id="3201"/>
    </w:p>
    <w:bookmarkEnd w:id="3199"/>
    <w:bookmarkStart w:name="paragraf-50.odsek-1.pismeno-b" w:id="3202"/>
    <w:p>
      <w:pPr>
        <w:spacing w:before="225" w:after="225" w:line="264"/>
        <w:ind w:left="495"/>
        <w:jc w:val="left"/>
      </w:pPr>
      <w:r>
        <w:rPr>
          <w:rFonts w:ascii="Times New Roman" w:hAnsi="Times New Roman"/>
          <w:b w:val="false"/>
          <w:i w:val="false"/>
          <w:color w:val="000000"/>
          <w:sz w:val="22"/>
        </w:rPr>
        <w:t xml:space="preserve"> </w:t>
      </w:r>
      <w:bookmarkStart w:name="paragraf-50.odsek-1.pismeno-b.oznacenie" w:id="3203"/>
      <w:r>
        <w:rPr>
          <w:rFonts w:ascii="Times New Roman" w:hAnsi="Times New Roman"/>
          <w:b w:val="false"/>
          <w:i w:val="false"/>
          <w:color w:val="000000"/>
          <w:sz w:val="22"/>
        </w:rPr>
        <w:t xml:space="preserve">b) </w:t>
      </w:r>
      <w:bookmarkEnd w:id="3203"/>
      <w:bookmarkStart w:name="paragraf-50.odsek-1.pismeno-b.text" w:id="3204"/>
      <w:r>
        <w:rPr>
          <w:rFonts w:ascii="Times New Roman" w:hAnsi="Times New Roman"/>
          <w:b w:val="false"/>
          <w:i w:val="false"/>
          <w:color w:val="000000"/>
          <w:sz w:val="22"/>
        </w:rPr>
        <w:t xml:space="preserve">250 Sk, ak daňovníkom je právnická osoba. </w:t>
      </w:r>
      <w:bookmarkEnd w:id="3204"/>
    </w:p>
    <w:bookmarkEnd w:id="3202"/>
    <w:bookmarkEnd w:id="3194"/>
    <w:bookmarkStart w:name="paragraf-50.odsek-2" w:id="3205"/>
    <w:p>
      <w:pPr>
        <w:spacing w:before="225" w:after="225" w:line="264"/>
        <w:ind w:left="420"/>
        <w:jc w:val="left"/>
      </w:pPr>
      <w:r>
        <w:rPr>
          <w:rFonts w:ascii="Times New Roman" w:hAnsi="Times New Roman"/>
          <w:b w:val="false"/>
          <w:i w:val="false"/>
          <w:color w:val="000000"/>
          <w:sz w:val="22"/>
        </w:rPr>
        <w:t xml:space="preserve"> </w:t>
      </w:r>
      <w:bookmarkStart w:name="paragraf-50.odsek-2.oznacenie" w:id="3206"/>
      <w:r>
        <w:rPr>
          <w:rFonts w:ascii="Times New Roman" w:hAnsi="Times New Roman"/>
          <w:b w:val="false"/>
          <w:i w:val="false"/>
          <w:color w:val="000000"/>
          <w:sz w:val="22"/>
        </w:rPr>
        <w:t xml:space="preserve">(2) </w:t>
      </w:r>
      <w:bookmarkEnd w:id="3206"/>
      <w:bookmarkStart w:name="paragraf-50.odsek-2.text" w:id="3207"/>
      <w:r>
        <w:rPr>
          <w:rFonts w:ascii="Times New Roman" w:hAnsi="Times New Roman"/>
          <w:b w:val="false"/>
          <w:i w:val="false"/>
          <w:color w:val="000000"/>
          <w:sz w:val="22"/>
        </w:rPr>
        <w:t xml:space="preserve">Ak daňovníkom je fyzická osoba, ktorá uplatňuje postup podľa </w:t>
      </w:r>
      <w:bookmarkEnd w:id="3207"/>
      <w:hyperlink w:anchor="paragraf-33">
        <w:r>
          <w:rPr>
            <w:rFonts w:ascii="Times New Roman" w:hAnsi="Times New Roman"/>
            <w:b w:val="false"/>
            <w:i w:val="false"/>
            <w:color w:val="0000ff"/>
            <w:sz w:val="22"/>
            <w:u w:val="single"/>
          </w:rPr>
          <w:t>§ 33</w:t>
        </w:r>
      </w:hyperlink>
      <w:bookmarkStart w:name="paragraf-50.odsek-2.text" w:id="3208"/>
      <w:r>
        <w:rPr>
          <w:rFonts w:ascii="Times New Roman" w:hAnsi="Times New Roman"/>
          <w:b w:val="false"/>
          <w:i w:val="false"/>
          <w:color w:val="000000"/>
          <w:sz w:val="22"/>
        </w:rPr>
        <w:t xml:space="preserve">, za zaplatenú daň na účely odseku 1 sa považuje daň znížená o daňový bonus. </w:t>
      </w:r>
      <w:bookmarkEnd w:id="3208"/>
    </w:p>
    <w:bookmarkEnd w:id="3205"/>
    <w:bookmarkStart w:name="paragraf-50.odsek-3" w:id="3209"/>
    <w:p>
      <w:pPr>
        <w:spacing w:before="0" w:after="0" w:line="264"/>
        <w:ind w:left="420"/>
        <w:jc w:val="left"/>
      </w:pPr>
      <w:bookmarkStart w:name="paragraf-50.odsek-3" w:id="3210"/>
      <w:r>
        <w:rPr>
          <w:rFonts w:ascii="Times New Roman" w:hAnsi="Times New Roman"/>
          <w:b w:val="false"/>
          <w:i w:val="false"/>
          <w:color w:val="000000"/>
          <w:sz w:val="22"/>
        </w:rPr>
        <w:t xml:space="preserve"> </w:t>
      </w:r>
      <w:bookmarkStart w:name="paragraf-50.odsek-3.oznacenie" w:id="3211"/>
      <w:r>
        <w:rPr>
          <w:rFonts w:ascii="Times New Roman" w:hAnsi="Times New Roman"/>
          <w:b w:val="false"/>
          <w:i w:val="false"/>
          <w:color w:val="000000"/>
          <w:sz w:val="22"/>
        </w:rPr>
        <w:t xml:space="preserve">(3) </w:t>
      </w:r>
      <w:bookmarkEnd w:id="3211"/>
      <w:bookmarkStart w:name="paragraf-50.odsek-3.text" w:id="3212"/>
      <w:r>
        <w:rPr>
          <w:rFonts w:ascii="Times New Roman" w:hAnsi="Times New Roman"/>
          <w:b w:val="false"/>
          <w:i w:val="false"/>
          <w:color w:val="000000"/>
          <w:sz w:val="22"/>
        </w:rPr>
        <w:t xml:space="preserve">Vyhlásenie o poukázaní podielu zaplatenej dane za zdaňovacie obdobie, za ktoré sa daň platí (ďalej len „vyhlásenie“), obsahuje </w:t>
      </w:r>
      <w:bookmarkEnd w:id="3212"/>
    </w:p>
    <w:bookmarkEnd w:id="3210"/>
    <w:bookmarkStart w:name="paragraf-50.odsek-3.pismeno-a" w:id="3213"/>
    <w:p>
      <w:pPr>
        <w:spacing w:before="0" w:after="0" w:line="264"/>
        <w:ind w:left="495"/>
        <w:jc w:val="left"/>
      </w:pPr>
      <w:bookmarkStart w:name="paragraf-50.odsek-3.pismeno-a" w:id="3214"/>
      <w:r>
        <w:rPr>
          <w:rFonts w:ascii="Times New Roman" w:hAnsi="Times New Roman"/>
          <w:b w:val="false"/>
          <w:i w:val="false"/>
          <w:color w:val="000000"/>
          <w:sz w:val="22"/>
        </w:rPr>
        <w:t xml:space="preserve"> </w:t>
      </w:r>
      <w:bookmarkStart w:name="paragraf-50.odsek-3.pismeno-a.oznacenie" w:id="3215"/>
      <w:r>
        <w:rPr>
          <w:rFonts w:ascii="Times New Roman" w:hAnsi="Times New Roman"/>
          <w:b w:val="false"/>
          <w:i w:val="false"/>
          <w:color w:val="000000"/>
          <w:sz w:val="22"/>
        </w:rPr>
        <w:t xml:space="preserve">a) </w:t>
      </w:r>
      <w:bookmarkEnd w:id="3215"/>
      <w:bookmarkStart w:name="paragraf-50.odsek-3.pismeno-a.text" w:id="3216"/>
      <w:r>
        <w:rPr>
          <w:rFonts w:ascii="Times New Roman" w:hAnsi="Times New Roman"/>
          <w:b w:val="false"/>
          <w:i w:val="false"/>
          <w:color w:val="000000"/>
          <w:sz w:val="22"/>
        </w:rPr>
        <w:t xml:space="preserve">presné označenie daňovníka, ktorý podáva vyhlásenie, a to </w:t>
      </w:r>
      <w:bookmarkEnd w:id="3216"/>
    </w:p>
    <w:bookmarkEnd w:id="3214"/>
    <w:bookmarkStart w:name="paragraf-50.odsek-3.pismeno-a.bod-1" w:id="3217"/>
    <w:p>
      <w:pPr>
        <w:spacing w:before="225" w:after="225" w:line="264"/>
        <w:ind w:left="570"/>
        <w:jc w:val="left"/>
      </w:pPr>
      <w:r>
        <w:rPr>
          <w:rFonts w:ascii="Times New Roman" w:hAnsi="Times New Roman"/>
          <w:b w:val="false"/>
          <w:i w:val="false"/>
          <w:color w:val="000000"/>
          <w:sz w:val="22"/>
        </w:rPr>
        <w:t xml:space="preserve"> </w:t>
      </w:r>
      <w:bookmarkStart w:name="paragraf-50.odsek-3.pismeno-a.bod-1.oznacenie" w:id="3218"/>
      <w:r>
        <w:rPr>
          <w:rFonts w:ascii="Times New Roman" w:hAnsi="Times New Roman"/>
          <w:b w:val="false"/>
          <w:i w:val="false"/>
          <w:color w:val="000000"/>
          <w:sz w:val="22"/>
        </w:rPr>
        <w:t xml:space="preserve">1. </w:t>
      </w:r>
      <w:bookmarkEnd w:id="3218"/>
      <w:bookmarkStart w:name="paragraf-50.odsek-3.pismeno-a.bod-1.text" w:id="3219"/>
      <w:r>
        <w:rPr>
          <w:rFonts w:ascii="Times New Roman" w:hAnsi="Times New Roman"/>
          <w:b w:val="false"/>
          <w:i w:val="false"/>
          <w:color w:val="000000"/>
          <w:sz w:val="22"/>
        </w:rPr>
        <w:t xml:space="preserve">meno, priezvisko, rodné číslo, trvalý pobyt, číslo telefónu, ak ide o vyhlásenie predkladané daňovníkom fyzickou osobou, </w:t>
      </w:r>
      <w:bookmarkEnd w:id="3219"/>
    </w:p>
    <w:bookmarkEnd w:id="3217"/>
    <w:bookmarkStart w:name="paragraf-50.odsek-3.pismeno-a.bod-2" w:id="3220"/>
    <w:p>
      <w:pPr>
        <w:spacing w:before="225" w:after="225" w:line="264"/>
        <w:ind w:left="570"/>
        <w:jc w:val="left"/>
      </w:pPr>
      <w:r>
        <w:rPr>
          <w:rFonts w:ascii="Times New Roman" w:hAnsi="Times New Roman"/>
          <w:b w:val="false"/>
          <w:i w:val="false"/>
          <w:color w:val="000000"/>
          <w:sz w:val="22"/>
        </w:rPr>
        <w:t xml:space="preserve"> </w:t>
      </w:r>
      <w:bookmarkStart w:name="paragraf-50.odsek-3.pismeno-a.bod-2.oznacenie" w:id="3221"/>
      <w:r>
        <w:rPr>
          <w:rFonts w:ascii="Times New Roman" w:hAnsi="Times New Roman"/>
          <w:b w:val="false"/>
          <w:i w:val="false"/>
          <w:color w:val="000000"/>
          <w:sz w:val="22"/>
        </w:rPr>
        <w:t xml:space="preserve">2. </w:t>
      </w:r>
      <w:bookmarkEnd w:id="3221"/>
      <w:bookmarkStart w:name="paragraf-50.odsek-3.pismeno-a.bod-2.text" w:id="3222"/>
      <w:r>
        <w:rPr>
          <w:rFonts w:ascii="Times New Roman" w:hAnsi="Times New Roman"/>
          <w:b w:val="false"/>
          <w:i w:val="false"/>
          <w:color w:val="000000"/>
          <w:sz w:val="22"/>
        </w:rPr>
        <w:t xml:space="preserve">obchodné meno alebo názov, sídlo, právnu formu, identifikačné číslo daňovníka, ak ide o vyhlásenie predkladané daňovníkom právnickou osobou, </w:t>
      </w:r>
      <w:bookmarkEnd w:id="3222"/>
    </w:p>
    <w:bookmarkEnd w:id="3220"/>
    <w:bookmarkEnd w:id="3213"/>
    <w:bookmarkStart w:name="paragraf-50.odsek-3.pismeno-b" w:id="3223"/>
    <w:p>
      <w:pPr>
        <w:spacing w:before="225" w:after="225" w:line="264"/>
        <w:ind w:left="495"/>
        <w:jc w:val="left"/>
      </w:pPr>
      <w:r>
        <w:rPr>
          <w:rFonts w:ascii="Times New Roman" w:hAnsi="Times New Roman"/>
          <w:b w:val="false"/>
          <w:i w:val="false"/>
          <w:color w:val="000000"/>
          <w:sz w:val="22"/>
        </w:rPr>
        <w:t xml:space="preserve"> </w:t>
      </w:r>
      <w:bookmarkStart w:name="paragraf-50.odsek-3.pismeno-b.oznacenie" w:id="3224"/>
      <w:r>
        <w:rPr>
          <w:rFonts w:ascii="Times New Roman" w:hAnsi="Times New Roman"/>
          <w:b w:val="false"/>
          <w:i w:val="false"/>
          <w:color w:val="000000"/>
          <w:sz w:val="22"/>
        </w:rPr>
        <w:t xml:space="preserve">b) </w:t>
      </w:r>
      <w:bookmarkEnd w:id="3224"/>
      <w:bookmarkStart w:name="paragraf-50.odsek-3.pismeno-b.text" w:id="3225"/>
      <w:r>
        <w:rPr>
          <w:rFonts w:ascii="Times New Roman" w:hAnsi="Times New Roman"/>
          <w:b w:val="false"/>
          <w:i w:val="false"/>
          <w:color w:val="000000"/>
          <w:sz w:val="22"/>
        </w:rPr>
        <w:t xml:space="preserve">sumu zodpovedajúcu podielu zaplatenej dane, </w:t>
      </w:r>
      <w:bookmarkEnd w:id="3225"/>
    </w:p>
    <w:bookmarkEnd w:id="3223"/>
    <w:bookmarkStart w:name="paragraf-50.odsek-3.pismeno-c" w:id="3226"/>
    <w:p>
      <w:pPr>
        <w:spacing w:before="225" w:after="225" w:line="264"/>
        <w:ind w:left="495"/>
        <w:jc w:val="left"/>
      </w:pPr>
      <w:r>
        <w:rPr>
          <w:rFonts w:ascii="Times New Roman" w:hAnsi="Times New Roman"/>
          <w:b w:val="false"/>
          <w:i w:val="false"/>
          <w:color w:val="000000"/>
          <w:sz w:val="22"/>
        </w:rPr>
        <w:t xml:space="preserve"> </w:t>
      </w:r>
      <w:bookmarkStart w:name="paragraf-50.odsek-3.pismeno-c.oznacenie" w:id="3227"/>
      <w:r>
        <w:rPr>
          <w:rFonts w:ascii="Times New Roman" w:hAnsi="Times New Roman"/>
          <w:b w:val="false"/>
          <w:i w:val="false"/>
          <w:color w:val="000000"/>
          <w:sz w:val="22"/>
        </w:rPr>
        <w:t xml:space="preserve">c) </w:t>
      </w:r>
      <w:bookmarkEnd w:id="3227"/>
      <w:bookmarkStart w:name="paragraf-50.odsek-3.pismeno-c.text" w:id="3228"/>
      <w:r>
        <w:rPr>
          <w:rFonts w:ascii="Times New Roman" w:hAnsi="Times New Roman"/>
          <w:b w:val="false"/>
          <w:i w:val="false"/>
          <w:color w:val="000000"/>
          <w:sz w:val="22"/>
        </w:rPr>
        <w:t xml:space="preserve">zdaňovacie obdobie, ktorého sa vyhlásenie týka, </w:t>
      </w:r>
      <w:bookmarkEnd w:id="3228"/>
    </w:p>
    <w:bookmarkEnd w:id="3226"/>
    <w:bookmarkStart w:name="paragraf-50.odsek-3.pismeno-d" w:id="3229"/>
    <w:p>
      <w:pPr>
        <w:spacing w:before="225" w:after="225" w:line="264"/>
        <w:ind w:left="495"/>
        <w:jc w:val="left"/>
      </w:pPr>
      <w:r>
        <w:rPr>
          <w:rFonts w:ascii="Times New Roman" w:hAnsi="Times New Roman"/>
          <w:b w:val="false"/>
          <w:i w:val="false"/>
          <w:color w:val="000000"/>
          <w:sz w:val="22"/>
        </w:rPr>
        <w:t xml:space="preserve"> </w:t>
      </w:r>
      <w:bookmarkStart w:name="paragraf-50.odsek-3.pismeno-d.oznacenie" w:id="3230"/>
      <w:r>
        <w:rPr>
          <w:rFonts w:ascii="Times New Roman" w:hAnsi="Times New Roman"/>
          <w:b w:val="false"/>
          <w:i w:val="false"/>
          <w:color w:val="000000"/>
          <w:sz w:val="22"/>
        </w:rPr>
        <w:t xml:space="preserve">d) </w:t>
      </w:r>
      <w:bookmarkEnd w:id="3230"/>
      <w:bookmarkStart w:name="paragraf-50.odsek-3.pismeno-d.text" w:id="3231"/>
      <w:r>
        <w:rPr>
          <w:rFonts w:ascii="Times New Roman" w:hAnsi="Times New Roman"/>
          <w:b w:val="false"/>
          <w:i w:val="false"/>
          <w:color w:val="000000"/>
          <w:sz w:val="22"/>
        </w:rPr>
        <w:t xml:space="preserve">identifikačné údaje prijímateľa alebo prijímateľov podľa odseku 4, a to obchodné meno alebo názov, sídlo, právnu formu, identifikačné číslo organizácie, </w:t>
      </w:r>
      <w:bookmarkEnd w:id="3231"/>
    </w:p>
    <w:bookmarkEnd w:id="3229"/>
    <w:bookmarkStart w:name="paragraf-50.odsek-3.pismeno-e" w:id="3232"/>
    <w:p>
      <w:pPr>
        <w:spacing w:before="225" w:after="225" w:line="264"/>
        <w:ind w:left="495"/>
        <w:jc w:val="left"/>
      </w:pPr>
      <w:r>
        <w:rPr>
          <w:rFonts w:ascii="Times New Roman" w:hAnsi="Times New Roman"/>
          <w:b w:val="false"/>
          <w:i w:val="false"/>
          <w:color w:val="000000"/>
          <w:sz w:val="22"/>
        </w:rPr>
        <w:t xml:space="preserve"> </w:t>
      </w:r>
      <w:bookmarkStart w:name="paragraf-50.odsek-3.pismeno-e.oznacenie" w:id="3233"/>
      <w:r>
        <w:rPr>
          <w:rFonts w:ascii="Times New Roman" w:hAnsi="Times New Roman"/>
          <w:b w:val="false"/>
          <w:i w:val="false"/>
          <w:color w:val="000000"/>
          <w:sz w:val="22"/>
        </w:rPr>
        <w:t xml:space="preserve">e) </w:t>
      </w:r>
      <w:bookmarkEnd w:id="3233"/>
      <w:bookmarkStart w:name="paragraf-50.odsek-3.pismeno-e.text" w:id="3234"/>
      <w:r>
        <w:rPr>
          <w:rFonts w:ascii="Times New Roman" w:hAnsi="Times New Roman"/>
          <w:b w:val="false"/>
          <w:i w:val="false"/>
          <w:color w:val="000000"/>
          <w:sz w:val="22"/>
        </w:rPr>
        <w:t xml:space="preserve">uvedenie sumy pripadajúcej na každého prijímateľa. </w:t>
      </w:r>
      <w:bookmarkEnd w:id="3234"/>
    </w:p>
    <w:bookmarkEnd w:id="3232"/>
    <w:bookmarkEnd w:id="3209"/>
    <w:bookmarkStart w:name="paragraf-50.odsek-4" w:id="3235"/>
    <w:p>
      <w:pPr>
        <w:spacing w:before="0" w:after="0" w:line="264"/>
        <w:ind w:left="420"/>
        <w:jc w:val="left"/>
      </w:pPr>
      <w:bookmarkStart w:name="paragraf-50.odsek-4" w:id="3236"/>
      <w:r>
        <w:rPr>
          <w:rFonts w:ascii="Times New Roman" w:hAnsi="Times New Roman"/>
          <w:b w:val="false"/>
          <w:i w:val="false"/>
          <w:color w:val="000000"/>
          <w:sz w:val="22"/>
        </w:rPr>
        <w:t xml:space="preserve"> </w:t>
      </w:r>
      <w:bookmarkStart w:name="paragraf-50.odsek-4.oznacenie" w:id="3237"/>
      <w:r>
        <w:rPr>
          <w:rFonts w:ascii="Times New Roman" w:hAnsi="Times New Roman"/>
          <w:b w:val="false"/>
          <w:i w:val="false"/>
          <w:color w:val="000000"/>
          <w:sz w:val="22"/>
        </w:rPr>
        <w:t xml:space="preserve">(4) </w:t>
      </w:r>
      <w:bookmarkEnd w:id="3237"/>
      <w:bookmarkStart w:name="paragraf-50.odsek-4.text" w:id="3238"/>
      <w:r>
        <w:rPr>
          <w:rFonts w:ascii="Times New Roman" w:hAnsi="Times New Roman"/>
          <w:b w:val="false"/>
          <w:i w:val="false"/>
          <w:color w:val="000000"/>
          <w:sz w:val="22"/>
        </w:rPr>
        <w:t xml:space="preserve">Podiel zaplatenej dane možno poskytnúť prijímateľovi, ktorým je </w:t>
      </w:r>
      <w:bookmarkEnd w:id="3238"/>
    </w:p>
    <w:bookmarkEnd w:id="3236"/>
    <w:bookmarkStart w:name="paragraf-50.odsek-4.pismeno-a" w:id="3239"/>
    <w:p>
      <w:pPr>
        <w:spacing w:before="225" w:after="225" w:line="264"/>
        <w:ind w:left="495"/>
        <w:jc w:val="left"/>
      </w:pPr>
      <w:r>
        <w:rPr>
          <w:rFonts w:ascii="Times New Roman" w:hAnsi="Times New Roman"/>
          <w:b w:val="false"/>
          <w:i w:val="false"/>
          <w:color w:val="000000"/>
          <w:sz w:val="22"/>
        </w:rPr>
        <w:t xml:space="preserve"> </w:t>
      </w:r>
      <w:bookmarkStart w:name="paragraf-50.odsek-4.pismeno-a.oznacenie" w:id="3240"/>
      <w:r>
        <w:rPr>
          <w:rFonts w:ascii="Times New Roman" w:hAnsi="Times New Roman"/>
          <w:b w:val="false"/>
          <w:i w:val="false"/>
          <w:color w:val="000000"/>
          <w:sz w:val="22"/>
        </w:rPr>
        <w:t xml:space="preserve">a) </w:t>
      </w:r>
      <w:bookmarkEnd w:id="3240"/>
      <w:bookmarkStart w:name="paragraf-50.odsek-4.pismeno-a.text" w:id="3241"/>
      <w:r>
        <w:rPr>
          <w:rFonts w:ascii="Times New Roman" w:hAnsi="Times New Roman"/>
          <w:b w:val="false"/>
          <w:i w:val="false"/>
          <w:color w:val="000000"/>
          <w:sz w:val="22"/>
        </w:rPr>
        <w:t>občianske združenie,</w:t>
      </w:r>
      <w:bookmarkEnd w:id="3241"/>
      <w:hyperlink w:anchor="poznamky.poznamka-13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137</w:t>
        </w:r>
        <w:r>
          <w:rPr>
            <w:rFonts w:ascii="Times New Roman" w:hAnsi="Times New Roman"/>
            <w:b w:val="false"/>
            <w:i w:val="false"/>
            <w:color w:val="0000ff"/>
            <w:sz w:val="22"/>
            <w:u w:val="single"/>
          </w:rPr>
          <w:t>)</w:t>
        </w:r>
      </w:hyperlink>
      <w:bookmarkStart w:name="paragraf-50.odsek-4.pismeno-a.text" w:id="3242"/>
      <w:r>
        <w:rPr>
          <w:rFonts w:ascii="Times New Roman" w:hAnsi="Times New Roman"/>
          <w:b w:val="false"/>
          <w:i w:val="false"/>
          <w:color w:val="000000"/>
          <w:sz w:val="22"/>
        </w:rPr>
        <w:t xml:space="preserve"> </w:t>
      </w:r>
      <w:bookmarkEnd w:id="3242"/>
    </w:p>
    <w:bookmarkEnd w:id="3239"/>
    <w:bookmarkStart w:name="paragraf-50.odsek-4.pismeno-b" w:id="3243"/>
    <w:p>
      <w:pPr>
        <w:spacing w:before="225" w:after="225" w:line="264"/>
        <w:ind w:left="495"/>
        <w:jc w:val="left"/>
      </w:pPr>
      <w:r>
        <w:rPr>
          <w:rFonts w:ascii="Times New Roman" w:hAnsi="Times New Roman"/>
          <w:b w:val="false"/>
          <w:i w:val="false"/>
          <w:color w:val="000000"/>
          <w:sz w:val="22"/>
        </w:rPr>
        <w:t xml:space="preserve"> </w:t>
      </w:r>
      <w:bookmarkStart w:name="paragraf-50.odsek-4.pismeno-b.oznacenie" w:id="3244"/>
      <w:r>
        <w:rPr>
          <w:rFonts w:ascii="Times New Roman" w:hAnsi="Times New Roman"/>
          <w:b w:val="false"/>
          <w:i w:val="false"/>
          <w:color w:val="000000"/>
          <w:sz w:val="22"/>
        </w:rPr>
        <w:t xml:space="preserve">b) </w:t>
      </w:r>
      <w:bookmarkEnd w:id="3244"/>
      <w:bookmarkStart w:name="paragraf-50.odsek-4.pismeno-b.text" w:id="3245"/>
      <w:r>
        <w:rPr>
          <w:rFonts w:ascii="Times New Roman" w:hAnsi="Times New Roman"/>
          <w:b w:val="false"/>
          <w:i w:val="false"/>
          <w:color w:val="000000"/>
          <w:sz w:val="22"/>
        </w:rPr>
        <w:t>nadácia,</w:t>
      </w:r>
      <w:bookmarkEnd w:id="3245"/>
      <w:hyperlink w:anchor="poznamky.poznamka-13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138</w:t>
        </w:r>
        <w:r>
          <w:rPr>
            <w:rFonts w:ascii="Times New Roman" w:hAnsi="Times New Roman"/>
            <w:b w:val="false"/>
            <w:i w:val="false"/>
            <w:color w:val="0000ff"/>
            <w:sz w:val="22"/>
            <w:u w:val="single"/>
          </w:rPr>
          <w:t>)</w:t>
        </w:r>
      </w:hyperlink>
      <w:bookmarkStart w:name="paragraf-50.odsek-4.pismeno-b.text" w:id="3246"/>
      <w:r>
        <w:rPr>
          <w:rFonts w:ascii="Times New Roman" w:hAnsi="Times New Roman"/>
          <w:b w:val="false"/>
          <w:i w:val="false"/>
          <w:color w:val="000000"/>
          <w:sz w:val="22"/>
        </w:rPr>
        <w:t xml:space="preserve"> </w:t>
      </w:r>
      <w:bookmarkEnd w:id="3246"/>
    </w:p>
    <w:bookmarkEnd w:id="3243"/>
    <w:bookmarkStart w:name="paragraf-50.odsek-4.pismeno-c" w:id="3247"/>
    <w:p>
      <w:pPr>
        <w:spacing w:before="225" w:after="225" w:line="264"/>
        <w:ind w:left="495"/>
        <w:jc w:val="left"/>
      </w:pPr>
      <w:r>
        <w:rPr>
          <w:rFonts w:ascii="Times New Roman" w:hAnsi="Times New Roman"/>
          <w:b w:val="false"/>
          <w:i w:val="false"/>
          <w:color w:val="000000"/>
          <w:sz w:val="22"/>
        </w:rPr>
        <w:t xml:space="preserve"> </w:t>
      </w:r>
      <w:bookmarkStart w:name="paragraf-50.odsek-4.pismeno-c.oznacenie" w:id="3248"/>
      <w:r>
        <w:rPr>
          <w:rFonts w:ascii="Times New Roman" w:hAnsi="Times New Roman"/>
          <w:b w:val="false"/>
          <w:i w:val="false"/>
          <w:color w:val="000000"/>
          <w:sz w:val="22"/>
        </w:rPr>
        <w:t xml:space="preserve">c) </w:t>
      </w:r>
      <w:bookmarkEnd w:id="3248"/>
      <w:bookmarkStart w:name="paragraf-50.odsek-4.pismeno-c.text" w:id="3249"/>
      <w:r>
        <w:rPr>
          <w:rFonts w:ascii="Times New Roman" w:hAnsi="Times New Roman"/>
          <w:b w:val="false"/>
          <w:i w:val="false"/>
          <w:color w:val="000000"/>
          <w:sz w:val="22"/>
        </w:rPr>
        <w:t>neinvestičný fond,</w:t>
      </w:r>
      <w:bookmarkEnd w:id="3249"/>
      <w:hyperlink w:anchor="poznamky.poznamka-139">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139</w:t>
        </w:r>
        <w:r>
          <w:rPr>
            <w:rFonts w:ascii="Times New Roman" w:hAnsi="Times New Roman"/>
            <w:b w:val="false"/>
            <w:i w:val="false"/>
            <w:color w:val="0000ff"/>
            <w:sz w:val="22"/>
            <w:u w:val="single"/>
          </w:rPr>
          <w:t>)</w:t>
        </w:r>
      </w:hyperlink>
      <w:bookmarkStart w:name="paragraf-50.odsek-4.pismeno-c.text" w:id="3250"/>
      <w:r>
        <w:rPr>
          <w:rFonts w:ascii="Times New Roman" w:hAnsi="Times New Roman"/>
          <w:b w:val="false"/>
          <w:i w:val="false"/>
          <w:color w:val="000000"/>
          <w:sz w:val="22"/>
        </w:rPr>
        <w:t xml:space="preserve"> </w:t>
      </w:r>
      <w:bookmarkEnd w:id="3250"/>
    </w:p>
    <w:bookmarkEnd w:id="3247"/>
    <w:bookmarkStart w:name="paragraf-50.odsek-4.pismeno-d" w:id="3251"/>
    <w:p>
      <w:pPr>
        <w:spacing w:before="225" w:after="225" w:line="264"/>
        <w:ind w:left="495"/>
        <w:jc w:val="left"/>
      </w:pPr>
      <w:r>
        <w:rPr>
          <w:rFonts w:ascii="Times New Roman" w:hAnsi="Times New Roman"/>
          <w:b w:val="false"/>
          <w:i w:val="false"/>
          <w:color w:val="000000"/>
          <w:sz w:val="22"/>
        </w:rPr>
        <w:t xml:space="preserve"> </w:t>
      </w:r>
      <w:bookmarkStart w:name="paragraf-50.odsek-4.pismeno-d.oznacenie" w:id="3252"/>
      <w:r>
        <w:rPr>
          <w:rFonts w:ascii="Times New Roman" w:hAnsi="Times New Roman"/>
          <w:b w:val="false"/>
          <w:i w:val="false"/>
          <w:color w:val="000000"/>
          <w:sz w:val="22"/>
        </w:rPr>
        <w:t xml:space="preserve">d) </w:t>
      </w:r>
      <w:bookmarkEnd w:id="3252"/>
      <w:bookmarkStart w:name="paragraf-50.odsek-4.pismeno-d.text" w:id="3253"/>
      <w:r>
        <w:rPr>
          <w:rFonts w:ascii="Times New Roman" w:hAnsi="Times New Roman"/>
          <w:b w:val="false"/>
          <w:i w:val="false"/>
          <w:color w:val="000000"/>
          <w:sz w:val="22"/>
        </w:rPr>
        <w:t>nezisková organizácia poskytujúca všeobecne prospešné služby,</w:t>
      </w:r>
      <w:bookmarkEnd w:id="3253"/>
      <w:hyperlink w:anchor="poznamky.poznamka-140">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140</w:t>
        </w:r>
        <w:r>
          <w:rPr>
            <w:rFonts w:ascii="Times New Roman" w:hAnsi="Times New Roman"/>
            <w:b w:val="false"/>
            <w:i w:val="false"/>
            <w:color w:val="0000ff"/>
            <w:sz w:val="22"/>
            <w:u w:val="single"/>
          </w:rPr>
          <w:t>)</w:t>
        </w:r>
      </w:hyperlink>
      <w:bookmarkStart w:name="paragraf-50.odsek-4.pismeno-d.text" w:id="3254"/>
      <w:r>
        <w:rPr>
          <w:rFonts w:ascii="Times New Roman" w:hAnsi="Times New Roman"/>
          <w:b w:val="false"/>
          <w:i w:val="false"/>
          <w:color w:val="000000"/>
          <w:sz w:val="22"/>
        </w:rPr>
        <w:t xml:space="preserve"> </w:t>
      </w:r>
      <w:bookmarkEnd w:id="3254"/>
    </w:p>
    <w:bookmarkEnd w:id="3251"/>
    <w:bookmarkStart w:name="paragraf-50.odsek-4.pismeno-e" w:id="3255"/>
    <w:p>
      <w:pPr>
        <w:spacing w:before="225" w:after="225" w:line="264"/>
        <w:ind w:left="495"/>
        <w:jc w:val="left"/>
      </w:pPr>
      <w:r>
        <w:rPr>
          <w:rFonts w:ascii="Times New Roman" w:hAnsi="Times New Roman"/>
          <w:b w:val="false"/>
          <w:i w:val="false"/>
          <w:color w:val="000000"/>
          <w:sz w:val="22"/>
        </w:rPr>
        <w:t xml:space="preserve"> </w:t>
      </w:r>
      <w:bookmarkStart w:name="paragraf-50.odsek-4.pismeno-e.oznacenie" w:id="3256"/>
      <w:r>
        <w:rPr>
          <w:rFonts w:ascii="Times New Roman" w:hAnsi="Times New Roman"/>
          <w:b w:val="false"/>
          <w:i w:val="false"/>
          <w:color w:val="000000"/>
          <w:sz w:val="22"/>
        </w:rPr>
        <w:t xml:space="preserve">e) </w:t>
      </w:r>
      <w:bookmarkEnd w:id="3256"/>
      <w:bookmarkStart w:name="paragraf-50.odsek-4.pismeno-e.text" w:id="3257"/>
      <w:r>
        <w:rPr>
          <w:rFonts w:ascii="Times New Roman" w:hAnsi="Times New Roman"/>
          <w:b w:val="false"/>
          <w:i w:val="false"/>
          <w:color w:val="000000"/>
          <w:sz w:val="22"/>
        </w:rPr>
        <w:t>účelové zariadenie cirkvi a náboženskej spoločnosti,</w:t>
      </w:r>
      <w:bookmarkEnd w:id="3257"/>
      <w:hyperlink w:anchor="poznamky.poznamka-14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141</w:t>
        </w:r>
        <w:r>
          <w:rPr>
            <w:rFonts w:ascii="Times New Roman" w:hAnsi="Times New Roman"/>
            <w:b w:val="false"/>
            <w:i w:val="false"/>
            <w:color w:val="0000ff"/>
            <w:sz w:val="22"/>
            <w:u w:val="single"/>
          </w:rPr>
          <w:t>)</w:t>
        </w:r>
      </w:hyperlink>
      <w:bookmarkStart w:name="paragraf-50.odsek-4.pismeno-e.text" w:id="3258"/>
      <w:r>
        <w:rPr>
          <w:rFonts w:ascii="Times New Roman" w:hAnsi="Times New Roman"/>
          <w:b w:val="false"/>
          <w:i w:val="false"/>
          <w:color w:val="000000"/>
          <w:sz w:val="22"/>
        </w:rPr>
        <w:t xml:space="preserve"> </w:t>
      </w:r>
      <w:bookmarkEnd w:id="3258"/>
    </w:p>
    <w:bookmarkEnd w:id="3255"/>
    <w:bookmarkStart w:name="paragraf-50.odsek-4.pismeno-f" w:id="3259"/>
    <w:p>
      <w:pPr>
        <w:spacing w:before="225" w:after="225" w:line="264"/>
        <w:ind w:left="495"/>
        <w:jc w:val="left"/>
      </w:pPr>
      <w:r>
        <w:rPr>
          <w:rFonts w:ascii="Times New Roman" w:hAnsi="Times New Roman"/>
          <w:b w:val="false"/>
          <w:i w:val="false"/>
          <w:color w:val="000000"/>
          <w:sz w:val="22"/>
        </w:rPr>
        <w:t xml:space="preserve"> </w:t>
      </w:r>
      <w:bookmarkStart w:name="paragraf-50.odsek-4.pismeno-f.oznacenie" w:id="3260"/>
      <w:r>
        <w:rPr>
          <w:rFonts w:ascii="Times New Roman" w:hAnsi="Times New Roman"/>
          <w:b w:val="false"/>
          <w:i w:val="false"/>
          <w:color w:val="000000"/>
          <w:sz w:val="22"/>
        </w:rPr>
        <w:t xml:space="preserve">f) </w:t>
      </w:r>
      <w:bookmarkEnd w:id="3260"/>
      <w:bookmarkStart w:name="paragraf-50.odsek-4.pismeno-f.text" w:id="3261"/>
      <w:r>
        <w:rPr>
          <w:rFonts w:ascii="Times New Roman" w:hAnsi="Times New Roman"/>
          <w:b w:val="false"/>
          <w:i w:val="false"/>
          <w:color w:val="000000"/>
          <w:sz w:val="22"/>
        </w:rPr>
        <w:t>organizácia s medzinárodným prvkom,</w:t>
      </w:r>
      <w:bookmarkEnd w:id="3261"/>
      <w:hyperlink w:anchor="poznamky.poznamka-14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142</w:t>
        </w:r>
        <w:r>
          <w:rPr>
            <w:rFonts w:ascii="Times New Roman" w:hAnsi="Times New Roman"/>
            <w:b w:val="false"/>
            <w:i w:val="false"/>
            <w:color w:val="0000ff"/>
            <w:sz w:val="22"/>
            <w:u w:val="single"/>
          </w:rPr>
          <w:t>)</w:t>
        </w:r>
      </w:hyperlink>
      <w:bookmarkStart w:name="paragraf-50.odsek-4.pismeno-f.text" w:id="3262"/>
      <w:r>
        <w:rPr>
          <w:rFonts w:ascii="Times New Roman" w:hAnsi="Times New Roman"/>
          <w:b w:val="false"/>
          <w:i w:val="false"/>
          <w:color w:val="000000"/>
          <w:sz w:val="22"/>
        </w:rPr>
        <w:t xml:space="preserve"> </w:t>
      </w:r>
      <w:bookmarkEnd w:id="3262"/>
    </w:p>
    <w:bookmarkEnd w:id="3259"/>
    <w:bookmarkStart w:name="paragraf-50.odsek-4.pismeno-g" w:id="3263"/>
    <w:p>
      <w:pPr>
        <w:spacing w:before="225" w:after="225" w:line="264"/>
        <w:ind w:left="495"/>
        <w:jc w:val="left"/>
      </w:pPr>
      <w:r>
        <w:rPr>
          <w:rFonts w:ascii="Times New Roman" w:hAnsi="Times New Roman"/>
          <w:b w:val="false"/>
          <w:i w:val="false"/>
          <w:color w:val="000000"/>
          <w:sz w:val="22"/>
        </w:rPr>
        <w:t xml:space="preserve"> </w:t>
      </w:r>
      <w:bookmarkStart w:name="paragraf-50.odsek-4.pismeno-g.oznacenie" w:id="3264"/>
      <w:r>
        <w:rPr>
          <w:rFonts w:ascii="Times New Roman" w:hAnsi="Times New Roman"/>
          <w:b w:val="false"/>
          <w:i w:val="false"/>
          <w:color w:val="000000"/>
          <w:sz w:val="22"/>
        </w:rPr>
        <w:t xml:space="preserve">g) </w:t>
      </w:r>
      <w:bookmarkEnd w:id="3264"/>
      <w:bookmarkStart w:name="paragraf-50.odsek-4.pismeno-g.text" w:id="3265"/>
      <w:r>
        <w:rPr>
          <w:rFonts w:ascii="Times New Roman" w:hAnsi="Times New Roman"/>
          <w:b w:val="false"/>
          <w:i w:val="false"/>
          <w:color w:val="000000"/>
          <w:sz w:val="22"/>
        </w:rPr>
        <w:t xml:space="preserve">Slovenský Červený kríž. </w:t>
      </w:r>
      <w:bookmarkEnd w:id="3265"/>
    </w:p>
    <w:bookmarkEnd w:id="3263"/>
    <w:bookmarkEnd w:id="3235"/>
    <w:bookmarkStart w:name="paragraf-50.odsek-5" w:id="3266"/>
    <w:p>
      <w:pPr>
        <w:spacing w:before="0" w:after="0" w:line="264"/>
        <w:ind w:left="420"/>
        <w:jc w:val="left"/>
      </w:pPr>
      <w:bookmarkStart w:name="paragraf-50.odsek-5" w:id="3267"/>
      <w:r>
        <w:rPr>
          <w:rFonts w:ascii="Times New Roman" w:hAnsi="Times New Roman"/>
          <w:b w:val="false"/>
          <w:i w:val="false"/>
          <w:color w:val="000000"/>
          <w:sz w:val="22"/>
        </w:rPr>
        <w:t xml:space="preserve"> </w:t>
      </w:r>
      <w:bookmarkStart w:name="paragraf-50.odsek-5.oznacenie" w:id="3268"/>
      <w:r>
        <w:rPr>
          <w:rFonts w:ascii="Times New Roman" w:hAnsi="Times New Roman"/>
          <w:b w:val="false"/>
          <w:i w:val="false"/>
          <w:color w:val="000000"/>
          <w:sz w:val="22"/>
        </w:rPr>
        <w:t xml:space="preserve">(5) </w:t>
      </w:r>
      <w:bookmarkEnd w:id="3268"/>
      <w:bookmarkStart w:name="paragraf-50.odsek-5.text" w:id="3269"/>
      <w:r>
        <w:rPr>
          <w:rFonts w:ascii="Times New Roman" w:hAnsi="Times New Roman"/>
          <w:b w:val="false"/>
          <w:i w:val="false"/>
          <w:color w:val="000000"/>
          <w:sz w:val="22"/>
        </w:rPr>
        <w:t xml:space="preserve">Podiel zaplatenej dane možno poskytnúť prijímateľovi na účely, ktoré sú predmetom jeho činnosti, ak predmetom jeho činnosti sú </w:t>
      </w:r>
      <w:bookmarkEnd w:id="3269"/>
    </w:p>
    <w:bookmarkEnd w:id="3267"/>
    <w:bookmarkStart w:name="paragraf-50.odsek-5.pismeno-a" w:id="3270"/>
    <w:p>
      <w:pPr>
        <w:spacing w:before="225" w:after="225" w:line="264"/>
        <w:ind w:left="495"/>
        <w:jc w:val="left"/>
      </w:pPr>
      <w:r>
        <w:rPr>
          <w:rFonts w:ascii="Times New Roman" w:hAnsi="Times New Roman"/>
          <w:b w:val="false"/>
          <w:i w:val="false"/>
          <w:color w:val="000000"/>
          <w:sz w:val="22"/>
        </w:rPr>
        <w:t xml:space="preserve"> </w:t>
      </w:r>
      <w:bookmarkStart w:name="paragraf-50.odsek-5.pismeno-a.oznacenie" w:id="3271"/>
      <w:r>
        <w:rPr>
          <w:rFonts w:ascii="Times New Roman" w:hAnsi="Times New Roman"/>
          <w:b w:val="false"/>
          <w:i w:val="false"/>
          <w:color w:val="000000"/>
          <w:sz w:val="22"/>
        </w:rPr>
        <w:t xml:space="preserve">a) </w:t>
      </w:r>
      <w:bookmarkEnd w:id="3271"/>
      <w:bookmarkStart w:name="paragraf-50.odsek-5.pismeno-a.text" w:id="3272"/>
      <w:r>
        <w:rPr>
          <w:rFonts w:ascii="Times New Roman" w:hAnsi="Times New Roman"/>
          <w:b w:val="false"/>
          <w:i w:val="false"/>
          <w:color w:val="000000"/>
          <w:sz w:val="22"/>
        </w:rPr>
        <w:t xml:space="preserve">rozvoj a ochrana duchovných hodnôt, </w:t>
      </w:r>
      <w:bookmarkEnd w:id="3272"/>
    </w:p>
    <w:bookmarkEnd w:id="3270"/>
    <w:bookmarkStart w:name="paragraf-50.odsek-5.pismeno-b" w:id="3273"/>
    <w:p>
      <w:pPr>
        <w:spacing w:before="225" w:after="225" w:line="264"/>
        <w:ind w:left="495"/>
        <w:jc w:val="left"/>
      </w:pPr>
      <w:r>
        <w:rPr>
          <w:rFonts w:ascii="Times New Roman" w:hAnsi="Times New Roman"/>
          <w:b w:val="false"/>
          <w:i w:val="false"/>
          <w:color w:val="000000"/>
          <w:sz w:val="22"/>
        </w:rPr>
        <w:t xml:space="preserve"> </w:t>
      </w:r>
      <w:bookmarkStart w:name="paragraf-50.odsek-5.pismeno-b.oznacenie" w:id="3274"/>
      <w:r>
        <w:rPr>
          <w:rFonts w:ascii="Times New Roman" w:hAnsi="Times New Roman"/>
          <w:b w:val="false"/>
          <w:i w:val="false"/>
          <w:color w:val="000000"/>
          <w:sz w:val="22"/>
        </w:rPr>
        <w:t xml:space="preserve">b) </w:t>
      </w:r>
      <w:bookmarkEnd w:id="3274"/>
      <w:bookmarkStart w:name="paragraf-50.odsek-5.pismeno-b.text" w:id="3275"/>
      <w:r>
        <w:rPr>
          <w:rFonts w:ascii="Times New Roman" w:hAnsi="Times New Roman"/>
          <w:b w:val="false"/>
          <w:i w:val="false"/>
          <w:color w:val="000000"/>
          <w:sz w:val="22"/>
        </w:rPr>
        <w:t xml:space="preserve">ochrana ľudských práv, </w:t>
      </w:r>
      <w:bookmarkEnd w:id="3275"/>
    </w:p>
    <w:bookmarkEnd w:id="3273"/>
    <w:bookmarkStart w:name="paragraf-50.odsek-5.pismeno-c" w:id="3276"/>
    <w:p>
      <w:pPr>
        <w:spacing w:before="225" w:after="225" w:line="264"/>
        <w:ind w:left="495"/>
        <w:jc w:val="left"/>
      </w:pPr>
      <w:r>
        <w:rPr>
          <w:rFonts w:ascii="Times New Roman" w:hAnsi="Times New Roman"/>
          <w:b w:val="false"/>
          <w:i w:val="false"/>
          <w:color w:val="000000"/>
          <w:sz w:val="22"/>
        </w:rPr>
        <w:t xml:space="preserve"> </w:t>
      </w:r>
      <w:bookmarkStart w:name="paragraf-50.odsek-5.pismeno-c.oznacenie" w:id="3277"/>
      <w:r>
        <w:rPr>
          <w:rFonts w:ascii="Times New Roman" w:hAnsi="Times New Roman"/>
          <w:b w:val="false"/>
          <w:i w:val="false"/>
          <w:color w:val="000000"/>
          <w:sz w:val="22"/>
        </w:rPr>
        <w:t xml:space="preserve">c) </w:t>
      </w:r>
      <w:bookmarkEnd w:id="3277"/>
      <w:bookmarkStart w:name="paragraf-50.odsek-5.pismeno-c.text" w:id="3278"/>
      <w:r>
        <w:rPr>
          <w:rFonts w:ascii="Times New Roman" w:hAnsi="Times New Roman"/>
          <w:b w:val="false"/>
          <w:i w:val="false"/>
          <w:color w:val="000000"/>
          <w:sz w:val="22"/>
        </w:rPr>
        <w:t xml:space="preserve">ochrana a tvorba životného prostredia, </w:t>
      </w:r>
      <w:bookmarkEnd w:id="3278"/>
    </w:p>
    <w:bookmarkEnd w:id="3276"/>
    <w:bookmarkStart w:name="paragraf-50.odsek-5.pismeno-d" w:id="3279"/>
    <w:p>
      <w:pPr>
        <w:spacing w:before="225" w:after="225" w:line="264"/>
        <w:ind w:left="495"/>
        <w:jc w:val="left"/>
      </w:pPr>
      <w:r>
        <w:rPr>
          <w:rFonts w:ascii="Times New Roman" w:hAnsi="Times New Roman"/>
          <w:b w:val="false"/>
          <w:i w:val="false"/>
          <w:color w:val="000000"/>
          <w:sz w:val="22"/>
        </w:rPr>
        <w:t xml:space="preserve"> </w:t>
      </w:r>
      <w:bookmarkStart w:name="paragraf-50.odsek-5.pismeno-d.oznacenie" w:id="3280"/>
      <w:r>
        <w:rPr>
          <w:rFonts w:ascii="Times New Roman" w:hAnsi="Times New Roman"/>
          <w:b w:val="false"/>
          <w:i w:val="false"/>
          <w:color w:val="000000"/>
          <w:sz w:val="22"/>
        </w:rPr>
        <w:t xml:space="preserve">d) </w:t>
      </w:r>
      <w:bookmarkEnd w:id="3280"/>
      <w:bookmarkStart w:name="paragraf-50.odsek-5.pismeno-d.text" w:id="3281"/>
      <w:r>
        <w:rPr>
          <w:rFonts w:ascii="Times New Roman" w:hAnsi="Times New Roman"/>
          <w:b w:val="false"/>
          <w:i w:val="false"/>
          <w:color w:val="000000"/>
          <w:sz w:val="22"/>
        </w:rPr>
        <w:t xml:space="preserve">ochrana a podpora zdravia a vzdelávania, </w:t>
      </w:r>
      <w:bookmarkEnd w:id="3281"/>
    </w:p>
    <w:bookmarkEnd w:id="3279"/>
    <w:bookmarkStart w:name="paragraf-50.odsek-5.pismeno-e" w:id="3282"/>
    <w:p>
      <w:pPr>
        <w:spacing w:before="225" w:after="225" w:line="264"/>
        <w:ind w:left="495"/>
        <w:jc w:val="left"/>
      </w:pPr>
      <w:r>
        <w:rPr>
          <w:rFonts w:ascii="Times New Roman" w:hAnsi="Times New Roman"/>
          <w:b w:val="false"/>
          <w:i w:val="false"/>
          <w:color w:val="000000"/>
          <w:sz w:val="22"/>
        </w:rPr>
        <w:t xml:space="preserve"> </w:t>
      </w:r>
      <w:bookmarkStart w:name="paragraf-50.odsek-5.pismeno-e.oznacenie" w:id="3283"/>
      <w:r>
        <w:rPr>
          <w:rFonts w:ascii="Times New Roman" w:hAnsi="Times New Roman"/>
          <w:b w:val="false"/>
          <w:i w:val="false"/>
          <w:color w:val="000000"/>
          <w:sz w:val="22"/>
        </w:rPr>
        <w:t xml:space="preserve">e) </w:t>
      </w:r>
      <w:bookmarkEnd w:id="3283"/>
      <w:bookmarkStart w:name="paragraf-50.odsek-5.pismeno-e.text" w:id="3284"/>
      <w:r>
        <w:rPr>
          <w:rFonts w:ascii="Times New Roman" w:hAnsi="Times New Roman"/>
          <w:b w:val="false"/>
          <w:i w:val="false"/>
          <w:color w:val="000000"/>
          <w:sz w:val="22"/>
        </w:rPr>
        <w:t xml:space="preserve">podpora športu detí, mládeže a občanov zdravotne postihnutých, </w:t>
      </w:r>
      <w:bookmarkEnd w:id="3284"/>
    </w:p>
    <w:bookmarkEnd w:id="3282"/>
    <w:bookmarkStart w:name="paragraf-50.odsek-5.pismeno-f" w:id="3285"/>
    <w:p>
      <w:pPr>
        <w:spacing w:before="225" w:after="225" w:line="264"/>
        <w:ind w:left="495"/>
        <w:jc w:val="left"/>
      </w:pPr>
      <w:r>
        <w:rPr>
          <w:rFonts w:ascii="Times New Roman" w:hAnsi="Times New Roman"/>
          <w:b w:val="false"/>
          <w:i w:val="false"/>
          <w:color w:val="000000"/>
          <w:sz w:val="22"/>
        </w:rPr>
        <w:t xml:space="preserve"> </w:t>
      </w:r>
      <w:bookmarkStart w:name="paragraf-50.odsek-5.pismeno-f.oznacenie" w:id="3286"/>
      <w:r>
        <w:rPr>
          <w:rFonts w:ascii="Times New Roman" w:hAnsi="Times New Roman"/>
          <w:b w:val="false"/>
          <w:i w:val="false"/>
          <w:color w:val="000000"/>
          <w:sz w:val="22"/>
        </w:rPr>
        <w:t xml:space="preserve">f) </w:t>
      </w:r>
      <w:bookmarkEnd w:id="3286"/>
      <w:bookmarkStart w:name="paragraf-50.odsek-5.pismeno-f.text" w:id="3287"/>
      <w:r>
        <w:rPr>
          <w:rFonts w:ascii="Times New Roman" w:hAnsi="Times New Roman"/>
          <w:b w:val="false"/>
          <w:i w:val="false"/>
          <w:color w:val="000000"/>
          <w:sz w:val="22"/>
        </w:rPr>
        <w:t xml:space="preserve">poskytovanie sociálnej pomoci, </w:t>
      </w:r>
      <w:bookmarkEnd w:id="3287"/>
    </w:p>
    <w:bookmarkEnd w:id="3285"/>
    <w:bookmarkStart w:name="paragraf-50.odsek-5.pismeno-g" w:id="3288"/>
    <w:p>
      <w:pPr>
        <w:spacing w:before="225" w:after="225" w:line="264"/>
        <w:ind w:left="495"/>
        <w:jc w:val="left"/>
      </w:pPr>
      <w:r>
        <w:rPr>
          <w:rFonts w:ascii="Times New Roman" w:hAnsi="Times New Roman"/>
          <w:b w:val="false"/>
          <w:i w:val="false"/>
          <w:color w:val="000000"/>
          <w:sz w:val="22"/>
        </w:rPr>
        <w:t xml:space="preserve"> </w:t>
      </w:r>
      <w:bookmarkStart w:name="paragraf-50.odsek-5.pismeno-g.oznacenie" w:id="3289"/>
      <w:r>
        <w:rPr>
          <w:rFonts w:ascii="Times New Roman" w:hAnsi="Times New Roman"/>
          <w:b w:val="false"/>
          <w:i w:val="false"/>
          <w:color w:val="000000"/>
          <w:sz w:val="22"/>
        </w:rPr>
        <w:t xml:space="preserve">g) </w:t>
      </w:r>
      <w:bookmarkEnd w:id="3289"/>
      <w:bookmarkStart w:name="paragraf-50.odsek-5.pismeno-g.text" w:id="3290"/>
      <w:r>
        <w:rPr>
          <w:rFonts w:ascii="Times New Roman" w:hAnsi="Times New Roman"/>
          <w:b w:val="false"/>
          <w:i w:val="false"/>
          <w:color w:val="000000"/>
          <w:sz w:val="22"/>
        </w:rPr>
        <w:t xml:space="preserve">zachovanie prírodných a kultúrnych hodnôt. </w:t>
      </w:r>
      <w:bookmarkEnd w:id="3290"/>
    </w:p>
    <w:bookmarkEnd w:id="3288"/>
    <w:bookmarkEnd w:id="3266"/>
    <w:bookmarkStart w:name="paragraf-50.odsek-6" w:id="3291"/>
    <w:p>
      <w:pPr>
        <w:spacing w:before="0" w:after="0" w:line="264"/>
        <w:ind w:left="420"/>
        <w:jc w:val="left"/>
      </w:pPr>
      <w:bookmarkStart w:name="paragraf-50.odsek-6" w:id="3292"/>
      <w:r>
        <w:rPr>
          <w:rFonts w:ascii="Times New Roman" w:hAnsi="Times New Roman"/>
          <w:b w:val="false"/>
          <w:i w:val="false"/>
          <w:color w:val="000000"/>
          <w:sz w:val="22"/>
        </w:rPr>
        <w:t xml:space="preserve"> </w:t>
      </w:r>
      <w:bookmarkStart w:name="paragraf-50.odsek-6.oznacenie" w:id="3293"/>
      <w:r>
        <w:rPr>
          <w:rFonts w:ascii="Times New Roman" w:hAnsi="Times New Roman"/>
          <w:b w:val="false"/>
          <w:i w:val="false"/>
          <w:color w:val="000000"/>
          <w:sz w:val="22"/>
        </w:rPr>
        <w:t xml:space="preserve">(6) </w:t>
      </w:r>
      <w:bookmarkEnd w:id="3293"/>
      <w:bookmarkStart w:name="paragraf-50.odsek-6.text" w:id="3294"/>
      <w:r>
        <w:rPr>
          <w:rFonts w:ascii="Times New Roman" w:hAnsi="Times New Roman"/>
          <w:b w:val="false"/>
          <w:i w:val="false"/>
          <w:color w:val="000000"/>
          <w:sz w:val="22"/>
        </w:rPr>
        <w:t xml:space="preserve">Správca dane podľa odseku 1 (ďalej len „správca dane“) poukáže podiel zaplatenej dane prijímateľovi uvedenému vo vyhlásení, ak sú splnené tieto podmienky: </w:t>
      </w:r>
      <w:bookmarkEnd w:id="3294"/>
    </w:p>
    <w:bookmarkEnd w:id="3292"/>
    <w:bookmarkStart w:name="paragraf-50.odsek-6.pismeno-a" w:id="3295"/>
    <w:p>
      <w:pPr>
        <w:spacing w:before="225" w:after="225" w:line="264"/>
        <w:ind w:left="495"/>
        <w:jc w:val="left"/>
      </w:pPr>
      <w:r>
        <w:rPr>
          <w:rFonts w:ascii="Times New Roman" w:hAnsi="Times New Roman"/>
          <w:b w:val="false"/>
          <w:i w:val="false"/>
          <w:color w:val="000000"/>
          <w:sz w:val="22"/>
        </w:rPr>
        <w:t xml:space="preserve"> </w:t>
      </w:r>
      <w:bookmarkStart w:name="paragraf-50.odsek-6.pismeno-a.oznacenie" w:id="3296"/>
      <w:r>
        <w:rPr>
          <w:rFonts w:ascii="Times New Roman" w:hAnsi="Times New Roman"/>
          <w:b w:val="false"/>
          <w:i w:val="false"/>
          <w:color w:val="000000"/>
          <w:sz w:val="22"/>
        </w:rPr>
        <w:t xml:space="preserve">a) </w:t>
      </w:r>
      <w:bookmarkEnd w:id="3296"/>
      <w:bookmarkStart w:name="paragraf-50.odsek-6.pismeno-a.text" w:id="3297"/>
      <w:r>
        <w:rPr>
          <w:rFonts w:ascii="Times New Roman" w:hAnsi="Times New Roman"/>
          <w:b w:val="false"/>
          <w:i w:val="false"/>
          <w:color w:val="000000"/>
          <w:sz w:val="22"/>
        </w:rPr>
        <w:t>daňovník nemá do lehoty na podanie daňového priznania nedoplatok na dani, ani povolený odklad platenia dane a ani povolenie platenia dane v splátkach; daňovník, ktorému zamestnávateľ, ktorý je platiteľom dane,</w:t>
      </w:r>
      <w:bookmarkEnd w:id="3297"/>
      <w:hyperlink w:anchor="poznamky.poznamka-1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122</w:t>
        </w:r>
        <w:r>
          <w:rPr>
            <w:rFonts w:ascii="Times New Roman" w:hAnsi="Times New Roman"/>
            <w:b w:val="false"/>
            <w:i w:val="false"/>
            <w:color w:val="0000ff"/>
            <w:sz w:val="22"/>
            <w:u w:val="single"/>
          </w:rPr>
          <w:t>)</w:t>
        </w:r>
      </w:hyperlink>
      <w:bookmarkStart w:name="paragraf-50.odsek-6.pismeno-a.text" w:id="3298"/>
      <w:r>
        <w:rPr>
          <w:rFonts w:ascii="Times New Roman" w:hAnsi="Times New Roman"/>
          <w:b w:val="false"/>
          <w:i w:val="false"/>
          <w:color w:val="000000"/>
          <w:sz w:val="22"/>
        </w:rPr>
        <w:t xml:space="preserve"> vykonal ročné zúčtovanie, preukáže potvrdením od tohto zamestnávateľa, že daň za zdaňovacie obdobie, za ktoré sa ročné zúčtovanie vykonalo, bola daňovníkovi zrazená; takéto potvrdenie vystaví zamestnávateľ na žiadosť zamestnanca (</w:t>
      </w:r>
      <w:bookmarkEnd w:id="3298"/>
      <w:hyperlink w:anchor="paragraf-39.odsek-7">
        <w:r>
          <w:rPr>
            <w:rFonts w:ascii="Times New Roman" w:hAnsi="Times New Roman"/>
            <w:b w:val="false"/>
            <w:i w:val="false"/>
            <w:color w:val="0000ff"/>
            <w:sz w:val="22"/>
            <w:u w:val="single"/>
          </w:rPr>
          <w:t>§ 39 ods. 7</w:t>
        </w:r>
      </w:hyperlink>
      <w:bookmarkStart w:name="paragraf-50.odsek-6.pismeno-a.text" w:id="3299"/>
      <w:r>
        <w:rPr>
          <w:rFonts w:ascii="Times New Roman" w:hAnsi="Times New Roman"/>
          <w:b w:val="false"/>
          <w:i w:val="false"/>
          <w:color w:val="000000"/>
          <w:sz w:val="22"/>
        </w:rPr>
        <w:t xml:space="preserve">), pričom toto potvrdenie je prílohou vyhlásenia, </w:t>
      </w:r>
      <w:bookmarkEnd w:id="3299"/>
    </w:p>
    <w:bookmarkEnd w:id="3295"/>
    <w:bookmarkStart w:name="paragraf-50.odsek-6.pismeno-b" w:id="3300"/>
    <w:p>
      <w:pPr>
        <w:spacing w:before="0" w:after="0" w:line="264"/>
        <w:ind w:left="495"/>
        <w:jc w:val="left"/>
      </w:pPr>
      <w:bookmarkStart w:name="paragraf-50.odsek-6.pismeno-b" w:id="3301"/>
      <w:r>
        <w:rPr>
          <w:rFonts w:ascii="Times New Roman" w:hAnsi="Times New Roman"/>
          <w:b w:val="false"/>
          <w:i w:val="false"/>
          <w:color w:val="000000"/>
          <w:sz w:val="22"/>
        </w:rPr>
        <w:t xml:space="preserve"> </w:t>
      </w:r>
      <w:bookmarkStart w:name="paragraf-50.odsek-6.pismeno-b.oznacenie" w:id="3302"/>
      <w:r>
        <w:rPr>
          <w:rFonts w:ascii="Times New Roman" w:hAnsi="Times New Roman"/>
          <w:b w:val="false"/>
          <w:i w:val="false"/>
          <w:color w:val="000000"/>
          <w:sz w:val="22"/>
        </w:rPr>
        <w:t xml:space="preserve">b) </w:t>
      </w:r>
      <w:bookmarkEnd w:id="3302"/>
      <w:bookmarkStart w:name="paragraf-50.odsek-6.pismeno-b.text" w:id="3303"/>
      <w:r>
        <w:rPr>
          <w:rFonts w:ascii="Times New Roman" w:hAnsi="Times New Roman"/>
          <w:b w:val="false"/>
          <w:i w:val="false"/>
          <w:color w:val="000000"/>
          <w:sz w:val="22"/>
        </w:rPr>
        <w:t xml:space="preserve">daňovník vo vyhlásení určil ako prijímateľa </w:t>
      </w:r>
      <w:bookmarkEnd w:id="3303"/>
    </w:p>
    <w:bookmarkEnd w:id="3301"/>
    <w:bookmarkStart w:name="paragraf-50.odsek-6.pismeno-b.bod-1" w:id="3304"/>
    <w:p>
      <w:pPr>
        <w:spacing w:before="225" w:after="225" w:line="264"/>
        <w:ind w:left="570"/>
        <w:jc w:val="left"/>
      </w:pPr>
      <w:r>
        <w:rPr>
          <w:rFonts w:ascii="Times New Roman" w:hAnsi="Times New Roman"/>
          <w:b w:val="false"/>
          <w:i w:val="false"/>
          <w:color w:val="000000"/>
          <w:sz w:val="22"/>
        </w:rPr>
        <w:t xml:space="preserve"> </w:t>
      </w:r>
      <w:bookmarkStart w:name="paragraf-50.odsek-6.pismeno-b.bod-1.oznacenie" w:id="3305"/>
      <w:r>
        <w:rPr>
          <w:rFonts w:ascii="Times New Roman" w:hAnsi="Times New Roman"/>
          <w:b w:val="false"/>
          <w:i w:val="false"/>
          <w:color w:val="000000"/>
          <w:sz w:val="22"/>
        </w:rPr>
        <w:t xml:space="preserve">1. </w:t>
      </w:r>
      <w:bookmarkEnd w:id="3305"/>
      <w:bookmarkStart w:name="paragraf-50.odsek-6.pismeno-b.bod-1.text" w:id="3306"/>
      <w:r>
        <w:rPr>
          <w:rFonts w:ascii="Times New Roman" w:hAnsi="Times New Roman"/>
          <w:b w:val="false"/>
          <w:i w:val="false"/>
          <w:color w:val="000000"/>
          <w:sz w:val="22"/>
        </w:rPr>
        <w:t xml:space="preserve">len jednu právnickú osobu podľa odseku 4 s uvedením príslušnej sumy, ak ide o daňovníka fyzickú osobu, alebo </w:t>
      </w:r>
      <w:bookmarkEnd w:id="3306"/>
    </w:p>
    <w:bookmarkEnd w:id="3304"/>
    <w:bookmarkStart w:name="paragraf-50.odsek-6.pismeno-b.bod-2" w:id="3307"/>
    <w:p>
      <w:pPr>
        <w:spacing w:before="225" w:after="225" w:line="264"/>
        <w:ind w:left="570"/>
        <w:jc w:val="left"/>
      </w:pPr>
      <w:r>
        <w:rPr>
          <w:rFonts w:ascii="Times New Roman" w:hAnsi="Times New Roman"/>
          <w:b w:val="false"/>
          <w:i w:val="false"/>
          <w:color w:val="000000"/>
          <w:sz w:val="22"/>
        </w:rPr>
        <w:t xml:space="preserve"> </w:t>
      </w:r>
      <w:bookmarkStart w:name="paragraf-50.odsek-6.pismeno-b.bod-2.oznacenie" w:id="3308"/>
      <w:r>
        <w:rPr>
          <w:rFonts w:ascii="Times New Roman" w:hAnsi="Times New Roman"/>
          <w:b w:val="false"/>
          <w:i w:val="false"/>
          <w:color w:val="000000"/>
          <w:sz w:val="22"/>
        </w:rPr>
        <w:t xml:space="preserve">2. </w:t>
      </w:r>
      <w:bookmarkEnd w:id="3308"/>
      <w:bookmarkStart w:name="paragraf-50.odsek-6.pismeno-b.bod-2.text" w:id="3309"/>
      <w:r>
        <w:rPr>
          <w:rFonts w:ascii="Times New Roman" w:hAnsi="Times New Roman"/>
          <w:b w:val="false"/>
          <w:i w:val="false"/>
          <w:color w:val="000000"/>
          <w:sz w:val="22"/>
        </w:rPr>
        <w:t xml:space="preserve">jednu alebo viac právnických osôb podľa odseku 4 s uvedením príslušných súm, ak ide o daňovníka právnickú osobu, </w:t>
      </w:r>
      <w:bookmarkEnd w:id="3309"/>
    </w:p>
    <w:bookmarkEnd w:id="3307"/>
    <w:bookmarkEnd w:id="3300"/>
    <w:bookmarkStart w:name="paragraf-50.odsek-6.pismeno-c" w:id="3310"/>
    <w:p>
      <w:pPr>
        <w:spacing w:before="225" w:after="225" w:line="264"/>
        <w:ind w:left="495"/>
        <w:jc w:val="left"/>
      </w:pPr>
      <w:r>
        <w:rPr>
          <w:rFonts w:ascii="Times New Roman" w:hAnsi="Times New Roman"/>
          <w:b w:val="false"/>
          <w:i w:val="false"/>
          <w:color w:val="000000"/>
          <w:sz w:val="22"/>
        </w:rPr>
        <w:t xml:space="preserve"> </w:t>
      </w:r>
      <w:bookmarkStart w:name="paragraf-50.odsek-6.pismeno-c.oznacenie" w:id="3311"/>
      <w:r>
        <w:rPr>
          <w:rFonts w:ascii="Times New Roman" w:hAnsi="Times New Roman"/>
          <w:b w:val="false"/>
          <w:i w:val="false"/>
          <w:color w:val="000000"/>
          <w:sz w:val="22"/>
        </w:rPr>
        <w:t xml:space="preserve">c) </w:t>
      </w:r>
      <w:bookmarkEnd w:id="3311"/>
      <w:bookmarkStart w:name="paragraf-50.odsek-6.pismeno-c.text" w:id="3312"/>
      <w:r>
        <w:rPr>
          <w:rFonts w:ascii="Times New Roman" w:hAnsi="Times New Roman"/>
          <w:b w:val="false"/>
          <w:i w:val="false"/>
          <w:color w:val="000000"/>
          <w:sz w:val="22"/>
        </w:rPr>
        <w:t>prijímateľ je uvedený k 31. decembru predchádzajúceho kalendárneho roka v centrálnom registri prijímateľov vedenom Notárskou komorou Slovenskej republiky podľa osobitného predpisu</w:t>
      </w:r>
      <w:bookmarkEnd w:id="3312"/>
      <w:hyperlink w:anchor="poznamky.poznamka-143">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143</w:t>
        </w:r>
        <w:r>
          <w:rPr>
            <w:rFonts w:ascii="Times New Roman" w:hAnsi="Times New Roman"/>
            <w:b w:val="false"/>
            <w:i w:val="false"/>
            <w:color w:val="0000ff"/>
            <w:sz w:val="22"/>
            <w:u w:val="single"/>
          </w:rPr>
          <w:t>)</w:t>
        </w:r>
      </w:hyperlink>
      <w:bookmarkStart w:name="paragraf-50.odsek-6.pismeno-c.text" w:id="3313"/>
      <w:r>
        <w:rPr>
          <w:rFonts w:ascii="Times New Roman" w:hAnsi="Times New Roman"/>
          <w:b w:val="false"/>
          <w:i w:val="false"/>
          <w:color w:val="000000"/>
          <w:sz w:val="22"/>
        </w:rPr>
        <w:t xml:space="preserve"> (ďalej len „komora“), </w:t>
      </w:r>
      <w:bookmarkEnd w:id="3313"/>
    </w:p>
    <w:bookmarkEnd w:id="3310"/>
    <w:bookmarkStart w:name="paragraf-50.odsek-6.pismeno-d" w:id="3314"/>
    <w:p>
      <w:pPr>
        <w:spacing w:before="225" w:after="225" w:line="264"/>
        <w:ind w:left="495"/>
        <w:jc w:val="left"/>
      </w:pPr>
      <w:r>
        <w:rPr>
          <w:rFonts w:ascii="Times New Roman" w:hAnsi="Times New Roman"/>
          <w:b w:val="false"/>
          <w:i w:val="false"/>
          <w:color w:val="000000"/>
          <w:sz w:val="22"/>
        </w:rPr>
        <w:t xml:space="preserve"> </w:t>
      </w:r>
      <w:bookmarkStart w:name="paragraf-50.odsek-6.pismeno-d.oznacenie" w:id="3315"/>
      <w:r>
        <w:rPr>
          <w:rFonts w:ascii="Times New Roman" w:hAnsi="Times New Roman"/>
          <w:b w:val="false"/>
          <w:i w:val="false"/>
          <w:color w:val="000000"/>
          <w:sz w:val="22"/>
        </w:rPr>
        <w:t xml:space="preserve">d) </w:t>
      </w:r>
      <w:bookmarkEnd w:id="3315"/>
      <w:bookmarkStart w:name="paragraf-50.odsek-6.pismeno-d.text" w:id="3316"/>
      <w:r>
        <w:rPr>
          <w:rFonts w:ascii="Times New Roman" w:hAnsi="Times New Roman"/>
          <w:b w:val="false"/>
          <w:i w:val="false"/>
          <w:color w:val="000000"/>
          <w:sz w:val="22"/>
        </w:rPr>
        <w:t xml:space="preserve">prijímateľ je osobou uvedenou v odseku 4, ktorej predmetom činnosti sú činnosti uvedené v odseku 5, </w:t>
      </w:r>
      <w:bookmarkEnd w:id="3316"/>
    </w:p>
    <w:bookmarkEnd w:id="3314"/>
    <w:bookmarkStart w:name="paragraf-50.odsek-6.pismeno-e" w:id="3317"/>
    <w:p>
      <w:pPr>
        <w:spacing w:before="225" w:after="225" w:line="264"/>
        <w:ind w:left="495"/>
        <w:jc w:val="left"/>
      </w:pPr>
      <w:r>
        <w:rPr>
          <w:rFonts w:ascii="Times New Roman" w:hAnsi="Times New Roman"/>
          <w:b w:val="false"/>
          <w:i w:val="false"/>
          <w:color w:val="000000"/>
          <w:sz w:val="22"/>
        </w:rPr>
        <w:t xml:space="preserve"> </w:t>
      </w:r>
      <w:bookmarkStart w:name="paragraf-50.odsek-6.pismeno-e.oznacenie" w:id="3318"/>
      <w:r>
        <w:rPr>
          <w:rFonts w:ascii="Times New Roman" w:hAnsi="Times New Roman"/>
          <w:b w:val="false"/>
          <w:i w:val="false"/>
          <w:color w:val="000000"/>
          <w:sz w:val="22"/>
        </w:rPr>
        <w:t xml:space="preserve">e) </w:t>
      </w:r>
      <w:bookmarkEnd w:id="3318"/>
      <w:bookmarkStart w:name="paragraf-50.odsek-6.pismeno-e.text" w:id="3319"/>
      <w:r>
        <w:rPr>
          <w:rFonts w:ascii="Times New Roman" w:hAnsi="Times New Roman"/>
          <w:b w:val="false"/>
          <w:i w:val="false"/>
          <w:color w:val="000000"/>
          <w:sz w:val="22"/>
        </w:rPr>
        <w:t xml:space="preserve">prijímateľ vznikol najneskôr v priebehu kalendárneho roka, ktorý predchádza roku, v ktorom sa preukazuje splnenie podmienok podľa písmen d), g) a h), </w:t>
      </w:r>
      <w:bookmarkEnd w:id="3319"/>
    </w:p>
    <w:bookmarkEnd w:id="3317"/>
    <w:bookmarkStart w:name="paragraf-50.odsek-6.pismeno-f" w:id="3320"/>
    <w:p>
      <w:pPr>
        <w:spacing w:before="225" w:after="225" w:line="264"/>
        <w:ind w:left="495"/>
        <w:jc w:val="left"/>
      </w:pPr>
      <w:r>
        <w:rPr>
          <w:rFonts w:ascii="Times New Roman" w:hAnsi="Times New Roman"/>
          <w:b w:val="false"/>
          <w:i w:val="false"/>
          <w:color w:val="000000"/>
          <w:sz w:val="22"/>
        </w:rPr>
        <w:t xml:space="preserve"> </w:t>
      </w:r>
      <w:bookmarkStart w:name="paragraf-50.odsek-6.pismeno-f.oznacenie" w:id="3321"/>
      <w:r>
        <w:rPr>
          <w:rFonts w:ascii="Times New Roman" w:hAnsi="Times New Roman"/>
          <w:b w:val="false"/>
          <w:i w:val="false"/>
          <w:color w:val="000000"/>
          <w:sz w:val="22"/>
        </w:rPr>
        <w:t xml:space="preserve">f) </w:t>
      </w:r>
      <w:bookmarkEnd w:id="3321"/>
      <w:bookmarkStart w:name="paragraf-50.odsek-6.pismeno-f.text" w:id="3322"/>
      <w:r>
        <w:rPr>
          <w:rFonts w:ascii="Times New Roman" w:hAnsi="Times New Roman"/>
          <w:b w:val="false"/>
          <w:i w:val="false"/>
          <w:color w:val="000000"/>
          <w:sz w:val="22"/>
        </w:rPr>
        <w:t xml:space="preserve">prijímateľ nemá nedoplatok na dani, </w:t>
      </w:r>
      <w:bookmarkEnd w:id="3322"/>
    </w:p>
    <w:bookmarkEnd w:id="3320"/>
    <w:bookmarkStart w:name="paragraf-50.odsek-6.pismeno-g" w:id="3323"/>
    <w:p>
      <w:pPr>
        <w:spacing w:before="225" w:after="225" w:line="264"/>
        <w:ind w:left="495"/>
        <w:jc w:val="left"/>
      </w:pPr>
      <w:r>
        <w:rPr>
          <w:rFonts w:ascii="Times New Roman" w:hAnsi="Times New Roman"/>
          <w:b w:val="false"/>
          <w:i w:val="false"/>
          <w:color w:val="000000"/>
          <w:sz w:val="22"/>
        </w:rPr>
        <w:t xml:space="preserve"> </w:t>
      </w:r>
      <w:bookmarkStart w:name="paragraf-50.odsek-6.pismeno-g.oznacenie" w:id="3324"/>
      <w:r>
        <w:rPr>
          <w:rFonts w:ascii="Times New Roman" w:hAnsi="Times New Roman"/>
          <w:b w:val="false"/>
          <w:i w:val="false"/>
          <w:color w:val="000000"/>
          <w:sz w:val="22"/>
        </w:rPr>
        <w:t xml:space="preserve">g) </w:t>
      </w:r>
      <w:bookmarkEnd w:id="3324"/>
      <w:bookmarkStart w:name="paragraf-50.odsek-6.pismeno-g.text" w:id="3325"/>
      <w:r>
        <w:rPr>
          <w:rFonts w:ascii="Times New Roman" w:hAnsi="Times New Roman"/>
          <w:b w:val="false"/>
          <w:i w:val="false"/>
          <w:color w:val="000000"/>
          <w:sz w:val="22"/>
        </w:rPr>
        <w:t xml:space="preserve">prijímateľ preukáže, že nemá nedoplatok na povinnom poistnom, potvrdením príslušného orgánu, nie starším ako 30 dní, </w:t>
      </w:r>
      <w:bookmarkEnd w:id="3325"/>
    </w:p>
    <w:bookmarkEnd w:id="3323"/>
    <w:bookmarkStart w:name="paragraf-50.odsek-6.pismeno-h" w:id="3326"/>
    <w:p>
      <w:pPr>
        <w:spacing w:before="225" w:after="225" w:line="264"/>
        <w:ind w:left="495"/>
        <w:jc w:val="left"/>
      </w:pPr>
      <w:r>
        <w:rPr>
          <w:rFonts w:ascii="Times New Roman" w:hAnsi="Times New Roman"/>
          <w:b w:val="false"/>
          <w:i w:val="false"/>
          <w:color w:val="000000"/>
          <w:sz w:val="22"/>
        </w:rPr>
        <w:t xml:space="preserve"> </w:t>
      </w:r>
      <w:bookmarkStart w:name="paragraf-50.odsek-6.pismeno-h.oznacenie" w:id="3327"/>
      <w:r>
        <w:rPr>
          <w:rFonts w:ascii="Times New Roman" w:hAnsi="Times New Roman"/>
          <w:b w:val="false"/>
          <w:i w:val="false"/>
          <w:color w:val="000000"/>
          <w:sz w:val="22"/>
        </w:rPr>
        <w:t xml:space="preserve">h) </w:t>
      </w:r>
      <w:bookmarkEnd w:id="3327"/>
      <w:bookmarkStart w:name="paragraf-50.odsek-6.pismeno-h.text" w:id="3328"/>
      <w:r>
        <w:rPr>
          <w:rFonts w:ascii="Times New Roman" w:hAnsi="Times New Roman"/>
          <w:b w:val="false"/>
          <w:i w:val="false"/>
          <w:color w:val="000000"/>
          <w:sz w:val="22"/>
        </w:rPr>
        <w:t xml:space="preserve">prijímateľ preukáže, že má zriadený účet v banke alebo pobočke zahraničnej banky, potvrdením banky alebo pobočky zahraničnej banky, nie starším ako 30 dní a oznámi číslo tohto účtu, </w:t>
      </w:r>
      <w:bookmarkEnd w:id="3328"/>
    </w:p>
    <w:bookmarkEnd w:id="3326"/>
    <w:bookmarkStart w:name="paragraf-50.odsek-6.pismeno-i" w:id="3329"/>
    <w:p>
      <w:pPr>
        <w:spacing w:before="225" w:after="225" w:line="264"/>
        <w:ind w:left="495"/>
        <w:jc w:val="left"/>
      </w:pPr>
      <w:r>
        <w:rPr>
          <w:rFonts w:ascii="Times New Roman" w:hAnsi="Times New Roman"/>
          <w:b w:val="false"/>
          <w:i w:val="false"/>
          <w:color w:val="000000"/>
          <w:sz w:val="22"/>
        </w:rPr>
        <w:t xml:space="preserve"> </w:t>
      </w:r>
      <w:bookmarkStart w:name="paragraf-50.odsek-6.pismeno-i.oznacenie" w:id="3330"/>
      <w:r>
        <w:rPr>
          <w:rFonts w:ascii="Times New Roman" w:hAnsi="Times New Roman"/>
          <w:b w:val="false"/>
          <w:i w:val="false"/>
          <w:color w:val="000000"/>
          <w:sz w:val="22"/>
        </w:rPr>
        <w:t xml:space="preserve">i) </w:t>
      </w:r>
      <w:bookmarkEnd w:id="3330"/>
      <w:bookmarkStart w:name="paragraf-50.odsek-6.pismeno-i.text" w:id="3331"/>
      <w:r>
        <w:rPr>
          <w:rFonts w:ascii="Times New Roman" w:hAnsi="Times New Roman"/>
          <w:b w:val="false"/>
          <w:i w:val="false"/>
          <w:color w:val="000000"/>
          <w:sz w:val="22"/>
        </w:rPr>
        <w:t xml:space="preserve">notár osvedčil prijímateľovi a bez zbytočného odkladu oznámil komore identifikačné údaje prijímateľa, názov banky alebo pobočky zahraničnej banky, v ktorej má zriadený účet a číslo tohto účtu. </w:t>
      </w:r>
      <w:bookmarkEnd w:id="3331"/>
    </w:p>
    <w:bookmarkEnd w:id="3329"/>
    <w:bookmarkEnd w:id="3291"/>
    <w:bookmarkStart w:name="paragraf-50.odsek-7" w:id="3332"/>
    <w:p>
      <w:pPr>
        <w:spacing w:before="225" w:after="225" w:line="264"/>
        <w:ind w:left="420"/>
        <w:jc w:val="left"/>
      </w:pPr>
      <w:r>
        <w:rPr>
          <w:rFonts w:ascii="Times New Roman" w:hAnsi="Times New Roman"/>
          <w:b w:val="false"/>
          <w:i w:val="false"/>
          <w:color w:val="000000"/>
          <w:sz w:val="22"/>
        </w:rPr>
        <w:t xml:space="preserve"> </w:t>
      </w:r>
      <w:bookmarkStart w:name="paragraf-50.odsek-7.oznacenie" w:id="3333"/>
      <w:r>
        <w:rPr>
          <w:rFonts w:ascii="Times New Roman" w:hAnsi="Times New Roman"/>
          <w:b w:val="false"/>
          <w:i w:val="false"/>
          <w:color w:val="000000"/>
          <w:sz w:val="22"/>
        </w:rPr>
        <w:t xml:space="preserve">(7) </w:t>
      </w:r>
      <w:bookmarkEnd w:id="3333"/>
      <w:bookmarkStart w:name="paragraf-50.odsek-7.text" w:id="3334"/>
      <w:r>
        <w:rPr>
          <w:rFonts w:ascii="Times New Roman" w:hAnsi="Times New Roman"/>
          <w:b w:val="false"/>
          <w:i w:val="false"/>
          <w:color w:val="000000"/>
          <w:sz w:val="22"/>
        </w:rPr>
        <w:t>Notár</w:t>
      </w:r>
      <w:bookmarkEnd w:id="3334"/>
      <w:hyperlink w:anchor="poznamky.poznamka-144">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144</w:t>
        </w:r>
        <w:r>
          <w:rPr>
            <w:rFonts w:ascii="Times New Roman" w:hAnsi="Times New Roman"/>
            <w:b w:val="false"/>
            <w:i w:val="false"/>
            <w:color w:val="0000ff"/>
            <w:sz w:val="22"/>
            <w:u w:val="single"/>
          </w:rPr>
          <w:t>)</w:t>
        </w:r>
      </w:hyperlink>
      <w:bookmarkStart w:name="paragraf-50.odsek-7.text" w:id="3335"/>
      <w:r>
        <w:rPr>
          <w:rFonts w:ascii="Times New Roman" w:hAnsi="Times New Roman"/>
          <w:b w:val="false"/>
          <w:i w:val="false"/>
          <w:color w:val="000000"/>
          <w:sz w:val="22"/>
        </w:rPr>
        <w:t xml:space="preserve"> osvedčuje prijímateľovi do 15. decembra bežného roka splnenie podmienok podľa odseku 6 písm. d), e), g) a h) počnúc 1. septembrom bežného roka; to neplatí pre prijímateľa, ktorý je v zozname prijímateľov už zapísaný a u ktorého od 15. decembra predchádzajúceho roka nedošlo k zmene skutočností, na základe ktorých bol zapísaný do zoznamu prijímateľov. Notár, ktorý toto osvedčenie vykonal, je povinný bez zbytočného odkladu oznámiť identifikačné údaje prijímateľa v rozsahu podľa odseku 3 písm. d), názov banky alebo pobočky zahraničnej banky, v ktorej má prijímateľ zriadený účet a číslo tohto účtu komore na účely jeho zápisu do zoznamu prijímateľov na nasledujúci rok. Komora vedie zoznam prijímateľov, v ktorom každoročne vykoná zmeny na základe oznámenia notára a prijímateľa. Zoznam prijímateľov obsahuje obchodné meno alebo názov prijímateľa a jeho sídlo, právnu formu prijímateľa, identifikačné číslo organizácie, číslo účtu a názov banky alebo pobočky zahraničnej banky, v ktorej má prijímateľ tento účet zriadený. Zoznam prijímateľov je verejný zoznam, ktorý komora každoročne zverejňuje podľa osobitného predpisu,</w:t>
      </w:r>
      <w:bookmarkEnd w:id="3335"/>
      <w:hyperlink w:anchor="poznamky.poznamka-145">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145</w:t>
        </w:r>
        <w:r>
          <w:rPr>
            <w:rFonts w:ascii="Times New Roman" w:hAnsi="Times New Roman"/>
            <w:b w:val="false"/>
            <w:i w:val="false"/>
            <w:color w:val="0000ff"/>
            <w:sz w:val="22"/>
            <w:u w:val="single"/>
          </w:rPr>
          <w:t>)</w:t>
        </w:r>
      </w:hyperlink>
      <w:bookmarkStart w:name="paragraf-50.odsek-7.text" w:id="3336"/>
      <w:r>
        <w:rPr>
          <w:rFonts w:ascii="Times New Roman" w:hAnsi="Times New Roman"/>
          <w:b w:val="false"/>
          <w:i w:val="false"/>
          <w:color w:val="000000"/>
          <w:sz w:val="22"/>
        </w:rPr>
        <w:t xml:space="preserve"> a to do 15. januára kalendárneho roka, v ktorom možno prijímateľovi poskytnúť podiel zaplatenej dane. Tento zoznam v rovnakej lehote komora doručí Daňovému riaditeľstvu Slovenskej republiky. </w:t>
      </w:r>
      <w:bookmarkEnd w:id="3336"/>
    </w:p>
    <w:bookmarkEnd w:id="3332"/>
    <w:bookmarkStart w:name="paragraf-50.odsek-8" w:id="3337"/>
    <w:p>
      <w:pPr>
        <w:spacing w:before="225" w:after="225" w:line="264"/>
        <w:ind w:left="420"/>
        <w:jc w:val="left"/>
      </w:pPr>
      <w:r>
        <w:rPr>
          <w:rFonts w:ascii="Times New Roman" w:hAnsi="Times New Roman"/>
          <w:b w:val="false"/>
          <w:i w:val="false"/>
          <w:color w:val="000000"/>
          <w:sz w:val="22"/>
        </w:rPr>
        <w:t xml:space="preserve"> </w:t>
      </w:r>
      <w:bookmarkStart w:name="paragraf-50.odsek-8.oznacenie" w:id="3338"/>
      <w:r>
        <w:rPr>
          <w:rFonts w:ascii="Times New Roman" w:hAnsi="Times New Roman"/>
          <w:b w:val="false"/>
          <w:i w:val="false"/>
          <w:color w:val="000000"/>
          <w:sz w:val="22"/>
        </w:rPr>
        <w:t xml:space="preserve">(8) </w:t>
      </w:r>
      <w:bookmarkEnd w:id="3338"/>
      <w:bookmarkStart w:name="paragraf-50.odsek-8.text" w:id="3339"/>
      <w:r>
        <w:rPr>
          <w:rFonts w:ascii="Times New Roman" w:hAnsi="Times New Roman"/>
          <w:b w:val="false"/>
          <w:i w:val="false"/>
          <w:color w:val="000000"/>
          <w:sz w:val="22"/>
        </w:rPr>
        <w:t xml:space="preserve">Prijímateľ je povinný oznámiť notárovi zmeny skutočností, na základe ktorých bol zapísaný do zoznamu prijímateľov vedenom komorou, a to do 30 dní odo dňa, keď k nim došlo. Ak nedošlo k zmene týchto skutočností, je prijímateľ povinný o tom predložiť komore do 15. decembra bežného roka vyhlásenie. V tejto lehote je povinný tiež predložiť komore potvrdenie preukazujúce splnenie podmienky podľa odseku 6 písm. g). Ak toto vyhlásenie a potvrdenie podľa odseku 6 písm. g) v uvedenej lehote prijímateľ nepredloží a ak v tejto lehote nebola zaregistrovaná zmena u notára, komora ho vyčiarkne zo zoznamu prijímateľov. </w:t>
      </w:r>
      <w:bookmarkEnd w:id="3339"/>
    </w:p>
    <w:bookmarkEnd w:id="3337"/>
    <w:bookmarkStart w:name="paragraf-50.odsek-9" w:id="3340"/>
    <w:p>
      <w:pPr>
        <w:spacing w:before="225" w:after="225" w:line="264"/>
        <w:ind w:left="420"/>
        <w:jc w:val="left"/>
      </w:pPr>
      <w:r>
        <w:rPr>
          <w:rFonts w:ascii="Times New Roman" w:hAnsi="Times New Roman"/>
          <w:b w:val="false"/>
          <w:i w:val="false"/>
          <w:color w:val="000000"/>
          <w:sz w:val="22"/>
        </w:rPr>
        <w:t xml:space="preserve"> </w:t>
      </w:r>
      <w:bookmarkStart w:name="paragraf-50.odsek-9.oznacenie" w:id="3341"/>
      <w:r>
        <w:rPr>
          <w:rFonts w:ascii="Times New Roman" w:hAnsi="Times New Roman"/>
          <w:b w:val="false"/>
          <w:i w:val="false"/>
          <w:color w:val="000000"/>
          <w:sz w:val="22"/>
        </w:rPr>
        <w:t xml:space="preserve">(9) </w:t>
      </w:r>
      <w:bookmarkEnd w:id="3341"/>
      <w:bookmarkStart w:name="paragraf-50.odsek-9.text" w:id="3342"/>
      <w:r>
        <w:rPr>
          <w:rFonts w:ascii="Times New Roman" w:hAnsi="Times New Roman"/>
          <w:b w:val="false"/>
          <w:i w:val="false"/>
          <w:color w:val="000000"/>
          <w:sz w:val="22"/>
        </w:rPr>
        <w:t>Správca dane je povinný po splnení podmienok podľa odseku 6 previesť podiely zaplatenej dane na účet prijímateľa do šiestich mesiacov po skončení zdaňovacieho obdobia, za ktoré bola daň zaplatená. Ak nebolo preukázané splnenie podmienok podľa odseku 6 alebo ak predložené vyhlásenie obsahuje nesprávne údaje o prijímateľovi, nárok na poukázanie sumy zodpovedajúcej podielu zaplatenej dane podľa odseku 1 zanikne. O týchto skutočnostiach upovedomuje správca dane bez zbytočného odkladu daňovníka. Pri skúmaní podmienok podľa odseku 6 a pri poukazovaní sumy zodpovedajúcej podielu zaplatenej dane na účet prijímateľa správca dane nevydáva rozhodnutie podľa osobitného predpisu.</w:t>
      </w:r>
      <w:bookmarkEnd w:id="3342"/>
      <w:hyperlink w:anchor="poznamky.poznamka-12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128</w:t>
        </w:r>
        <w:r>
          <w:rPr>
            <w:rFonts w:ascii="Times New Roman" w:hAnsi="Times New Roman"/>
            <w:b w:val="false"/>
            <w:i w:val="false"/>
            <w:color w:val="0000ff"/>
            <w:sz w:val="22"/>
            <w:u w:val="single"/>
          </w:rPr>
          <w:t>)</w:t>
        </w:r>
      </w:hyperlink>
      <w:bookmarkStart w:name="paragraf-50.odsek-9.text" w:id="3343"/>
      <w:r>
        <w:rPr>
          <w:rFonts w:ascii="Times New Roman" w:hAnsi="Times New Roman"/>
          <w:b w:val="false"/>
          <w:i w:val="false"/>
          <w:color w:val="000000"/>
          <w:sz w:val="22"/>
        </w:rPr>
        <w:t xml:space="preserve"> </w:t>
      </w:r>
      <w:bookmarkEnd w:id="3343"/>
    </w:p>
    <w:bookmarkEnd w:id="3340"/>
    <w:bookmarkStart w:name="paragraf-50.odsek-10" w:id="3344"/>
    <w:p>
      <w:pPr>
        <w:spacing w:before="225" w:after="225" w:line="264"/>
        <w:ind w:left="420"/>
        <w:jc w:val="left"/>
      </w:pPr>
      <w:r>
        <w:rPr>
          <w:rFonts w:ascii="Times New Roman" w:hAnsi="Times New Roman"/>
          <w:b w:val="false"/>
          <w:i w:val="false"/>
          <w:color w:val="000000"/>
          <w:sz w:val="22"/>
        </w:rPr>
        <w:t xml:space="preserve"> </w:t>
      </w:r>
      <w:bookmarkStart w:name="paragraf-50.odsek-10.oznacenie" w:id="3345"/>
      <w:r>
        <w:rPr>
          <w:rFonts w:ascii="Times New Roman" w:hAnsi="Times New Roman"/>
          <w:b w:val="false"/>
          <w:i w:val="false"/>
          <w:color w:val="000000"/>
          <w:sz w:val="22"/>
        </w:rPr>
        <w:t xml:space="preserve">(10) </w:t>
      </w:r>
      <w:bookmarkEnd w:id="3345"/>
      <w:bookmarkStart w:name="paragraf-50.odsek-10.text" w:id="3346"/>
      <w:r>
        <w:rPr>
          <w:rFonts w:ascii="Times New Roman" w:hAnsi="Times New Roman"/>
          <w:b w:val="false"/>
          <w:i w:val="false"/>
          <w:color w:val="000000"/>
          <w:sz w:val="22"/>
        </w:rPr>
        <w:t>Ak sa zruší prijímateľ po osvedčení splnenia podmienok podľa odseku 6 do poukázania podielu zaplatenej dane správcom dane, nárok na podiel zaplatenej dane zaniká. Ak sa zruší prijímateľ do 12 mesiacov po poukázaní podielu zaplatenej dane správcom dane, je povinný bez zbytočného odkladu vrátiť podiel zaplatenej dane správcovi dane. Na nedodržanie tejto povinnosti sa vzťahujú ustanovenia o porušení rozpočtovej disciplíny podľa osobitného predpisu.</w:t>
      </w:r>
      <w:bookmarkEnd w:id="3346"/>
      <w:hyperlink w:anchor="poznamky.poznamka-14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146</w:t>
        </w:r>
        <w:r>
          <w:rPr>
            <w:rFonts w:ascii="Times New Roman" w:hAnsi="Times New Roman"/>
            <w:b w:val="false"/>
            <w:i w:val="false"/>
            <w:color w:val="0000ff"/>
            <w:sz w:val="22"/>
            <w:u w:val="single"/>
          </w:rPr>
          <w:t>)</w:t>
        </w:r>
      </w:hyperlink>
      <w:bookmarkStart w:name="paragraf-50.odsek-10.text" w:id="3347"/>
      <w:r>
        <w:rPr>
          <w:rFonts w:ascii="Times New Roman" w:hAnsi="Times New Roman"/>
          <w:b w:val="false"/>
          <w:i w:val="false"/>
          <w:color w:val="000000"/>
          <w:sz w:val="22"/>
        </w:rPr>
        <w:t xml:space="preserve"> </w:t>
      </w:r>
      <w:bookmarkEnd w:id="3347"/>
    </w:p>
    <w:bookmarkEnd w:id="3344"/>
    <w:bookmarkStart w:name="paragraf-50.odsek-11" w:id="3348"/>
    <w:p>
      <w:pPr>
        <w:spacing w:before="225" w:after="225" w:line="264"/>
        <w:ind w:left="420"/>
        <w:jc w:val="left"/>
      </w:pPr>
      <w:r>
        <w:rPr>
          <w:rFonts w:ascii="Times New Roman" w:hAnsi="Times New Roman"/>
          <w:b w:val="false"/>
          <w:i w:val="false"/>
          <w:color w:val="000000"/>
          <w:sz w:val="22"/>
        </w:rPr>
        <w:t xml:space="preserve"> </w:t>
      </w:r>
      <w:bookmarkStart w:name="paragraf-50.odsek-11.oznacenie" w:id="3349"/>
      <w:r>
        <w:rPr>
          <w:rFonts w:ascii="Times New Roman" w:hAnsi="Times New Roman"/>
          <w:b w:val="false"/>
          <w:i w:val="false"/>
          <w:color w:val="000000"/>
          <w:sz w:val="22"/>
        </w:rPr>
        <w:t xml:space="preserve">(11) </w:t>
      </w:r>
      <w:bookmarkEnd w:id="3349"/>
      <w:bookmarkStart w:name="paragraf-50.odsek-11.text" w:id="3350"/>
      <w:r>
        <w:rPr>
          <w:rFonts w:ascii="Times New Roman" w:hAnsi="Times New Roman"/>
          <w:b w:val="false"/>
          <w:i w:val="false"/>
          <w:color w:val="000000"/>
          <w:sz w:val="22"/>
        </w:rPr>
        <w:t xml:space="preserve">Podiel zaplatenej dane poukázaný správcom dane prijímateľovi nemožno upravovať, ak sa dodatočne zistí, že daňová povinnosť daňovníka bola iná. Ak daňovníkovi vznikne preplatok na dani, o rozdiel medzi sumou poukázanou prijímateľovi a sumou zodpovedajúcou podielu zaplatenej dane z upravenej daňovej povinnosti sa daňovníkovi zníži preplatok na dani. </w:t>
      </w:r>
      <w:bookmarkEnd w:id="3350"/>
    </w:p>
    <w:bookmarkEnd w:id="3348"/>
    <w:bookmarkStart w:name="paragraf-50.odsek-12" w:id="3351"/>
    <w:p>
      <w:pPr>
        <w:spacing w:before="225" w:after="225" w:line="264"/>
        <w:ind w:left="420"/>
        <w:jc w:val="left"/>
      </w:pPr>
      <w:r>
        <w:rPr>
          <w:rFonts w:ascii="Times New Roman" w:hAnsi="Times New Roman"/>
          <w:b w:val="false"/>
          <w:i w:val="false"/>
          <w:color w:val="000000"/>
          <w:sz w:val="22"/>
        </w:rPr>
        <w:t xml:space="preserve"> </w:t>
      </w:r>
      <w:bookmarkStart w:name="paragraf-50.odsek-12.oznacenie" w:id="3352"/>
      <w:r>
        <w:rPr>
          <w:rFonts w:ascii="Times New Roman" w:hAnsi="Times New Roman"/>
          <w:b w:val="false"/>
          <w:i w:val="false"/>
          <w:color w:val="000000"/>
          <w:sz w:val="22"/>
        </w:rPr>
        <w:t xml:space="preserve">(12) </w:t>
      </w:r>
      <w:bookmarkEnd w:id="3352"/>
      <w:bookmarkStart w:name="paragraf-50.odsek-12.text" w:id="3353"/>
      <w:r>
        <w:rPr>
          <w:rFonts w:ascii="Times New Roman" w:hAnsi="Times New Roman"/>
          <w:b w:val="false"/>
          <w:i w:val="false"/>
          <w:color w:val="000000"/>
          <w:sz w:val="22"/>
        </w:rPr>
        <w:t>Ak prijímateľ nepoužije poskytnutý podiel zaplatenej dane na činnosti podľa odseku 5 najneskôr do konca roka nasledujúceho po roku, v ktorom mu bol podiel zaplatenej dane poukázaný, alebo ich použije v rozpore s účelom podľa odseku 5, na ktorý sa poskytol, vzťahujú sa na prijímateľa ustanovenia o porušení rozpočtovej disciplíny podľa osobitného predpisu,</w:t>
      </w:r>
      <w:bookmarkEnd w:id="3353"/>
      <w:hyperlink w:anchor="poznamky.poznamka-146">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146</w:t>
        </w:r>
        <w:r>
          <w:rPr>
            <w:rFonts w:ascii="Times New Roman" w:hAnsi="Times New Roman"/>
            <w:b w:val="false"/>
            <w:i w:val="false"/>
            <w:color w:val="0000ff"/>
            <w:sz w:val="22"/>
            <w:u w:val="single"/>
          </w:rPr>
          <w:t>)</w:t>
        </w:r>
      </w:hyperlink>
      <w:bookmarkStart w:name="paragraf-50.odsek-12.text" w:id="3354"/>
      <w:r>
        <w:rPr>
          <w:rFonts w:ascii="Times New Roman" w:hAnsi="Times New Roman"/>
          <w:b w:val="false"/>
          <w:i w:val="false"/>
          <w:color w:val="000000"/>
          <w:sz w:val="22"/>
        </w:rPr>
        <w:t xml:space="preserve"> pričom je povinný podiel zaplatenej dane vrátiť do štátneho rozpočtu do 90 dní odo dňa vzniku skutočnosti, s ktorou je spojená povinnosť vrátiť poskytnutý podiel zaplatenej dane. </w:t>
      </w:r>
      <w:bookmarkEnd w:id="3354"/>
    </w:p>
    <w:bookmarkEnd w:id="3351"/>
    <w:bookmarkStart w:name="paragraf-50.odsek-13" w:id="3355"/>
    <w:p>
      <w:pPr>
        <w:spacing w:before="225" w:after="225" w:line="264"/>
        <w:ind w:left="420"/>
        <w:jc w:val="left"/>
      </w:pPr>
      <w:r>
        <w:rPr>
          <w:rFonts w:ascii="Times New Roman" w:hAnsi="Times New Roman"/>
          <w:b w:val="false"/>
          <w:i w:val="false"/>
          <w:color w:val="000000"/>
          <w:sz w:val="22"/>
        </w:rPr>
        <w:t xml:space="preserve"> </w:t>
      </w:r>
      <w:bookmarkStart w:name="paragraf-50.odsek-13.oznacenie" w:id="3356"/>
      <w:r>
        <w:rPr>
          <w:rFonts w:ascii="Times New Roman" w:hAnsi="Times New Roman"/>
          <w:b w:val="false"/>
          <w:i w:val="false"/>
          <w:color w:val="000000"/>
          <w:sz w:val="22"/>
        </w:rPr>
        <w:t xml:space="preserve">(13) </w:t>
      </w:r>
      <w:bookmarkEnd w:id="3356"/>
      <w:bookmarkStart w:name="paragraf-50.odsek-13.text" w:id="3357"/>
      <w:r>
        <w:rPr>
          <w:rFonts w:ascii="Times New Roman" w:hAnsi="Times New Roman"/>
          <w:b w:val="false"/>
          <w:i w:val="false"/>
          <w:color w:val="000000"/>
          <w:sz w:val="22"/>
        </w:rPr>
        <w:t xml:space="preserve">Z údajov správcov dane o poskytnutí podielu zaplatenej dane zostavuje Daňové riaditeľstvo Slovenskej republiky ročný prehľad prijímateľov podľa stavu k 31. decembru predchádzajúceho kalendárneho roka. V ročnom prehľade prijímateľov sa uvádza názov prijímateľa a jeho sídlo a súhrn podielov zaplatenej dane, ktoré boli prijímateľovi poskytnuté. Ročný prehľad prijímateľov za predchádzajúci rok zverejňuje Daňové riaditeľstvo Slovenskej republiky vždy do 31. januára bežného roka a zároveň tento prehľad zasiela komore. </w:t>
      </w:r>
      <w:bookmarkEnd w:id="3357"/>
    </w:p>
    <w:bookmarkEnd w:id="3355"/>
    <w:bookmarkStart w:name="paragraf-50.odsek-14" w:id="3358"/>
    <w:p>
      <w:pPr>
        <w:spacing w:before="225" w:after="225" w:line="264"/>
        <w:ind w:left="420"/>
        <w:jc w:val="left"/>
      </w:pPr>
      <w:r>
        <w:rPr>
          <w:rFonts w:ascii="Times New Roman" w:hAnsi="Times New Roman"/>
          <w:b w:val="false"/>
          <w:i w:val="false"/>
          <w:color w:val="000000"/>
          <w:sz w:val="22"/>
        </w:rPr>
        <w:t xml:space="preserve"> </w:t>
      </w:r>
      <w:bookmarkStart w:name="paragraf-50.odsek-14.oznacenie" w:id="3359"/>
      <w:r>
        <w:rPr>
          <w:rFonts w:ascii="Times New Roman" w:hAnsi="Times New Roman"/>
          <w:b w:val="false"/>
          <w:i w:val="false"/>
          <w:color w:val="000000"/>
          <w:sz w:val="22"/>
        </w:rPr>
        <w:t xml:space="preserve">(14) </w:t>
      </w:r>
      <w:bookmarkEnd w:id="3359"/>
      <w:bookmarkStart w:name="paragraf-50.odsek-14.text" w:id="3360"/>
      <w:r>
        <w:rPr>
          <w:rFonts w:ascii="Times New Roman" w:hAnsi="Times New Roman"/>
          <w:b w:val="false"/>
          <w:i w:val="false"/>
          <w:color w:val="000000"/>
          <w:sz w:val="22"/>
        </w:rPr>
        <w:t>Prijímateľ, ktorého súhrn podielov zaplatenej dane z príjmov fyzických osôb a právnických osôb v ročnom prehľade prijímateľov podľa odseku 13 je vyšší ako 100 000 Sk, je povinný do 12 mesiacov odo dňa zverejnenia zoznamu podľa odseku 13 zaslať presnú špecifikáciu použitia prijatého podielu na zverejnenie v Obchodnom vestníku, ktorá obsahuje najmä výšku a účel použitia podielu zaplatenej dane, spôsob použitia podielu zaplatenej dane, prípadne výrok audítora, ak to ustanovuje osobitný predpis.</w:t>
      </w:r>
      <w:bookmarkEnd w:id="3360"/>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50.odsek-14.text" w:id="3361"/>
      <w:r>
        <w:rPr>
          <w:rFonts w:ascii="Times New Roman" w:hAnsi="Times New Roman"/>
          <w:b w:val="false"/>
          <w:i w:val="false"/>
          <w:color w:val="000000"/>
          <w:sz w:val="22"/>
        </w:rPr>
        <w:t xml:space="preserve"> </w:t>
      </w:r>
      <w:bookmarkEnd w:id="3361"/>
    </w:p>
    <w:bookmarkEnd w:id="3358"/>
    <w:bookmarkStart w:name="paragraf-50.odsek-15" w:id="3362"/>
    <w:p>
      <w:pPr>
        <w:spacing w:before="225" w:after="225" w:line="264"/>
        <w:ind w:left="420"/>
        <w:jc w:val="left"/>
      </w:pPr>
      <w:r>
        <w:rPr>
          <w:rFonts w:ascii="Times New Roman" w:hAnsi="Times New Roman"/>
          <w:b w:val="false"/>
          <w:i w:val="false"/>
          <w:color w:val="000000"/>
          <w:sz w:val="22"/>
        </w:rPr>
        <w:t xml:space="preserve"> </w:t>
      </w:r>
      <w:bookmarkStart w:name="paragraf-50.odsek-15.oznacenie" w:id="3363"/>
      <w:r>
        <w:rPr>
          <w:rFonts w:ascii="Times New Roman" w:hAnsi="Times New Roman"/>
          <w:b w:val="false"/>
          <w:i w:val="false"/>
          <w:color w:val="000000"/>
          <w:sz w:val="22"/>
        </w:rPr>
        <w:t xml:space="preserve">(15) </w:t>
      </w:r>
      <w:bookmarkEnd w:id="3363"/>
      <w:bookmarkStart w:name="paragraf-50.odsek-15.text" w:id="3364"/>
      <w:r>
        <w:rPr>
          <w:rFonts w:ascii="Times New Roman" w:hAnsi="Times New Roman"/>
          <w:b w:val="false"/>
          <w:i w:val="false"/>
          <w:color w:val="000000"/>
          <w:sz w:val="22"/>
        </w:rPr>
        <w:t xml:space="preserve">Ak prijímateľ nesplní povinnosť podľa odseku 14, komora nezaradí prijímateľa do zoznamu prijímateľov na obdobie troch rokov počnúc rokom, v ktorom došlo k nesplneniu povinnosti podľa odseku 14. </w:t>
      </w:r>
      <w:bookmarkEnd w:id="3364"/>
    </w:p>
    <w:bookmarkEnd w:id="3362"/>
    <w:bookmarkEnd w:id="3191"/>
    <w:bookmarkEnd w:id="2939"/>
    <w:bookmarkEnd w:id="2180"/>
    <w:bookmarkStart w:name="column-1" w:id="3365"/>
    <w:p>
      <w:pPr>
        <w:spacing w:before="0" w:after="0"/>
        <w:ind w:left="120"/>
        <w:jc w:val="left"/>
      </w:pPr>
      <w:bookmarkStart w:name="predpis" w:id="3366"/>
      <w:bookmarkEnd w:id="3366"/>
    </w:p>
    <w:bookmarkEnd w:id="3365"/>
    <w:bookmarkStart w:name="predpis.cast-siesta" w:id="3367"/>
    <w:p>
      <w:pPr>
        <w:spacing w:before="300" w:after="0" w:line="264"/>
        <w:ind w:left="195"/>
        <w:jc w:val="left"/>
      </w:pPr>
      <w:bookmarkStart w:name="predpis.cast-siesta.oznacenie" w:id="3368"/>
      <w:r>
        <w:rPr>
          <w:rFonts w:ascii="Times New Roman" w:hAnsi="Times New Roman"/>
          <w:b w:val="false"/>
          <w:i w:val="false"/>
          <w:color w:val="000000"/>
          <w:sz w:val="22"/>
        </w:rPr>
        <w:t xml:space="preserve"> ŠIESTA ČASŤ </w:t>
      </w:r>
    </w:p>
    <w:bookmarkEnd w:id="3368"/>
    <w:bookmarkStart w:name="predpis.cast-siesta.nadpis" w:id="3369"/>
    <w:p>
      <w:pPr>
        <w:spacing w:before="0" w:after="0" w:line="264"/>
        <w:ind w:left="195"/>
        <w:jc w:val="left"/>
      </w:pPr>
      <w:r>
        <w:rPr>
          <w:rFonts w:ascii="Times New Roman" w:hAnsi="Times New Roman"/>
          <w:b/>
          <w:i w:val="false"/>
          <w:color w:val="000000"/>
          <w:sz w:val="22"/>
        </w:rPr>
        <w:t xml:space="preserve"> SPOLOČNÉ, PRECHODNÉ A ZÁVEREČNÉ USTANOVENIA </w:t>
      </w:r>
    </w:p>
    <w:bookmarkEnd w:id="3369"/>
    <w:bookmarkStart w:name="paragraf-51" w:id="3370"/>
    <w:p>
      <w:pPr>
        <w:spacing w:before="225" w:after="225" w:line="264"/>
        <w:ind w:left="270"/>
        <w:jc w:val="center"/>
      </w:pPr>
      <w:bookmarkStart w:name="paragraf-51.oznacenie" w:id="3371"/>
      <w:r>
        <w:rPr>
          <w:rFonts w:ascii="Times New Roman" w:hAnsi="Times New Roman"/>
          <w:b/>
          <w:i w:val="false"/>
          <w:color w:val="000000"/>
          <w:sz w:val="22"/>
        </w:rPr>
        <w:t xml:space="preserve"> § 51 </w:t>
      </w:r>
    </w:p>
    <w:bookmarkEnd w:id="3371"/>
    <w:bookmarkStart w:name="paragraf-51.odsek-1" w:id="3372"/>
    <w:p>
      <w:pPr>
        <w:spacing w:before="225" w:after="225" w:line="264"/>
        <w:ind w:left="345"/>
        <w:jc w:val="left"/>
      </w:pPr>
      <w:r>
        <w:rPr>
          <w:rFonts w:ascii="Times New Roman" w:hAnsi="Times New Roman"/>
          <w:b w:val="false"/>
          <w:i w:val="false"/>
          <w:color w:val="000000"/>
          <w:sz w:val="22"/>
        </w:rPr>
        <w:t xml:space="preserve"> </w:t>
      </w:r>
      <w:bookmarkStart w:name="paragraf-51.odsek-1.oznacenie" w:id="3373"/>
      <w:bookmarkEnd w:id="3373"/>
      <w:bookmarkStart w:name="paragraf-51.odsek-1.text" w:id="3374"/>
      <w:r>
        <w:rPr>
          <w:rFonts w:ascii="Times New Roman" w:hAnsi="Times New Roman"/>
          <w:b w:val="false"/>
          <w:i w:val="false"/>
          <w:color w:val="000000"/>
          <w:sz w:val="22"/>
        </w:rPr>
        <w:t xml:space="preserve">Postup pri prechode účtovania zo sústavy jednoduchého účtovníctva do sústavy podvojného účtovníctva a naopak, a podrobnosti o ustanoveniach tohto zákona ustanoví všeobecne záväzný právny predpis, ktorý vydá ministerstvo. </w:t>
      </w:r>
      <w:bookmarkEnd w:id="3374"/>
    </w:p>
    <w:bookmarkEnd w:id="3372"/>
    <w:bookmarkEnd w:id="3370"/>
    <w:bookmarkStart w:name="paragraf-52" w:id="3375"/>
    <w:p>
      <w:pPr>
        <w:spacing w:before="225" w:after="225" w:line="264"/>
        <w:ind w:left="270"/>
        <w:jc w:val="center"/>
      </w:pPr>
      <w:bookmarkStart w:name="paragraf-52.oznacenie" w:id="3376"/>
      <w:r>
        <w:rPr>
          <w:rFonts w:ascii="Times New Roman" w:hAnsi="Times New Roman"/>
          <w:b/>
          <w:i w:val="false"/>
          <w:color w:val="000000"/>
          <w:sz w:val="22"/>
        </w:rPr>
        <w:t xml:space="preserve"> § 52 </w:t>
      </w:r>
    </w:p>
    <w:bookmarkEnd w:id="3376"/>
    <w:bookmarkStart w:name="paragraf-52.odsek-1" w:id="3377"/>
    <w:p>
      <w:pPr>
        <w:spacing w:before="225" w:after="225" w:line="264"/>
        <w:ind w:left="345"/>
        <w:jc w:val="left"/>
      </w:pPr>
      <w:r>
        <w:rPr>
          <w:rFonts w:ascii="Times New Roman" w:hAnsi="Times New Roman"/>
          <w:b w:val="false"/>
          <w:i w:val="false"/>
          <w:color w:val="000000"/>
          <w:sz w:val="22"/>
        </w:rPr>
        <w:t xml:space="preserve"> </w:t>
      </w:r>
      <w:bookmarkStart w:name="paragraf-52.odsek-1.oznacenie" w:id="3378"/>
      <w:r>
        <w:rPr>
          <w:rFonts w:ascii="Times New Roman" w:hAnsi="Times New Roman"/>
          <w:b w:val="false"/>
          <w:i w:val="false"/>
          <w:color w:val="000000"/>
          <w:sz w:val="22"/>
        </w:rPr>
        <w:t xml:space="preserve">(1) </w:t>
      </w:r>
      <w:bookmarkEnd w:id="3378"/>
      <w:bookmarkStart w:name="paragraf-52.odsek-1.text" w:id="3379"/>
      <w:r>
        <w:rPr>
          <w:rFonts w:ascii="Times New Roman" w:hAnsi="Times New Roman"/>
          <w:b w:val="false"/>
          <w:i w:val="false"/>
          <w:color w:val="000000"/>
          <w:sz w:val="22"/>
        </w:rPr>
        <w:t xml:space="preserve">Na daňové povinnosti vrátane penále za rok 2003 a predchádzajúce roky s výnimkou podľa odseku 14 a na zdanenie príjmov zo závislej činnosti a funkčných požitkov zúčtovaných do 31. decembra 2003 podľa zákona č. 366/1999 Z. z. o daniach z príjmov v znení neskorších predpisov a vyplatených do 31. januára 2004 a na vykonanie ich ročného zúčtovania sa použije zákon č. 366/1999 Z. z. o daniach z príjmov v znení neskorších predpisov. </w:t>
      </w:r>
      <w:bookmarkEnd w:id="3379"/>
    </w:p>
    <w:bookmarkEnd w:id="3377"/>
    <w:bookmarkStart w:name="paragraf-52.odsek-2" w:id="3380"/>
    <w:p>
      <w:pPr>
        <w:spacing w:before="225" w:after="225" w:line="264"/>
        <w:ind w:left="345"/>
        <w:jc w:val="left"/>
      </w:pPr>
      <w:r>
        <w:rPr>
          <w:rFonts w:ascii="Times New Roman" w:hAnsi="Times New Roman"/>
          <w:b w:val="false"/>
          <w:i w:val="false"/>
          <w:color w:val="000000"/>
          <w:sz w:val="22"/>
        </w:rPr>
        <w:t xml:space="preserve"> </w:t>
      </w:r>
      <w:bookmarkStart w:name="paragraf-52.odsek-2.oznacenie" w:id="3381"/>
      <w:r>
        <w:rPr>
          <w:rFonts w:ascii="Times New Roman" w:hAnsi="Times New Roman"/>
          <w:b w:val="false"/>
          <w:i w:val="false"/>
          <w:color w:val="000000"/>
          <w:sz w:val="22"/>
        </w:rPr>
        <w:t xml:space="preserve">(2) </w:t>
      </w:r>
      <w:bookmarkEnd w:id="3381"/>
      <w:bookmarkStart w:name="paragraf-52.odsek-2.text" w:id="3382"/>
      <w:r>
        <w:rPr>
          <w:rFonts w:ascii="Times New Roman" w:hAnsi="Times New Roman"/>
          <w:b w:val="false"/>
          <w:i w:val="false"/>
          <w:color w:val="000000"/>
          <w:sz w:val="22"/>
        </w:rPr>
        <w:t xml:space="preserve">Oslobodenie, úľavy a iné zvýhodnenia uplatnené podľa doterajších predpisov sa uplatnia až do uplynutia lehoty, do ktorej sa na ne oslobodenie, úľavy alebo iné zvýhodnenie vzťahuje. Podmienky ustanovené na uplatnenie oslobodenia od dane alebo zníženia dane podľa § 4 ods. 1 písm. m), § 5 ods. 7, § 13 ods. 3 až 7 a úľavy na paušálnej dani podľa § 16 ods. 1 a 2 zákona č. 366/1999 Z. z. o daniach z príjmov v znení neskorších predpisov, uplatnených do 31. decembra 2003 sa použijú aj po nadobudnutí účinnosti tohto zákona. Nárok na úľavu na paušálnej dani podľa zákona č. </w:t>
      </w:r>
      <w:bookmarkEnd w:id="3382"/>
      <w:hyperlink r:id="rId4">
        <w:r>
          <w:rPr>
            <w:rFonts w:ascii="Times New Roman" w:hAnsi="Times New Roman"/>
            <w:b w:val="false"/>
            <w:i w:val="false"/>
            <w:color w:val="0000ff"/>
            <w:sz w:val="22"/>
            <w:u w:val="single"/>
          </w:rPr>
          <w:t>366/1999 Z. z.</w:t>
        </w:r>
      </w:hyperlink>
      <w:bookmarkStart w:name="paragraf-52.odsek-2.text" w:id="3383"/>
      <w:r>
        <w:rPr>
          <w:rFonts w:ascii="Times New Roman" w:hAnsi="Times New Roman"/>
          <w:b w:val="false"/>
          <w:i w:val="false"/>
          <w:color w:val="000000"/>
          <w:sz w:val="22"/>
        </w:rPr>
        <w:t xml:space="preserve"> o daniach z príjmov v znení neskorších predpisov zaniká dňom účinnosti tohto zákona. </w:t>
      </w:r>
      <w:bookmarkEnd w:id="3383"/>
    </w:p>
    <w:bookmarkEnd w:id="3380"/>
    <w:bookmarkStart w:name="paragraf-52.odsek-3" w:id="3384"/>
    <w:p>
      <w:pPr>
        <w:spacing w:before="225" w:after="225" w:line="264"/>
        <w:ind w:left="345"/>
        <w:jc w:val="left"/>
      </w:pPr>
      <w:r>
        <w:rPr>
          <w:rFonts w:ascii="Times New Roman" w:hAnsi="Times New Roman"/>
          <w:b w:val="false"/>
          <w:i w:val="false"/>
          <w:color w:val="000000"/>
          <w:sz w:val="22"/>
        </w:rPr>
        <w:t xml:space="preserve"> </w:t>
      </w:r>
      <w:bookmarkStart w:name="paragraf-52.odsek-3.oznacenie" w:id="3385"/>
      <w:r>
        <w:rPr>
          <w:rFonts w:ascii="Times New Roman" w:hAnsi="Times New Roman"/>
          <w:b w:val="false"/>
          <w:i w:val="false"/>
          <w:color w:val="000000"/>
          <w:sz w:val="22"/>
        </w:rPr>
        <w:t xml:space="preserve">(3) </w:t>
      </w:r>
      <w:bookmarkEnd w:id="3385"/>
      <w:bookmarkStart w:name="paragraf-52.odsek-3.text" w:id="3386"/>
      <w:r>
        <w:rPr>
          <w:rFonts w:ascii="Times New Roman" w:hAnsi="Times New Roman"/>
          <w:b w:val="false"/>
          <w:i w:val="false"/>
          <w:color w:val="000000"/>
          <w:sz w:val="22"/>
        </w:rPr>
        <w:t>Daňovníci, ktorí vznikli v lehotách podľa § 35 a 35a zákona č. 366/1999 Z. z. o daniach z príjmov v znení neskorších predpisov, môžu uplatniť nárok na úľavy a ich čerpanie podľa doterajších predpisov, pričom nepreukazujú splnenie podmienok uvedených v § 35 ods. 1 písm. b) zákona č. 366/1999 Z. z. o daniach z príjmov v znení neskorších predpisov o dodržaní podielu splateného vkladu zo zdrojov v zahraničí počas celej doby čerpania daňového úveru najmenej vo výške 75 % a v § 35a ods. 1 písm. b) zákona č. 366/1999 Z. z. o daniach z príjmov v znení neskorších predpisov vo výške 60 %. Ustanovenia osobitného predpisu</w:t>
      </w:r>
      <w:bookmarkEnd w:id="3386"/>
      <w:hyperlink w:anchor="poznamky.poznamka-14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147</w:t>
        </w:r>
        <w:r>
          <w:rPr>
            <w:rFonts w:ascii="Times New Roman" w:hAnsi="Times New Roman"/>
            <w:b w:val="false"/>
            <w:i w:val="false"/>
            <w:color w:val="0000ff"/>
            <w:sz w:val="22"/>
            <w:u w:val="single"/>
          </w:rPr>
          <w:t>)</w:t>
        </w:r>
      </w:hyperlink>
      <w:bookmarkStart w:name="paragraf-52.odsek-3.text" w:id="3387"/>
      <w:r>
        <w:rPr>
          <w:rFonts w:ascii="Times New Roman" w:hAnsi="Times New Roman"/>
          <w:b w:val="false"/>
          <w:i w:val="false"/>
          <w:color w:val="000000"/>
          <w:sz w:val="22"/>
        </w:rPr>
        <w:t xml:space="preserve"> nie sú dotknuté. </w:t>
      </w:r>
      <w:bookmarkEnd w:id="3387"/>
    </w:p>
    <w:bookmarkEnd w:id="3384"/>
    <w:bookmarkStart w:name="paragraf-52.odsek-4" w:id="3388"/>
    <w:p>
      <w:pPr>
        <w:spacing w:before="225" w:after="225" w:line="264"/>
        <w:ind w:left="345"/>
        <w:jc w:val="left"/>
      </w:pPr>
      <w:r>
        <w:rPr>
          <w:rFonts w:ascii="Times New Roman" w:hAnsi="Times New Roman"/>
          <w:b w:val="false"/>
          <w:i w:val="false"/>
          <w:color w:val="000000"/>
          <w:sz w:val="22"/>
        </w:rPr>
        <w:t xml:space="preserve"> </w:t>
      </w:r>
      <w:bookmarkStart w:name="paragraf-52.odsek-4.oznacenie" w:id="3389"/>
      <w:r>
        <w:rPr>
          <w:rFonts w:ascii="Times New Roman" w:hAnsi="Times New Roman"/>
          <w:b w:val="false"/>
          <w:i w:val="false"/>
          <w:color w:val="000000"/>
          <w:sz w:val="22"/>
        </w:rPr>
        <w:t xml:space="preserve">(4) </w:t>
      </w:r>
      <w:bookmarkEnd w:id="3389"/>
      <w:bookmarkStart w:name="paragraf-52.odsek-4.text" w:id="3390"/>
      <w:r>
        <w:rPr>
          <w:rFonts w:ascii="Times New Roman" w:hAnsi="Times New Roman"/>
          <w:b w:val="false"/>
          <w:i w:val="false"/>
          <w:color w:val="000000"/>
          <w:sz w:val="22"/>
        </w:rPr>
        <w:t xml:space="preserve">Úľavy na dani pre príjemcov investičných stimulov podľa § 35b a 35c zákona č. 366/1999 Z. z. o daniach z príjmov v znení neskorších predpisov sa aj po 1. januári 2004 použijú na daňovníkov, ktorým bolo vydané rozhodnutie o poskytnutí investičných stimulov obsahujúce úľavu na dani najneskôr do 31. decembra 2006. Nárok na čerpanie úľavy týmto daňovníkom zostáva zachovaný do jej vyčerpania podľa ustanovených podmienok v rozhodnutí o poskytnutí investičných stimulov. </w:t>
      </w:r>
      <w:bookmarkEnd w:id="3390"/>
    </w:p>
    <w:bookmarkEnd w:id="3388"/>
    <w:bookmarkStart w:name="paragraf-52.odsek-5" w:id="3391"/>
    <w:p>
      <w:pPr>
        <w:spacing w:before="225" w:after="225" w:line="264"/>
        <w:ind w:left="345"/>
        <w:jc w:val="left"/>
      </w:pPr>
      <w:r>
        <w:rPr>
          <w:rFonts w:ascii="Times New Roman" w:hAnsi="Times New Roman"/>
          <w:b w:val="false"/>
          <w:i w:val="false"/>
          <w:color w:val="000000"/>
          <w:sz w:val="22"/>
        </w:rPr>
        <w:t xml:space="preserve"> </w:t>
      </w:r>
      <w:bookmarkStart w:name="paragraf-52.odsek-5.oznacenie" w:id="3392"/>
      <w:r>
        <w:rPr>
          <w:rFonts w:ascii="Times New Roman" w:hAnsi="Times New Roman"/>
          <w:b w:val="false"/>
          <w:i w:val="false"/>
          <w:color w:val="000000"/>
          <w:sz w:val="22"/>
        </w:rPr>
        <w:t xml:space="preserve">(5) </w:t>
      </w:r>
      <w:bookmarkEnd w:id="3392"/>
      <w:bookmarkStart w:name="paragraf-52.odsek-5.text" w:id="3393"/>
      <w:r>
        <w:rPr>
          <w:rFonts w:ascii="Times New Roman" w:hAnsi="Times New Roman"/>
          <w:b w:val="false"/>
          <w:i w:val="false"/>
          <w:color w:val="000000"/>
          <w:sz w:val="22"/>
        </w:rPr>
        <w:t>Na odchodné podľa osobitných predpisov</w:t>
      </w:r>
      <w:bookmarkEnd w:id="3393"/>
      <w:hyperlink w:anchor="poznamky.poznamka-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w:t>
        </w:r>
        <w:r>
          <w:rPr>
            <w:rFonts w:ascii="Times New Roman" w:hAnsi="Times New Roman"/>
            <w:b w:val="false"/>
            <w:i w:val="false"/>
            <w:color w:val="0000ff"/>
            <w:sz w:val="22"/>
            <w:u w:val="single"/>
          </w:rPr>
          <w:t>)</w:t>
        </w:r>
      </w:hyperlink>
      <w:bookmarkStart w:name="paragraf-52.odsek-5.text" w:id="3394"/>
      <w:r>
        <w:rPr>
          <w:rFonts w:ascii="Times New Roman" w:hAnsi="Times New Roman"/>
          <w:b w:val="false"/>
          <w:i w:val="false"/>
          <w:color w:val="000000"/>
          <w:sz w:val="22"/>
        </w:rPr>
        <w:t xml:space="preserve"> prijaté po nadobudnutí účinnosti tohto zákona sa vzťahuje oslobodenie od dane podľa doterajšieho predpisu, ak do 31. decembra 2003 služobný pomer trval najmenej päť rokov. </w:t>
      </w:r>
      <w:bookmarkEnd w:id="3394"/>
    </w:p>
    <w:bookmarkEnd w:id="3391"/>
    <w:bookmarkStart w:name="paragraf-52.odsek-6" w:id="3395"/>
    <w:p>
      <w:pPr>
        <w:spacing w:before="0" w:after="0" w:line="264"/>
        <w:ind w:left="345"/>
        <w:jc w:val="left"/>
      </w:pPr>
      <w:bookmarkStart w:name="paragraf-52.odsek-6" w:id="3396"/>
      <w:r>
        <w:rPr>
          <w:rFonts w:ascii="Times New Roman" w:hAnsi="Times New Roman"/>
          <w:b w:val="false"/>
          <w:i w:val="false"/>
          <w:color w:val="000000"/>
          <w:sz w:val="22"/>
        </w:rPr>
        <w:t xml:space="preserve"> </w:t>
      </w:r>
      <w:bookmarkStart w:name="paragraf-52.odsek-6.oznacenie" w:id="3397"/>
      <w:r>
        <w:rPr>
          <w:rFonts w:ascii="Times New Roman" w:hAnsi="Times New Roman"/>
          <w:b w:val="false"/>
          <w:i w:val="false"/>
          <w:color w:val="000000"/>
          <w:sz w:val="22"/>
        </w:rPr>
        <w:t xml:space="preserve">(6) </w:t>
      </w:r>
      <w:bookmarkEnd w:id="3397"/>
      <w:bookmarkStart w:name="paragraf-52.odsek-6.text" w:id="3398"/>
      <w:r>
        <w:rPr>
          <w:rFonts w:ascii="Times New Roman" w:hAnsi="Times New Roman"/>
          <w:b w:val="false"/>
          <w:i w:val="false"/>
          <w:color w:val="000000"/>
          <w:sz w:val="22"/>
        </w:rPr>
        <w:t>Ak podmienka trvania služobného pomeru, s ktorou osobitný predpis</w:t>
      </w:r>
      <w:bookmarkEnd w:id="3398"/>
      <w:hyperlink w:anchor="poznamky.poznamka-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w:t>
        </w:r>
        <w:r>
          <w:rPr>
            <w:rFonts w:ascii="Times New Roman" w:hAnsi="Times New Roman"/>
            <w:b w:val="false"/>
            <w:i w:val="false"/>
            <w:color w:val="0000ff"/>
            <w:sz w:val="22"/>
            <w:u w:val="single"/>
          </w:rPr>
          <w:t>)</w:t>
        </w:r>
      </w:hyperlink>
      <w:bookmarkStart w:name="paragraf-52.odsek-6.text" w:id="3399"/>
      <w:r>
        <w:rPr>
          <w:rFonts w:ascii="Times New Roman" w:hAnsi="Times New Roman"/>
          <w:b w:val="false"/>
          <w:i w:val="false"/>
          <w:color w:val="000000"/>
          <w:sz w:val="22"/>
        </w:rPr>
        <w:t xml:space="preserve"> spája vznik nároku na odchodné, bude splnená až po nadobudnutí účinnosti tohto zákona, a ak nárok na vyplatenie odchodného podľa osobitného predpisu</w:t>
      </w:r>
      <w:bookmarkEnd w:id="3399"/>
      <w:hyperlink w:anchor="poznamky.poznamka-22">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22</w:t>
        </w:r>
        <w:r>
          <w:rPr>
            <w:rFonts w:ascii="Times New Roman" w:hAnsi="Times New Roman"/>
            <w:b w:val="false"/>
            <w:i w:val="false"/>
            <w:color w:val="0000ff"/>
            <w:sz w:val="22"/>
            <w:u w:val="single"/>
          </w:rPr>
          <w:t>)</w:t>
        </w:r>
      </w:hyperlink>
      <w:bookmarkStart w:name="paragraf-52.odsek-6.text" w:id="3400"/>
      <w:r>
        <w:rPr>
          <w:rFonts w:ascii="Times New Roman" w:hAnsi="Times New Roman"/>
          <w:b w:val="false"/>
          <w:i w:val="false"/>
          <w:color w:val="000000"/>
          <w:sz w:val="22"/>
        </w:rPr>
        <w:t xml:space="preserve"> vznikne do </w:t>
      </w:r>
      <w:bookmarkEnd w:id="3400"/>
    </w:p>
    <w:bookmarkEnd w:id="3396"/>
    <w:bookmarkStart w:name="paragraf-52.odsek-6.pismeno-a" w:id="3401"/>
    <w:p>
      <w:pPr>
        <w:spacing w:before="225" w:after="225" w:line="264"/>
        <w:ind w:left="420"/>
        <w:jc w:val="left"/>
      </w:pPr>
      <w:r>
        <w:rPr>
          <w:rFonts w:ascii="Times New Roman" w:hAnsi="Times New Roman"/>
          <w:b w:val="false"/>
          <w:i w:val="false"/>
          <w:color w:val="000000"/>
          <w:sz w:val="22"/>
        </w:rPr>
        <w:t xml:space="preserve"> </w:t>
      </w:r>
      <w:bookmarkStart w:name="paragraf-52.odsek-6.pismeno-a.oznacenie" w:id="3402"/>
      <w:r>
        <w:rPr>
          <w:rFonts w:ascii="Times New Roman" w:hAnsi="Times New Roman"/>
          <w:b w:val="false"/>
          <w:i w:val="false"/>
          <w:color w:val="000000"/>
          <w:sz w:val="22"/>
        </w:rPr>
        <w:t xml:space="preserve">a) </w:t>
      </w:r>
      <w:bookmarkEnd w:id="3402"/>
      <w:bookmarkStart w:name="paragraf-52.odsek-6.pismeno-a.text" w:id="3403"/>
      <w:r>
        <w:rPr>
          <w:rFonts w:ascii="Times New Roman" w:hAnsi="Times New Roman"/>
          <w:b w:val="false"/>
          <w:i w:val="false"/>
          <w:color w:val="000000"/>
          <w:sz w:val="22"/>
        </w:rPr>
        <w:t xml:space="preserve">31. decembra 2004, zahrnie sa do základu dane za zdaňovacie obdobie roku 2004 suma zodpovedajúca 20 % z prijatého odchodného, </w:t>
      </w:r>
      <w:bookmarkEnd w:id="3403"/>
    </w:p>
    <w:bookmarkEnd w:id="3401"/>
    <w:bookmarkStart w:name="paragraf-52.odsek-6.pismeno-b" w:id="3404"/>
    <w:p>
      <w:pPr>
        <w:spacing w:before="225" w:after="225" w:line="264"/>
        <w:ind w:left="420"/>
        <w:jc w:val="left"/>
      </w:pPr>
      <w:r>
        <w:rPr>
          <w:rFonts w:ascii="Times New Roman" w:hAnsi="Times New Roman"/>
          <w:b w:val="false"/>
          <w:i w:val="false"/>
          <w:color w:val="000000"/>
          <w:sz w:val="22"/>
        </w:rPr>
        <w:t xml:space="preserve"> </w:t>
      </w:r>
      <w:bookmarkStart w:name="paragraf-52.odsek-6.pismeno-b.oznacenie" w:id="3405"/>
      <w:r>
        <w:rPr>
          <w:rFonts w:ascii="Times New Roman" w:hAnsi="Times New Roman"/>
          <w:b w:val="false"/>
          <w:i w:val="false"/>
          <w:color w:val="000000"/>
          <w:sz w:val="22"/>
        </w:rPr>
        <w:t xml:space="preserve">b) </w:t>
      </w:r>
      <w:bookmarkEnd w:id="3405"/>
      <w:bookmarkStart w:name="paragraf-52.odsek-6.pismeno-b.text" w:id="3406"/>
      <w:r>
        <w:rPr>
          <w:rFonts w:ascii="Times New Roman" w:hAnsi="Times New Roman"/>
          <w:b w:val="false"/>
          <w:i w:val="false"/>
          <w:color w:val="000000"/>
          <w:sz w:val="22"/>
        </w:rPr>
        <w:t xml:space="preserve">31. decembra 2005, zahrnie sa do základu dane za zdaňovacie obdobie roku 2005 suma zodpovedajúca 40 % z prijatého odchodného, </w:t>
      </w:r>
      <w:bookmarkEnd w:id="3406"/>
    </w:p>
    <w:bookmarkEnd w:id="3404"/>
    <w:bookmarkStart w:name="paragraf-52.odsek-6.pismeno-c" w:id="3407"/>
    <w:p>
      <w:pPr>
        <w:spacing w:before="225" w:after="225" w:line="264"/>
        <w:ind w:left="420"/>
        <w:jc w:val="left"/>
      </w:pPr>
      <w:r>
        <w:rPr>
          <w:rFonts w:ascii="Times New Roman" w:hAnsi="Times New Roman"/>
          <w:b w:val="false"/>
          <w:i w:val="false"/>
          <w:color w:val="000000"/>
          <w:sz w:val="22"/>
        </w:rPr>
        <w:t xml:space="preserve"> </w:t>
      </w:r>
      <w:bookmarkStart w:name="paragraf-52.odsek-6.pismeno-c.oznacenie" w:id="3408"/>
      <w:r>
        <w:rPr>
          <w:rFonts w:ascii="Times New Roman" w:hAnsi="Times New Roman"/>
          <w:b w:val="false"/>
          <w:i w:val="false"/>
          <w:color w:val="000000"/>
          <w:sz w:val="22"/>
        </w:rPr>
        <w:t xml:space="preserve">c) </w:t>
      </w:r>
      <w:bookmarkEnd w:id="3408"/>
      <w:bookmarkStart w:name="paragraf-52.odsek-6.pismeno-c.text" w:id="3409"/>
      <w:r>
        <w:rPr>
          <w:rFonts w:ascii="Times New Roman" w:hAnsi="Times New Roman"/>
          <w:b w:val="false"/>
          <w:i w:val="false"/>
          <w:color w:val="000000"/>
          <w:sz w:val="22"/>
        </w:rPr>
        <w:t xml:space="preserve">31. decembra 2006, zahrnie sa do základu dane za zdaňovacie obdobie roku 2006 suma zodpovedajúca 60 % z prijatého odchodného, </w:t>
      </w:r>
      <w:bookmarkEnd w:id="3409"/>
    </w:p>
    <w:bookmarkEnd w:id="3407"/>
    <w:bookmarkStart w:name="paragraf-52.odsek-6.pismeno-d" w:id="3410"/>
    <w:p>
      <w:pPr>
        <w:spacing w:before="225" w:after="225" w:line="264"/>
        <w:ind w:left="420"/>
        <w:jc w:val="left"/>
      </w:pPr>
      <w:r>
        <w:rPr>
          <w:rFonts w:ascii="Times New Roman" w:hAnsi="Times New Roman"/>
          <w:b w:val="false"/>
          <w:i w:val="false"/>
          <w:color w:val="000000"/>
          <w:sz w:val="22"/>
        </w:rPr>
        <w:t xml:space="preserve"> </w:t>
      </w:r>
      <w:bookmarkStart w:name="paragraf-52.odsek-6.pismeno-d.oznacenie" w:id="3411"/>
      <w:r>
        <w:rPr>
          <w:rFonts w:ascii="Times New Roman" w:hAnsi="Times New Roman"/>
          <w:b w:val="false"/>
          <w:i w:val="false"/>
          <w:color w:val="000000"/>
          <w:sz w:val="22"/>
        </w:rPr>
        <w:t xml:space="preserve">d) </w:t>
      </w:r>
      <w:bookmarkEnd w:id="3411"/>
      <w:bookmarkStart w:name="paragraf-52.odsek-6.pismeno-d.text" w:id="3412"/>
      <w:r>
        <w:rPr>
          <w:rFonts w:ascii="Times New Roman" w:hAnsi="Times New Roman"/>
          <w:b w:val="false"/>
          <w:i w:val="false"/>
          <w:color w:val="000000"/>
          <w:sz w:val="22"/>
        </w:rPr>
        <w:t xml:space="preserve">31. decembra 2007, zahrnie sa do základu dane za zdaňovacie obdobie roku 2007 suma zodpovedajúca 80 % z prijatého odchodného. </w:t>
      </w:r>
      <w:bookmarkEnd w:id="3412"/>
    </w:p>
    <w:bookmarkEnd w:id="3410"/>
    <w:bookmarkEnd w:id="3395"/>
    <w:bookmarkStart w:name="paragraf-52.odsek-7" w:id="3413"/>
    <w:p>
      <w:pPr>
        <w:spacing w:before="225" w:after="225" w:line="264"/>
        <w:ind w:left="345"/>
        <w:jc w:val="left"/>
      </w:pPr>
      <w:r>
        <w:rPr>
          <w:rFonts w:ascii="Times New Roman" w:hAnsi="Times New Roman"/>
          <w:b w:val="false"/>
          <w:i w:val="false"/>
          <w:color w:val="000000"/>
          <w:sz w:val="22"/>
        </w:rPr>
        <w:t xml:space="preserve"> </w:t>
      </w:r>
      <w:bookmarkStart w:name="paragraf-52.odsek-7.oznacenie" w:id="3414"/>
      <w:r>
        <w:rPr>
          <w:rFonts w:ascii="Times New Roman" w:hAnsi="Times New Roman"/>
          <w:b w:val="false"/>
          <w:i w:val="false"/>
          <w:color w:val="000000"/>
          <w:sz w:val="22"/>
        </w:rPr>
        <w:t xml:space="preserve">(7) </w:t>
      </w:r>
      <w:bookmarkEnd w:id="3414"/>
      <w:bookmarkStart w:name="paragraf-52.odsek-7.text" w:id="3415"/>
      <w:r>
        <w:rPr>
          <w:rFonts w:ascii="Times New Roman" w:hAnsi="Times New Roman"/>
          <w:b w:val="false"/>
          <w:i w:val="false"/>
          <w:color w:val="000000"/>
          <w:sz w:val="22"/>
        </w:rPr>
        <w:t xml:space="preserve">Na príjem z predaja bytu nadobudnutého pred účinnosťou tohto zákona prijatý po nadobudnutí účinnosti tohto zákona sa vzťahuje oslobodenie od dane podľa doterajšieho predpisu. </w:t>
      </w:r>
      <w:bookmarkEnd w:id="3415"/>
    </w:p>
    <w:bookmarkEnd w:id="3413"/>
    <w:bookmarkStart w:name="paragraf-52.odsek-8" w:id="3416"/>
    <w:p>
      <w:pPr>
        <w:spacing w:before="225" w:after="225" w:line="264"/>
        <w:ind w:left="345"/>
        <w:jc w:val="left"/>
      </w:pPr>
      <w:r>
        <w:rPr>
          <w:rFonts w:ascii="Times New Roman" w:hAnsi="Times New Roman"/>
          <w:b w:val="false"/>
          <w:i w:val="false"/>
          <w:color w:val="000000"/>
          <w:sz w:val="22"/>
        </w:rPr>
        <w:t xml:space="preserve"> </w:t>
      </w:r>
      <w:bookmarkStart w:name="paragraf-52.odsek-8.oznacenie" w:id="3417"/>
      <w:r>
        <w:rPr>
          <w:rFonts w:ascii="Times New Roman" w:hAnsi="Times New Roman"/>
          <w:b w:val="false"/>
          <w:i w:val="false"/>
          <w:color w:val="000000"/>
          <w:sz w:val="22"/>
        </w:rPr>
        <w:t xml:space="preserve">(8) </w:t>
      </w:r>
      <w:bookmarkEnd w:id="3417"/>
      <w:bookmarkStart w:name="paragraf-52.odsek-8.text" w:id="3418"/>
      <w:r>
        <w:rPr>
          <w:rFonts w:ascii="Times New Roman" w:hAnsi="Times New Roman"/>
          <w:b w:val="false"/>
          <w:i w:val="false"/>
          <w:color w:val="000000"/>
          <w:sz w:val="22"/>
        </w:rPr>
        <w:t xml:space="preserve">Ustanovenie </w:t>
      </w:r>
      <w:bookmarkEnd w:id="3418"/>
      <w:hyperlink w:anchor="paragraf-30">
        <w:r>
          <w:rPr>
            <w:rFonts w:ascii="Times New Roman" w:hAnsi="Times New Roman"/>
            <w:b w:val="false"/>
            <w:i w:val="false"/>
            <w:color w:val="0000ff"/>
            <w:sz w:val="22"/>
            <w:u w:val="single"/>
          </w:rPr>
          <w:t>§ 30</w:t>
        </w:r>
      </w:hyperlink>
      <w:bookmarkStart w:name="paragraf-52.odsek-8.text" w:id="3419"/>
      <w:r>
        <w:rPr>
          <w:rFonts w:ascii="Times New Roman" w:hAnsi="Times New Roman"/>
          <w:b w:val="false"/>
          <w:i w:val="false"/>
          <w:color w:val="000000"/>
          <w:sz w:val="22"/>
        </w:rPr>
        <w:t xml:space="preserve"> sa použije na straty, ktoré môže daňovník odpočítavať prvýkrát po nadobudnutí účinnosti tohto zákona, aj keď boli vykázané pred nadobudnutím účinnosti tohto zákona. Daňovník, ktorý znižoval alebo mohol znižovať základ dane o stratu vykázanú pred nadobudnutím účinnosti tohto zákona, pokračuje v jej odpočte podľa doterajších predpisov. </w:t>
      </w:r>
      <w:bookmarkEnd w:id="3419"/>
    </w:p>
    <w:bookmarkEnd w:id="3416"/>
    <w:bookmarkStart w:name="paragraf-52.odsek-9" w:id="3420"/>
    <w:p>
      <w:pPr>
        <w:spacing w:before="225" w:after="225" w:line="264"/>
        <w:ind w:left="345"/>
        <w:jc w:val="left"/>
      </w:pPr>
      <w:r>
        <w:rPr>
          <w:rFonts w:ascii="Times New Roman" w:hAnsi="Times New Roman"/>
          <w:b w:val="false"/>
          <w:i w:val="false"/>
          <w:color w:val="000000"/>
          <w:sz w:val="22"/>
        </w:rPr>
        <w:t xml:space="preserve"> </w:t>
      </w:r>
      <w:bookmarkStart w:name="paragraf-52.odsek-9.oznacenie" w:id="3421"/>
      <w:r>
        <w:rPr>
          <w:rFonts w:ascii="Times New Roman" w:hAnsi="Times New Roman"/>
          <w:b w:val="false"/>
          <w:i w:val="false"/>
          <w:color w:val="000000"/>
          <w:sz w:val="22"/>
        </w:rPr>
        <w:t xml:space="preserve">(9) </w:t>
      </w:r>
      <w:bookmarkEnd w:id="3421"/>
      <w:bookmarkStart w:name="paragraf-52.odsek-9.text" w:id="3422"/>
      <w:r>
        <w:rPr>
          <w:rFonts w:ascii="Times New Roman" w:hAnsi="Times New Roman"/>
          <w:b w:val="false"/>
          <w:i w:val="false"/>
          <w:color w:val="000000"/>
          <w:sz w:val="22"/>
        </w:rPr>
        <w:t xml:space="preserve">Rezervy na opravy hmotného majetku, ktorých tvorba bola uznaná za daňový výdavok do 31. decembra 2003, sa dočerpajú, rozpustia a zahrnú do základu dane podľa daňovníkom určeného plánu opráv počnúc daňovým priznaním podaným po účinnosti tohto zákona, najneskôr do 31. decembra 2008. Rezervy, ktorých čerpanie podľa daňovníkom určeného plánu opráv nastane po 31. decembri 2008, sa rozpustia do základu dane počnúc zdaňovacím obdobím roku 2004 rovnomerne, v každom zdaňovacom období vo výške jednej pätiny z celkovej sumy vytvorenej rezervy. Ak do 31. decembra 2008 zanikne daňovník zrušením bez likvidácie, rozpúšťa rezervy právny nástupca podľa prvej vety najneskôr do 31. decembra 2008. Ak do 31. decembra 2008 je na daňovníka vyhlásený konkurz, rozpustia sa rezervy najneskôr do 31. decembra 2008; ak po vyhlásení konkurzu dôjde k zrušeniu daňovníka v konkurze bez právneho nástupcu, rozpustia sa rezervy najneskôr do dňa zániku tohto daňovníka. Ak do 31. decembra 2008 zanikne daňovník v dôsledku zrušenia s likvidáciou, rozpustia sa rezervy najneskôr do dňa zániku daňovníka. Rovnako sa budú čerpať alebo rozpúšťať aj rezervy na opravu hmotného majetku v odpisovej skupine 2, ktorých tvorba nebola uznaná za daňový výdavok už v roku 2003. </w:t>
      </w:r>
      <w:bookmarkEnd w:id="3422"/>
    </w:p>
    <w:bookmarkEnd w:id="3420"/>
    <w:bookmarkStart w:name="paragraf-52.odsek-10" w:id="3423"/>
    <w:p>
      <w:pPr>
        <w:spacing w:before="225" w:after="225" w:line="264"/>
        <w:ind w:left="345"/>
        <w:jc w:val="left"/>
      </w:pPr>
      <w:r>
        <w:rPr>
          <w:rFonts w:ascii="Times New Roman" w:hAnsi="Times New Roman"/>
          <w:b w:val="false"/>
          <w:i w:val="false"/>
          <w:color w:val="000000"/>
          <w:sz w:val="22"/>
        </w:rPr>
        <w:t xml:space="preserve"> </w:t>
      </w:r>
      <w:bookmarkStart w:name="paragraf-52.odsek-10.oznacenie" w:id="3424"/>
      <w:r>
        <w:rPr>
          <w:rFonts w:ascii="Times New Roman" w:hAnsi="Times New Roman"/>
          <w:b w:val="false"/>
          <w:i w:val="false"/>
          <w:color w:val="000000"/>
          <w:sz w:val="22"/>
        </w:rPr>
        <w:t xml:space="preserve">(10) </w:t>
      </w:r>
      <w:bookmarkEnd w:id="3424"/>
      <w:bookmarkStart w:name="paragraf-52.odsek-10.text" w:id="3425"/>
      <w:r>
        <w:rPr>
          <w:rFonts w:ascii="Times New Roman" w:hAnsi="Times New Roman"/>
          <w:b w:val="false"/>
          <w:i w:val="false"/>
          <w:color w:val="000000"/>
          <w:sz w:val="22"/>
        </w:rPr>
        <w:t xml:space="preserve">Zostatky rezerv a opravných položiek uznávaných za výdavky (náklady) na dosiahnutie, zabezpečenie a udržanie príjmov podľa doterajších predpisov vytvorených do 31. decembra 2003 okrem rezerv na opravy hmotného majetku, ktorých postup pri čerpaní a rozpustení je uvedený v odseku 9, sa prevádzajú do nasledujúceho zdaňovacieho obdobia a považujú sa za rezervy alebo opravné položky podľa tohto zákona. </w:t>
      </w:r>
      <w:bookmarkEnd w:id="3425"/>
    </w:p>
    <w:bookmarkEnd w:id="3423"/>
    <w:bookmarkStart w:name="paragraf-52.odsek-11" w:id="3426"/>
    <w:p>
      <w:pPr>
        <w:spacing w:before="225" w:after="225" w:line="264"/>
        <w:ind w:left="345"/>
        <w:jc w:val="left"/>
      </w:pPr>
      <w:r>
        <w:rPr>
          <w:rFonts w:ascii="Times New Roman" w:hAnsi="Times New Roman"/>
          <w:b w:val="false"/>
          <w:i w:val="false"/>
          <w:color w:val="000000"/>
          <w:sz w:val="22"/>
        </w:rPr>
        <w:t xml:space="preserve"> </w:t>
      </w:r>
      <w:bookmarkStart w:name="paragraf-52.odsek-11.oznacenie" w:id="3427"/>
      <w:r>
        <w:rPr>
          <w:rFonts w:ascii="Times New Roman" w:hAnsi="Times New Roman"/>
          <w:b w:val="false"/>
          <w:i w:val="false"/>
          <w:color w:val="000000"/>
          <w:sz w:val="22"/>
        </w:rPr>
        <w:t xml:space="preserve">(11) </w:t>
      </w:r>
      <w:bookmarkEnd w:id="3427"/>
      <w:bookmarkStart w:name="paragraf-52.odsek-11.text" w:id="3428"/>
      <w:r>
        <w:rPr>
          <w:rFonts w:ascii="Times New Roman" w:hAnsi="Times New Roman"/>
          <w:b w:val="false"/>
          <w:i w:val="false"/>
          <w:color w:val="000000"/>
          <w:sz w:val="22"/>
        </w:rPr>
        <w:t xml:space="preserve">Zostatky rezerv v bankovníctve, ktorých tvorba bola uznaná za daňový výdavok podľa doterajšieho predpisu, sa zahrnú do príjmov v období ich čerpania najneskôr do obdobia piatich rokov po nadobudnutí účinnosti tohto zákona. </w:t>
      </w:r>
      <w:bookmarkEnd w:id="3428"/>
    </w:p>
    <w:bookmarkEnd w:id="3426"/>
    <w:bookmarkStart w:name="paragraf-52.odsek-12" w:id="3429"/>
    <w:p>
      <w:pPr>
        <w:spacing w:before="225" w:after="225" w:line="264"/>
        <w:ind w:left="345"/>
        <w:jc w:val="left"/>
      </w:pPr>
      <w:r>
        <w:rPr>
          <w:rFonts w:ascii="Times New Roman" w:hAnsi="Times New Roman"/>
          <w:b w:val="false"/>
          <w:i w:val="false"/>
          <w:color w:val="000000"/>
          <w:sz w:val="22"/>
        </w:rPr>
        <w:t xml:space="preserve"> </w:t>
      </w:r>
      <w:bookmarkStart w:name="paragraf-52.odsek-12.oznacenie" w:id="3430"/>
      <w:r>
        <w:rPr>
          <w:rFonts w:ascii="Times New Roman" w:hAnsi="Times New Roman"/>
          <w:b w:val="false"/>
          <w:i w:val="false"/>
          <w:color w:val="000000"/>
          <w:sz w:val="22"/>
        </w:rPr>
        <w:t xml:space="preserve">(12) </w:t>
      </w:r>
      <w:bookmarkEnd w:id="3430"/>
      <w:bookmarkStart w:name="paragraf-52.odsek-12.text" w:id="3431"/>
      <w:r>
        <w:rPr>
          <w:rFonts w:ascii="Times New Roman" w:hAnsi="Times New Roman"/>
          <w:b w:val="false"/>
          <w:i w:val="false"/>
          <w:color w:val="000000"/>
          <w:sz w:val="22"/>
        </w:rPr>
        <w:t xml:space="preserve">Príjmy a výdavky (náklady), ktoré sa podľa doterajšieho predpisu zahŕňali do základu dane až po zaplatení alebo prijatí úhrady, zaúčtované do 31. decembra 2003 do výnosov alebo nákladov daňovníka sa zahrnú do základu dane, s výnimkou podľa odseku 1, v tom zdaňovacom období, v ktorom budú zaplatené alebo prijaté aj po 31. decembri 2003. </w:t>
      </w:r>
      <w:bookmarkEnd w:id="3431"/>
    </w:p>
    <w:bookmarkEnd w:id="3429"/>
    <w:bookmarkStart w:name="paragraf-52.odsek-13" w:id="3432"/>
    <w:p>
      <w:pPr>
        <w:spacing w:before="225" w:after="225" w:line="264"/>
        <w:ind w:left="345"/>
        <w:jc w:val="left"/>
      </w:pPr>
      <w:r>
        <w:rPr>
          <w:rFonts w:ascii="Times New Roman" w:hAnsi="Times New Roman"/>
          <w:b w:val="false"/>
          <w:i w:val="false"/>
          <w:color w:val="000000"/>
          <w:sz w:val="22"/>
        </w:rPr>
        <w:t xml:space="preserve"> </w:t>
      </w:r>
      <w:bookmarkStart w:name="paragraf-52.odsek-13.oznacenie" w:id="3433"/>
      <w:r>
        <w:rPr>
          <w:rFonts w:ascii="Times New Roman" w:hAnsi="Times New Roman"/>
          <w:b w:val="false"/>
          <w:i w:val="false"/>
          <w:color w:val="000000"/>
          <w:sz w:val="22"/>
        </w:rPr>
        <w:t xml:space="preserve">(13) </w:t>
      </w:r>
      <w:bookmarkEnd w:id="3433"/>
      <w:bookmarkStart w:name="paragraf-52.odsek-13.text" w:id="3434"/>
      <w:r>
        <w:rPr>
          <w:rFonts w:ascii="Times New Roman" w:hAnsi="Times New Roman"/>
          <w:b w:val="false"/>
          <w:i w:val="false"/>
          <w:color w:val="000000"/>
          <w:sz w:val="22"/>
        </w:rPr>
        <w:t xml:space="preserve">Na zdanenie nepeňažných vkladov do základného imania obchodnej spoločnosti alebo družstva uskutočnených do 31. decembra 2003 sa použije doterajší predpis. </w:t>
      </w:r>
      <w:bookmarkEnd w:id="3434"/>
    </w:p>
    <w:bookmarkEnd w:id="3432"/>
    <w:bookmarkStart w:name="paragraf-52.odsek-14" w:id="3435"/>
    <w:p>
      <w:pPr>
        <w:spacing w:before="225" w:after="225" w:line="264"/>
        <w:ind w:left="345"/>
        <w:jc w:val="left"/>
      </w:pPr>
      <w:r>
        <w:rPr>
          <w:rFonts w:ascii="Times New Roman" w:hAnsi="Times New Roman"/>
          <w:b w:val="false"/>
          <w:i w:val="false"/>
          <w:color w:val="000000"/>
          <w:sz w:val="22"/>
        </w:rPr>
        <w:t xml:space="preserve"> </w:t>
      </w:r>
      <w:bookmarkStart w:name="paragraf-52.odsek-14.oznacenie" w:id="3436"/>
      <w:r>
        <w:rPr>
          <w:rFonts w:ascii="Times New Roman" w:hAnsi="Times New Roman"/>
          <w:b w:val="false"/>
          <w:i w:val="false"/>
          <w:color w:val="000000"/>
          <w:sz w:val="22"/>
        </w:rPr>
        <w:t xml:space="preserve">(14) </w:t>
      </w:r>
      <w:bookmarkEnd w:id="3436"/>
      <w:bookmarkStart w:name="paragraf-52.odsek-14.text" w:id="3437"/>
      <w:r>
        <w:rPr>
          <w:rFonts w:ascii="Times New Roman" w:hAnsi="Times New Roman"/>
          <w:b w:val="false"/>
          <w:i w:val="false"/>
          <w:color w:val="000000"/>
          <w:sz w:val="22"/>
        </w:rPr>
        <w:t>Pri podaní daňového priznania po nadobudnutí účinnosti tohto zákona sa nezahrnie do základu dane rozdiel z ocenenia jednotlivých zložiek odpisovaného majetku vykonaného podľa osobitného predpisu</w:t>
      </w:r>
      <w:bookmarkEnd w:id="3437"/>
      <w:hyperlink w:anchor="poznamky.poznamka-1">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w:t>
        </w:r>
        <w:r>
          <w:rPr>
            <w:rFonts w:ascii="Times New Roman" w:hAnsi="Times New Roman"/>
            <w:b w:val="false"/>
            <w:i w:val="false"/>
            <w:color w:val="0000ff"/>
            <w:sz w:val="22"/>
            <w:u w:val="single"/>
          </w:rPr>
          <w:t>)</w:t>
        </w:r>
      </w:hyperlink>
      <w:bookmarkStart w:name="paragraf-52.odsek-14.text" w:id="3438"/>
      <w:r>
        <w:rPr>
          <w:rFonts w:ascii="Times New Roman" w:hAnsi="Times New Roman"/>
          <w:b w:val="false"/>
          <w:i w:val="false"/>
          <w:color w:val="000000"/>
          <w:sz w:val="22"/>
        </w:rPr>
        <w:t xml:space="preserve"> ku dňu zrušenia daňovníka bez likvidácie vzťahujúci sa k majetku daňovníka, pri ktorom právny nástupca pokračuje v odpisovaní a nadobúdateľom zúčtovaný goodwill a badwill, kurzový rozdiel z ocenenia majetku a záväzkov a oceňovací rozdiel derivátov a cenných papierov vzniknutý pri ich oceňovaní reálnou hodnotou, ak sú účtované do nákladov alebo výnosov do 31. decembra 2003. </w:t>
      </w:r>
      <w:bookmarkEnd w:id="3438"/>
    </w:p>
    <w:bookmarkEnd w:id="3435"/>
    <w:bookmarkStart w:name="paragraf-52.odsek-15" w:id="3439"/>
    <w:p>
      <w:pPr>
        <w:spacing w:before="225" w:after="225" w:line="264"/>
        <w:ind w:left="345"/>
        <w:jc w:val="left"/>
      </w:pPr>
      <w:r>
        <w:rPr>
          <w:rFonts w:ascii="Times New Roman" w:hAnsi="Times New Roman"/>
          <w:b w:val="false"/>
          <w:i w:val="false"/>
          <w:color w:val="000000"/>
          <w:sz w:val="22"/>
        </w:rPr>
        <w:t xml:space="preserve"> </w:t>
      </w:r>
      <w:bookmarkStart w:name="paragraf-52.odsek-15.oznacenie" w:id="3440"/>
      <w:r>
        <w:rPr>
          <w:rFonts w:ascii="Times New Roman" w:hAnsi="Times New Roman"/>
          <w:b w:val="false"/>
          <w:i w:val="false"/>
          <w:color w:val="000000"/>
          <w:sz w:val="22"/>
        </w:rPr>
        <w:t xml:space="preserve">(15) </w:t>
      </w:r>
      <w:bookmarkEnd w:id="3440"/>
      <w:bookmarkStart w:name="paragraf-52.odsek-15.text" w:id="3441"/>
      <w:r>
        <w:rPr>
          <w:rFonts w:ascii="Times New Roman" w:hAnsi="Times New Roman"/>
          <w:b w:val="false"/>
          <w:i w:val="false"/>
          <w:color w:val="000000"/>
          <w:sz w:val="22"/>
        </w:rPr>
        <w:t xml:space="preserve">Pri zmene odpisovej skupiny hmotného majetku a nehmotného majetku, pri zmene doby odpisovania, ročnej odpisovej sadzby alebo koeficientu je daňovník povinný vykonať tieto zmeny aj pri tom majetku, ktorý odpisoval podľa doterajšieho predpisu, pričom už uplatnené odpisy sa spätne neupravujú. </w:t>
      </w:r>
      <w:bookmarkEnd w:id="3441"/>
    </w:p>
    <w:bookmarkEnd w:id="3439"/>
    <w:bookmarkStart w:name="paragraf-52.odsek-16" w:id="3442"/>
    <w:p>
      <w:pPr>
        <w:spacing w:before="225" w:after="225" w:line="264"/>
        <w:ind w:left="345"/>
        <w:jc w:val="left"/>
      </w:pPr>
      <w:r>
        <w:rPr>
          <w:rFonts w:ascii="Times New Roman" w:hAnsi="Times New Roman"/>
          <w:b w:val="false"/>
          <w:i w:val="false"/>
          <w:color w:val="000000"/>
          <w:sz w:val="22"/>
        </w:rPr>
        <w:t xml:space="preserve"> </w:t>
      </w:r>
      <w:bookmarkStart w:name="paragraf-52.odsek-16.oznacenie" w:id="3443"/>
      <w:r>
        <w:rPr>
          <w:rFonts w:ascii="Times New Roman" w:hAnsi="Times New Roman"/>
          <w:b w:val="false"/>
          <w:i w:val="false"/>
          <w:color w:val="000000"/>
          <w:sz w:val="22"/>
        </w:rPr>
        <w:t xml:space="preserve">(16) </w:t>
      </w:r>
      <w:bookmarkEnd w:id="3443"/>
      <w:bookmarkStart w:name="paragraf-52.odsek-16.text" w:id="3444"/>
      <w:r>
        <w:rPr>
          <w:rFonts w:ascii="Times New Roman" w:hAnsi="Times New Roman"/>
          <w:b w:val="false"/>
          <w:i w:val="false"/>
          <w:color w:val="000000"/>
          <w:sz w:val="22"/>
        </w:rPr>
        <w:t xml:space="preserve">Daňovník, ktorý obstaral a odpisoval do 31. decembra 2003 dopravné prostriedky, na ktoré sa vzťahovala limitovaná vstupná cena podľa § 24 ods. 2 písm. a) zákona č. 366/1999 Z. z. o daniach z príjmov v znení neskorších predpisov alebo limitovaná výška nájomného zahrnovaného do daňových výdavkov podľa § 24 ods. 3 písm. f) zákona č. 366/1999 Z. z. o daniach z príjmov v znení neskorších predpisov, pokračuje po 31. decembri 2003 v odpisovaní z preukázanej vstupnej ceny alebo v zahrnovaní nájomného do daňových výdavkov z preukázanej výšky nájomného dohodnutého v nájomnej zmluve, pričom po 31. decembri 2003 môže do daňových výdavkov zahrnúť len odpisy a nájomné pripadajúce na zdaňovacie obdobia nasledujúce po 31. decembri 2003. Odpisy a nájomné, ktoré presahovali zákonom ustanovený limit do 31. decembra 2003, nemôže daňovník dodatočne zahrnúť do základu dane po 31. decembri 2003. </w:t>
      </w:r>
      <w:bookmarkEnd w:id="3444"/>
    </w:p>
    <w:bookmarkEnd w:id="3442"/>
    <w:bookmarkStart w:name="paragraf-52.odsek-17" w:id="3445"/>
    <w:p>
      <w:pPr>
        <w:spacing w:before="225" w:after="225" w:line="264"/>
        <w:ind w:left="345"/>
        <w:jc w:val="left"/>
      </w:pPr>
      <w:r>
        <w:rPr>
          <w:rFonts w:ascii="Times New Roman" w:hAnsi="Times New Roman"/>
          <w:b w:val="false"/>
          <w:i w:val="false"/>
          <w:color w:val="000000"/>
          <w:sz w:val="22"/>
        </w:rPr>
        <w:t xml:space="preserve"> </w:t>
      </w:r>
      <w:bookmarkStart w:name="paragraf-52.odsek-17.oznacenie" w:id="3446"/>
      <w:r>
        <w:rPr>
          <w:rFonts w:ascii="Times New Roman" w:hAnsi="Times New Roman"/>
          <w:b w:val="false"/>
          <w:i w:val="false"/>
          <w:color w:val="000000"/>
          <w:sz w:val="22"/>
        </w:rPr>
        <w:t xml:space="preserve">(17) </w:t>
      </w:r>
      <w:bookmarkEnd w:id="3446"/>
      <w:bookmarkStart w:name="paragraf-52.odsek-17.text" w:id="3447"/>
      <w:r>
        <w:rPr>
          <w:rFonts w:ascii="Times New Roman" w:hAnsi="Times New Roman"/>
          <w:b w:val="false"/>
          <w:i w:val="false"/>
          <w:color w:val="000000"/>
          <w:sz w:val="22"/>
        </w:rPr>
        <w:t xml:space="preserve">Na zmluvy o nájme pri dojednaní práva kúpy prenajatej veci uzatvorené do 31. decembra 2003 sa použije doterajší predpis. Zmeny vyplývajúce zo skrátenia odpisových lehôt hmotného majetku v § 30 ods. 1 zákona č. 366/1999 Z. z. o daniach z príjmov v znení neskorších predpisov je možné vykonať len po vzájomnej dohode nájomcu a prenajímateľa. </w:t>
      </w:r>
      <w:bookmarkEnd w:id="3447"/>
    </w:p>
    <w:bookmarkEnd w:id="3445"/>
    <w:bookmarkStart w:name="paragraf-52.odsek-18" w:id="3448"/>
    <w:p>
      <w:pPr>
        <w:spacing w:before="225" w:after="225" w:line="264"/>
        <w:ind w:left="345"/>
        <w:jc w:val="left"/>
      </w:pPr>
      <w:r>
        <w:rPr>
          <w:rFonts w:ascii="Times New Roman" w:hAnsi="Times New Roman"/>
          <w:b w:val="false"/>
          <w:i w:val="false"/>
          <w:color w:val="000000"/>
          <w:sz w:val="22"/>
        </w:rPr>
        <w:t xml:space="preserve"> </w:t>
      </w:r>
      <w:bookmarkStart w:name="paragraf-52.odsek-18.oznacenie" w:id="3449"/>
      <w:r>
        <w:rPr>
          <w:rFonts w:ascii="Times New Roman" w:hAnsi="Times New Roman"/>
          <w:b w:val="false"/>
          <w:i w:val="false"/>
          <w:color w:val="000000"/>
          <w:sz w:val="22"/>
        </w:rPr>
        <w:t xml:space="preserve">(18) </w:t>
      </w:r>
      <w:bookmarkEnd w:id="3449"/>
      <w:bookmarkStart w:name="paragraf-52.odsek-18.text" w:id="3450"/>
      <w:r>
        <w:rPr>
          <w:rFonts w:ascii="Times New Roman" w:hAnsi="Times New Roman"/>
          <w:b w:val="false"/>
          <w:i w:val="false"/>
          <w:color w:val="000000"/>
          <w:sz w:val="22"/>
        </w:rPr>
        <w:t xml:space="preserve">Tvorba opravných položiek k nepremlčaným pohľadávkam, pri ktorých je riziko, že ich dlžník úplne alebo čiastočne nezaplatí, ktoré boli zahrnuté do príjmov do 31. decembra 2003, pričom ich splatnosť nastala po 31. decembri 2001, sa uzná do daňových výdavkov vo výške a podľa podmienok uvedených v § 25 ods. 1 písm. v) treťom bode zákona č. 366/1999 Z. z. o daniach z príjmov v znení neskorších predpisov, ak ide o pohľadávky, ktoré vznikli do 31. decembra 2003. Ustanovenie </w:t>
      </w:r>
      <w:bookmarkEnd w:id="3450"/>
      <w:hyperlink w:anchor="paragraf-20.odsek-14">
        <w:r>
          <w:rPr>
            <w:rFonts w:ascii="Times New Roman" w:hAnsi="Times New Roman"/>
            <w:b w:val="false"/>
            <w:i w:val="false"/>
            <w:color w:val="0000ff"/>
            <w:sz w:val="22"/>
            <w:u w:val="single"/>
          </w:rPr>
          <w:t>§ 20 ods. 14</w:t>
        </w:r>
      </w:hyperlink>
      <w:bookmarkStart w:name="paragraf-52.odsek-18.text" w:id="3451"/>
      <w:r>
        <w:rPr>
          <w:rFonts w:ascii="Times New Roman" w:hAnsi="Times New Roman"/>
          <w:b w:val="false"/>
          <w:i w:val="false"/>
          <w:color w:val="000000"/>
          <w:sz w:val="22"/>
        </w:rPr>
        <w:t xml:space="preserve"> sa použije na pohľadávky, ktoré vznikli po nadobudnutí účinnosti tohto zákona. </w:t>
      </w:r>
      <w:bookmarkEnd w:id="3451"/>
    </w:p>
    <w:bookmarkEnd w:id="3448"/>
    <w:bookmarkStart w:name="paragraf-52.odsek-19" w:id="3452"/>
    <w:p>
      <w:pPr>
        <w:spacing w:before="225" w:after="225" w:line="264"/>
        <w:ind w:left="345"/>
        <w:jc w:val="left"/>
      </w:pPr>
      <w:r>
        <w:rPr>
          <w:rFonts w:ascii="Times New Roman" w:hAnsi="Times New Roman"/>
          <w:b w:val="false"/>
          <w:i w:val="false"/>
          <w:color w:val="000000"/>
          <w:sz w:val="22"/>
        </w:rPr>
        <w:t xml:space="preserve"> </w:t>
      </w:r>
      <w:bookmarkStart w:name="paragraf-52.odsek-19.oznacenie" w:id="3453"/>
      <w:r>
        <w:rPr>
          <w:rFonts w:ascii="Times New Roman" w:hAnsi="Times New Roman"/>
          <w:b w:val="false"/>
          <w:i w:val="false"/>
          <w:color w:val="000000"/>
          <w:sz w:val="22"/>
        </w:rPr>
        <w:t xml:space="preserve">(19) </w:t>
      </w:r>
      <w:bookmarkEnd w:id="3453"/>
      <w:bookmarkStart w:name="paragraf-52.odsek-19.text" w:id="3454"/>
      <w:r>
        <w:rPr>
          <w:rFonts w:ascii="Times New Roman" w:hAnsi="Times New Roman"/>
          <w:b w:val="false"/>
          <w:i w:val="false"/>
          <w:color w:val="000000"/>
          <w:sz w:val="22"/>
        </w:rPr>
        <w:t xml:space="preserve">Daňovník, ktorý k 31. decembru 2003 alebo po tomto termíne splnil podmienky na odpis pohľadávky, ktorej splatnosť nastala do 31. decembra 2002, do daňových výdavkov podľa § 24 ods. 2 písm. s) siedmeho bodu zákona č. 366/1999 Z. z. o daniach z príjmov v znení neskorších predpisov, odpíše tieto pohľadávky do daňových výdavkov podľa podmienok tohto zákona, ak sa o trvalom upustení od vymáhania nepremlčanej pohľadávky účtovalo v nákladoch po 31. decembri 2002; na postúpenie tejto pohľadávky po 31. decembri 2003 sa použijú ustanovenia § 24 ods. 2 písm. r) zákona č. 366/1999 Z. z. o daniach z príjmov v znení neskorších predpisov. Na zahrnovanie odpustenej sumy záväzku do základu dane, prislúchajúcej k týmto pohľadávkam, sa použijú ustanovenia § 23 ods. 27 zákona č. 366/1999 Z. z. o daniach z príjmov v znení neskorších predpisov. </w:t>
      </w:r>
      <w:bookmarkEnd w:id="3454"/>
    </w:p>
    <w:bookmarkEnd w:id="3452"/>
    <w:bookmarkStart w:name="paragraf-52.odsek-20" w:id="3455"/>
    <w:p>
      <w:pPr>
        <w:spacing w:before="225" w:after="225" w:line="264"/>
        <w:ind w:left="345"/>
        <w:jc w:val="left"/>
      </w:pPr>
      <w:r>
        <w:rPr>
          <w:rFonts w:ascii="Times New Roman" w:hAnsi="Times New Roman"/>
          <w:b w:val="false"/>
          <w:i w:val="false"/>
          <w:color w:val="000000"/>
          <w:sz w:val="22"/>
        </w:rPr>
        <w:t xml:space="preserve"> </w:t>
      </w:r>
      <w:bookmarkStart w:name="paragraf-52.odsek-20.oznacenie" w:id="3456"/>
      <w:r>
        <w:rPr>
          <w:rFonts w:ascii="Times New Roman" w:hAnsi="Times New Roman"/>
          <w:b w:val="false"/>
          <w:i w:val="false"/>
          <w:color w:val="000000"/>
          <w:sz w:val="22"/>
        </w:rPr>
        <w:t xml:space="preserve">(20) </w:t>
      </w:r>
      <w:bookmarkEnd w:id="3456"/>
      <w:bookmarkStart w:name="paragraf-52.odsek-20.text" w:id="3457"/>
      <w:r>
        <w:rPr>
          <w:rFonts w:ascii="Times New Roman" w:hAnsi="Times New Roman"/>
          <w:b w:val="false"/>
          <w:i w:val="false"/>
          <w:color w:val="000000"/>
          <w:sz w:val="22"/>
        </w:rPr>
        <w:t xml:space="preserve">Na zdanenie príjmu z predaja cenných papierov obstaraných pred účinnosťou tohto zákona sa použijú ustanovenia § 4 ods. 1 písm. d), § 10 ods. 3 písm. a) a § 58 ods. 8 zákona č. 366/1999 Z. z. o daniach z príjmov v znení neskorších predpisov aj po 31. decembri 2003. </w:t>
      </w:r>
      <w:bookmarkEnd w:id="3457"/>
    </w:p>
    <w:bookmarkEnd w:id="3455"/>
    <w:bookmarkStart w:name="paragraf-52.odsek-21" w:id="3458"/>
    <w:p>
      <w:pPr>
        <w:spacing w:before="225" w:after="225" w:line="264"/>
        <w:ind w:left="345"/>
        <w:jc w:val="left"/>
      </w:pPr>
      <w:r>
        <w:rPr>
          <w:rFonts w:ascii="Times New Roman" w:hAnsi="Times New Roman"/>
          <w:b w:val="false"/>
          <w:i w:val="false"/>
          <w:color w:val="000000"/>
          <w:sz w:val="22"/>
        </w:rPr>
        <w:t xml:space="preserve"> </w:t>
      </w:r>
      <w:bookmarkStart w:name="paragraf-52.odsek-21.oznacenie" w:id="3459"/>
      <w:r>
        <w:rPr>
          <w:rFonts w:ascii="Times New Roman" w:hAnsi="Times New Roman"/>
          <w:b w:val="false"/>
          <w:i w:val="false"/>
          <w:color w:val="000000"/>
          <w:sz w:val="22"/>
        </w:rPr>
        <w:t xml:space="preserve">(21) </w:t>
      </w:r>
      <w:bookmarkEnd w:id="3459"/>
      <w:bookmarkStart w:name="paragraf-52.odsek-21.text" w:id="3460"/>
      <w:r>
        <w:rPr>
          <w:rFonts w:ascii="Times New Roman" w:hAnsi="Times New Roman"/>
          <w:b w:val="false"/>
          <w:i w:val="false"/>
          <w:color w:val="000000"/>
          <w:sz w:val="22"/>
        </w:rPr>
        <w:t xml:space="preserve">Na zdanenie príjmu z prevodu členských práv družstva alebo z prevodu účasti na obchodných spoločnostiach, ak nejde o predaj cenných papierov, obstaraných pred účinnosťou tohto zákona, ak doba medzi nadobudnutím a prevodom presahuje päť rokov, sa použijú ustanovenia § 4 ods. 1 písm. h) zákona č. 366/1999 Z. z. o daniach z príjmov v znení neskorších predpisov aj po 31. decembri 2003. </w:t>
      </w:r>
      <w:bookmarkEnd w:id="3460"/>
    </w:p>
    <w:bookmarkEnd w:id="3458"/>
    <w:bookmarkStart w:name="paragraf-52.odsek-22" w:id="3461"/>
    <w:p>
      <w:pPr>
        <w:spacing w:before="225" w:after="225" w:line="264"/>
        <w:ind w:left="345"/>
        <w:jc w:val="left"/>
      </w:pPr>
      <w:r>
        <w:rPr>
          <w:rFonts w:ascii="Times New Roman" w:hAnsi="Times New Roman"/>
          <w:b w:val="false"/>
          <w:i w:val="false"/>
          <w:color w:val="000000"/>
          <w:sz w:val="22"/>
        </w:rPr>
        <w:t xml:space="preserve"> </w:t>
      </w:r>
      <w:bookmarkStart w:name="paragraf-52.odsek-22.oznacenie" w:id="3462"/>
      <w:r>
        <w:rPr>
          <w:rFonts w:ascii="Times New Roman" w:hAnsi="Times New Roman"/>
          <w:b w:val="false"/>
          <w:i w:val="false"/>
          <w:color w:val="000000"/>
          <w:sz w:val="22"/>
        </w:rPr>
        <w:t xml:space="preserve">(22) </w:t>
      </w:r>
      <w:bookmarkEnd w:id="3462"/>
      <w:bookmarkStart w:name="paragraf-52.odsek-22.text" w:id="3463"/>
      <w:r>
        <w:rPr>
          <w:rFonts w:ascii="Times New Roman" w:hAnsi="Times New Roman"/>
          <w:b w:val="false"/>
          <w:i w:val="false"/>
          <w:color w:val="000000"/>
          <w:sz w:val="22"/>
        </w:rPr>
        <w:t xml:space="preserve">Na zdanenie výnosov zo štátnych dlhopisov znejúcich na cudziu menu, ktoré boli vydané do 31. decembra 2003, sa použijú doterajšie predpisy. </w:t>
      </w:r>
      <w:bookmarkEnd w:id="3463"/>
    </w:p>
    <w:bookmarkEnd w:id="3461"/>
    <w:bookmarkStart w:name="paragraf-52.odsek-23" w:id="3464"/>
    <w:p>
      <w:pPr>
        <w:spacing w:before="225" w:after="225" w:line="264"/>
        <w:ind w:left="345"/>
        <w:jc w:val="left"/>
      </w:pPr>
      <w:r>
        <w:rPr>
          <w:rFonts w:ascii="Times New Roman" w:hAnsi="Times New Roman"/>
          <w:b w:val="false"/>
          <w:i w:val="false"/>
          <w:color w:val="000000"/>
          <w:sz w:val="22"/>
        </w:rPr>
        <w:t xml:space="preserve"> </w:t>
      </w:r>
      <w:bookmarkStart w:name="paragraf-52.odsek-23.oznacenie" w:id="3465"/>
      <w:r>
        <w:rPr>
          <w:rFonts w:ascii="Times New Roman" w:hAnsi="Times New Roman"/>
          <w:b w:val="false"/>
          <w:i w:val="false"/>
          <w:color w:val="000000"/>
          <w:sz w:val="22"/>
        </w:rPr>
        <w:t xml:space="preserve">(23) </w:t>
      </w:r>
      <w:bookmarkEnd w:id="3465"/>
      <w:bookmarkStart w:name="paragraf-52.odsek-23.text" w:id="3466"/>
      <w:r>
        <w:rPr>
          <w:rFonts w:ascii="Times New Roman" w:hAnsi="Times New Roman"/>
          <w:b w:val="false"/>
          <w:i w:val="false"/>
          <w:color w:val="000000"/>
          <w:sz w:val="22"/>
        </w:rPr>
        <w:t xml:space="preserve">Na zdanenie úrokov, výhier alebo iných výnosov plynúcich z vkladov na vkladných knižkách, z peňažných prostriedkov bežných účtov a z vkladových účtov pripísaných k 31. decembru 2003 sa použije doterajší predpis. Ustanovenie § 36 ods. 2 písm. e) zákona č. 366/1999 Z. z. o daniach z príjmov v znení neskorších predpisov sa použije na zdanenie úroku alebo iného výnosu plynúceho fyzickej osobe z vkladu na účte s dohodnutou dobou viazanosti najmenej troch rokov, ktorý nie je určený na podnikanie, za podmienky, že výber istiny a úroku nastane až po uplynutí tejto dohodnutej doby viazanosti, ak sa vklad ukončí najneskôr do 31. decembra 2006 a úrok sa pripíše najneskôr do 31. decembra 2006. </w:t>
      </w:r>
      <w:bookmarkEnd w:id="3466"/>
    </w:p>
    <w:bookmarkEnd w:id="3464"/>
    <w:bookmarkStart w:name="paragraf-52.odsek-24" w:id="3467"/>
    <w:p>
      <w:pPr>
        <w:spacing w:before="225" w:after="225" w:line="264"/>
        <w:ind w:left="345"/>
        <w:jc w:val="left"/>
      </w:pPr>
      <w:r>
        <w:rPr>
          <w:rFonts w:ascii="Times New Roman" w:hAnsi="Times New Roman"/>
          <w:b w:val="false"/>
          <w:i w:val="false"/>
          <w:color w:val="000000"/>
          <w:sz w:val="22"/>
        </w:rPr>
        <w:t xml:space="preserve"> </w:t>
      </w:r>
      <w:bookmarkStart w:name="paragraf-52.odsek-24.oznacenie" w:id="3468"/>
      <w:r>
        <w:rPr>
          <w:rFonts w:ascii="Times New Roman" w:hAnsi="Times New Roman"/>
          <w:b w:val="false"/>
          <w:i w:val="false"/>
          <w:color w:val="000000"/>
          <w:sz w:val="22"/>
        </w:rPr>
        <w:t xml:space="preserve">(24) </w:t>
      </w:r>
      <w:bookmarkEnd w:id="3468"/>
      <w:bookmarkStart w:name="paragraf-52.odsek-24.text" w:id="3469"/>
      <w:r>
        <w:rPr>
          <w:rFonts w:ascii="Times New Roman" w:hAnsi="Times New Roman"/>
          <w:b w:val="false"/>
          <w:i w:val="false"/>
          <w:color w:val="000000"/>
          <w:sz w:val="22"/>
        </w:rPr>
        <w:t xml:space="preserve">Ustanovenie </w:t>
      </w:r>
      <w:bookmarkEnd w:id="3469"/>
      <w:hyperlink w:anchor="paragraf-3.odsek-2.pismeno-c">
        <w:r>
          <w:rPr>
            <w:rFonts w:ascii="Times New Roman" w:hAnsi="Times New Roman"/>
            <w:b w:val="false"/>
            <w:i w:val="false"/>
            <w:color w:val="0000ff"/>
            <w:sz w:val="22"/>
            <w:u w:val="single"/>
          </w:rPr>
          <w:t>§ 3 ods. 2 písm. c)</w:t>
        </w:r>
      </w:hyperlink>
      <w:bookmarkStart w:name="paragraf-52.odsek-24.text" w:id="3470"/>
      <w:r>
        <w:rPr>
          <w:rFonts w:ascii="Times New Roman" w:hAnsi="Times New Roman"/>
          <w:b w:val="false"/>
          <w:i w:val="false"/>
          <w:color w:val="000000"/>
          <w:sz w:val="22"/>
        </w:rPr>
        <w:t xml:space="preserve"> a </w:t>
      </w:r>
      <w:bookmarkEnd w:id="3470"/>
      <w:hyperlink w:anchor="paragraf-12.odsek-7.pismeno-c">
        <w:r>
          <w:rPr>
            <w:rFonts w:ascii="Times New Roman" w:hAnsi="Times New Roman"/>
            <w:b w:val="false"/>
            <w:i w:val="false"/>
            <w:color w:val="0000ff"/>
            <w:sz w:val="22"/>
            <w:u w:val="single"/>
          </w:rPr>
          <w:t>§ 12 ods. 7 písm. c)</w:t>
        </w:r>
      </w:hyperlink>
      <w:bookmarkStart w:name="paragraf-52.odsek-24.text" w:id="3471"/>
      <w:r>
        <w:rPr>
          <w:rFonts w:ascii="Times New Roman" w:hAnsi="Times New Roman"/>
          <w:b w:val="false"/>
          <w:i w:val="false"/>
          <w:color w:val="000000"/>
          <w:sz w:val="22"/>
        </w:rPr>
        <w:t xml:space="preserve">, podľa ktorého uvedené plnenia nie sú zdaňované, sa použije na podiely na zisku vykázanom za zdaňovacie obdobie po nadobudnutí účinnosti tohto zákona, na vyrovnacie podiely a na podiely na likvidačnom zostatku, na vyplatenie ktorých vznikol nárok po nadobudnutí účinnosti tohto zákona. Uvedené sa použije aj na prípady vyplácania týchto príjmov subjektom so sídlom alebo bydliskom mimo územia Slovenskej republiky. </w:t>
      </w:r>
      <w:bookmarkEnd w:id="3471"/>
    </w:p>
    <w:bookmarkEnd w:id="3467"/>
    <w:bookmarkStart w:name="paragraf-52.odsek-25" w:id="3472"/>
    <w:p>
      <w:pPr>
        <w:spacing w:before="225" w:after="225" w:line="264"/>
        <w:ind w:left="345"/>
        <w:jc w:val="left"/>
      </w:pPr>
      <w:r>
        <w:rPr>
          <w:rFonts w:ascii="Times New Roman" w:hAnsi="Times New Roman"/>
          <w:b w:val="false"/>
          <w:i w:val="false"/>
          <w:color w:val="000000"/>
          <w:sz w:val="22"/>
        </w:rPr>
        <w:t xml:space="preserve"> </w:t>
      </w:r>
      <w:bookmarkStart w:name="paragraf-52.odsek-25.oznacenie" w:id="3473"/>
      <w:r>
        <w:rPr>
          <w:rFonts w:ascii="Times New Roman" w:hAnsi="Times New Roman"/>
          <w:b w:val="false"/>
          <w:i w:val="false"/>
          <w:color w:val="000000"/>
          <w:sz w:val="22"/>
        </w:rPr>
        <w:t xml:space="preserve">(25) </w:t>
      </w:r>
      <w:bookmarkEnd w:id="3473"/>
      <w:bookmarkStart w:name="paragraf-52.odsek-25.text" w:id="3474"/>
      <w:r>
        <w:rPr>
          <w:rFonts w:ascii="Times New Roman" w:hAnsi="Times New Roman"/>
          <w:b w:val="false"/>
          <w:i w:val="false"/>
          <w:color w:val="000000"/>
          <w:sz w:val="22"/>
        </w:rPr>
        <w:t xml:space="preserve">Ustanovenie </w:t>
      </w:r>
      <w:bookmarkEnd w:id="3474"/>
      <w:hyperlink w:anchor="paragraf-23.odsek-2.pismeno-f">
        <w:r>
          <w:rPr>
            <w:rFonts w:ascii="Times New Roman" w:hAnsi="Times New Roman"/>
            <w:b w:val="false"/>
            <w:i w:val="false"/>
            <w:color w:val="0000ff"/>
            <w:sz w:val="22"/>
            <w:u w:val="single"/>
          </w:rPr>
          <w:t>§ 23 ods. 2 písm. f)</w:t>
        </w:r>
      </w:hyperlink>
      <w:bookmarkStart w:name="paragraf-52.odsek-25.text" w:id="3475"/>
      <w:r>
        <w:rPr>
          <w:rFonts w:ascii="Times New Roman" w:hAnsi="Times New Roman"/>
          <w:b w:val="false"/>
          <w:i w:val="false"/>
          <w:color w:val="000000"/>
          <w:sz w:val="22"/>
        </w:rPr>
        <w:t xml:space="preserve"> sa použije na hmotný majetok bezodplatne odovzdaný po 31. decembri 2003. </w:t>
      </w:r>
      <w:bookmarkEnd w:id="3475"/>
    </w:p>
    <w:bookmarkEnd w:id="3472"/>
    <w:bookmarkStart w:name="paragraf-52.odsek-26" w:id="3476"/>
    <w:p>
      <w:pPr>
        <w:spacing w:before="225" w:after="225" w:line="264"/>
        <w:ind w:left="345"/>
        <w:jc w:val="left"/>
      </w:pPr>
      <w:r>
        <w:rPr>
          <w:rFonts w:ascii="Times New Roman" w:hAnsi="Times New Roman"/>
          <w:b w:val="false"/>
          <w:i w:val="false"/>
          <w:color w:val="000000"/>
          <w:sz w:val="22"/>
        </w:rPr>
        <w:t xml:space="preserve"> </w:t>
      </w:r>
      <w:bookmarkStart w:name="paragraf-52.odsek-26.oznacenie" w:id="3477"/>
      <w:r>
        <w:rPr>
          <w:rFonts w:ascii="Times New Roman" w:hAnsi="Times New Roman"/>
          <w:b w:val="false"/>
          <w:i w:val="false"/>
          <w:color w:val="000000"/>
          <w:sz w:val="22"/>
        </w:rPr>
        <w:t xml:space="preserve">(26) </w:t>
      </w:r>
      <w:bookmarkEnd w:id="3477"/>
      <w:bookmarkStart w:name="paragraf-52.odsek-26.text" w:id="3478"/>
      <w:r>
        <w:rPr>
          <w:rFonts w:ascii="Times New Roman" w:hAnsi="Times New Roman"/>
          <w:b w:val="false"/>
          <w:i w:val="false"/>
          <w:color w:val="000000"/>
          <w:sz w:val="22"/>
        </w:rPr>
        <w:t xml:space="preserve">Pri posudzovaní splnenia podmienok na poukázanie podielu zaplatenej dane podľa </w:t>
      </w:r>
      <w:bookmarkEnd w:id="3478"/>
      <w:hyperlink w:anchor="paragraf-50">
        <w:r>
          <w:rPr>
            <w:rFonts w:ascii="Times New Roman" w:hAnsi="Times New Roman"/>
            <w:b w:val="false"/>
            <w:i w:val="false"/>
            <w:color w:val="0000ff"/>
            <w:sz w:val="22"/>
            <w:u w:val="single"/>
          </w:rPr>
          <w:t>§ 50</w:t>
        </w:r>
      </w:hyperlink>
      <w:bookmarkStart w:name="paragraf-52.odsek-26.text" w:id="3479"/>
      <w:r>
        <w:rPr>
          <w:rFonts w:ascii="Times New Roman" w:hAnsi="Times New Roman"/>
          <w:b w:val="false"/>
          <w:i w:val="false"/>
          <w:color w:val="000000"/>
          <w:sz w:val="22"/>
        </w:rPr>
        <w:t xml:space="preserve"> sa v roku 2004 použijú ustanovenia § 48 a 51a zákona č. 366/1999 Z. z. o daniach z príjmov v znení neskorších predpisov. </w:t>
      </w:r>
      <w:bookmarkEnd w:id="3479"/>
    </w:p>
    <w:bookmarkEnd w:id="3476"/>
    <w:bookmarkStart w:name="paragraf-52.odsek-27" w:id="3480"/>
    <w:p>
      <w:pPr>
        <w:spacing w:before="225" w:after="225" w:line="264"/>
        <w:ind w:left="345"/>
        <w:jc w:val="left"/>
      </w:pPr>
      <w:r>
        <w:rPr>
          <w:rFonts w:ascii="Times New Roman" w:hAnsi="Times New Roman"/>
          <w:b w:val="false"/>
          <w:i w:val="false"/>
          <w:color w:val="000000"/>
          <w:sz w:val="22"/>
        </w:rPr>
        <w:t xml:space="preserve"> </w:t>
      </w:r>
      <w:bookmarkStart w:name="paragraf-52.odsek-27.oznacenie" w:id="3481"/>
      <w:r>
        <w:rPr>
          <w:rFonts w:ascii="Times New Roman" w:hAnsi="Times New Roman"/>
          <w:b w:val="false"/>
          <w:i w:val="false"/>
          <w:color w:val="000000"/>
          <w:sz w:val="22"/>
        </w:rPr>
        <w:t xml:space="preserve">(27) </w:t>
      </w:r>
      <w:bookmarkEnd w:id="3481"/>
      <w:bookmarkStart w:name="paragraf-52.odsek-27.text" w:id="3482"/>
      <w:r>
        <w:rPr>
          <w:rFonts w:ascii="Times New Roman" w:hAnsi="Times New Roman"/>
          <w:b w:val="false"/>
          <w:i w:val="false"/>
          <w:color w:val="000000"/>
          <w:sz w:val="22"/>
        </w:rPr>
        <w:t xml:space="preserve">Ustanovenie </w:t>
      </w:r>
      <w:bookmarkEnd w:id="3482"/>
      <w:hyperlink w:anchor="paragraf-17.odsek-13">
        <w:r>
          <w:rPr>
            <w:rFonts w:ascii="Times New Roman" w:hAnsi="Times New Roman"/>
            <w:b w:val="false"/>
            <w:i w:val="false"/>
            <w:color w:val="0000ff"/>
            <w:sz w:val="22"/>
            <w:u w:val="single"/>
          </w:rPr>
          <w:t>§ 17 ods. 13</w:t>
        </w:r>
      </w:hyperlink>
      <w:bookmarkStart w:name="paragraf-52.odsek-27.text" w:id="3483"/>
      <w:r>
        <w:rPr>
          <w:rFonts w:ascii="Times New Roman" w:hAnsi="Times New Roman"/>
          <w:b w:val="false"/>
          <w:i w:val="false"/>
          <w:color w:val="000000"/>
          <w:sz w:val="22"/>
        </w:rPr>
        <w:t xml:space="preserve"> o zániku daňovníka zrušením bez likvidácie pri zlúčení, splynutí a rozdelení obchodnej spoločnosti alebo družstva so sídlom v členskom štáte Európskej únie sa prvýkrát uplatní v zdaňovacom období, v ktorom sa Slovenská republika stane členom Európskej únie. </w:t>
      </w:r>
      <w:bookmarkEnd w:id="3483"/>
    </w:p>
    <w:bookmarkEnd w:id="3480"/>
    <w:bookmarkStart w:name="paragraf-52.odsek-28" w:id="3484"/>
    <w:p>
      <w:pPr>
        <w:spacing w:before="225" w:after="225" w:line="264"/>
        <w:ind w:left="345"/>
        <w:jc w:val="left"/>
      </w:pPr>
      <w:r>
        <w:rPr>
          <w:rFonts w:ascii="Times New Roman" w:hAnsi="Times New Roman"/>
          <w:b w:val="false"/>
          <w:i w:val="false"/>
          <w:color w:val="000000"/>
          <w:sz w:val="22"/>
        </w:rPr>
        <w:t xml:space="preserve"> </w:t>
      </w:r>
      <w:bookmarkStart w:name="paragraf-52.odsek-28.oznacenie" w:id="3485"/>
      <w:r>
        <w:rPr>
          <w:rFonts w:ascii="Times New Roman" w:hAnsi="Times New Roman"/>
          <w:b w:val="false"/>
          <w:i w:val="false"/>
          <w:color w:val="000000"/>
          <w:sz w:val="22"/>
        </w:rPr>
        <w:t xml:space="preserve">(28) </w:t>
      </w:r>
      <w:bookmarkEnd w:id="3485"/>
      <w:bookmarkStart w:name="paragraf-52.odsek-28.text" w:id="3486"/>
      <w:r>
        <w:rPr>
          <w:rFonts w:ascii="Times New Roman" w:hAnsi="Times New Roman"/>
          <w:b w:val="false"/>
          <w:i w:val="false"/>
          <w:color w:val="000000"/>
          <w:sz w:val="22"/>
        </w:rPr>
        <w:t xml:space="preserve">Zmeny vyplývajúce zo spôsobu účtovania podľa </w:t>
      </w:r>
      <w:bookmarkEnd w:id="3486"/>
      <w:hyperlink r:id="rId5">
        <w:r>
          <w:rPr>
            <w:rFonts w:ascii="Times New Roman" w:hAnsi="Times New Roman"/>
            <w:b w:val="false"/>
            <w:i w:val="false"/>
            <w:color w:val="0000ff"/>
            <w:sz w:val="22"/>
            <w:u w:val="single"/>
          </w:rPr>
          <w:t>§ 86 ods. 1 písm. i)</w:t>
        </w:r>
      </w:hyperlink>
      <w:bookmarkStart w:name="paragraf-52.odsek-28.text" w:id="3487"/>
      <w:r>
        <w:rPr>
          <w:rFonts w:ascii="Times New Roman" w:hAnsi="Times New Roman"/>
          <w:b w:val="false"/>
          <w:i w:val="false"/>
          <w:color w:val="000000"/>
          <w:sz w:val="22"/>
        </w:rPr>
        <w:t xml:space="preserve"> a </w:t>
      </w:r>
      <w:bookmarkEnd w:id="3487"/>
      <w:hyperlink r:id="rId6">
        <w:r>
          <w:rPr>
            <w:rFonts w:ascii="Times New Roman" w:hAnsi="Times New Roman"/>
            <w:b w:val="false"/>
            <w:i w:val="false"/>
            <w:color w:val="0000ff"/>
            <w:sz w:val="22"/>
            <w:u w:val="single"/>
          </w:rPr>
          <w:t>l) opatrenia ministerstva č. 23 054/2002-92</w:t>
        </w:r>
      </w:hyperlink>
      <w:bookmarkStart w:name="paragraf-52.odsek-28.text" w:id="3488"/>
      <w:r>
        <w:rPr>
          <w:rFonts w:ascii="Times New Roman" w:hAnsi="Times New Roman"/>
          <w:b w:val="false"/>
          <w:i w:val="false"/>
          <w:color w:val="000000"/>
          <w:sz w:val="22"/>
        </w:rPr>
        <w:t xml:space="preserve">, ktorým sa ustanovujú podrobnosti o postupoch účtovania a rámcovej účtovej osnove pre podnikateľov účtujúcich v sústave podvojného účtovníctva (oznámenie č. </w:t>
      </w:r>
      <w:bookmarkEnd w:id="3488"/>
      <w:hyperlink r:id="rId7">
        <w:r>
          <w:rPr>
            <w:rFonts w:ascii="Times New Roman" w:hAnsi="Times New Roman"/>
            <w:b w:val="false"/>
            <w:i w:val="false"/>
            <w:color w:val="0000ff"/>
            <w:sz w:val="22"/>
            <w:u w:val="single"/>
          </w:rPr>
          <w:t>740/2002 Z. z.</w:t>
        </w:r>
      </w:hyperlink>
      <w:bookmarkStart w:name="paragraf-52.odsek-28.text" w:id="3489"/>
      <w:r>
        <w:rPr>
          <w:rFonts w:ascii="Times New Roman" w:hAnsi="Times New Roman"/>
          <w:b w:val="false"/>
          <w:i w:val="false"/>
          <w:color w:val="000000"/>
          <w:sz w:val="22"/>
        </w:rPr>
        <w:t xml:space="preserve">) na účtoch 01 – Dlhodobý nehmotný majetok, 381 – Náklady budúcich období a 382 – Komplexné náklady budúcich období, vysporiada daňovník v základe dane najneskôr do konca roku 2006. Toto sa vzťahuje i na daňové priznania podané po nadobudnutí účinnosti tohto zákona. </w:t>
      </w:r>
      <w:bookmarkEnd w:id="3489"/>
    </w:p>
    <w:bookmarkEnd w:id="3484"/>
    <w:bookmarkStart w:name="paragraf-52.odsek-29" w:id="3490"/>
    <w:p>
      <w:pPr>
        <w:spacing w:before="225" w:after="225" w:line="264"/>
        <w:ind w:left="345"/>
        <w:jc w:val="left"/>
      </w:pPr>
      <w:r>
        <w:rPr>
          <w:rFonts w:ascii="Times New Roman" w:hAnsi="Times New Roman"/>
          <w:b w:val="false"/>
          <w:i w:val="false"/>
          <w:color w:val="000000"/>
          <w:sz w:val="22"/>
        </w:rPr>
        <w:t xml:space="preserve"> </w:t>
      </w:r>
      <w:bookmarkStart w:name="paragraf-52.odsek-29.oznacenie" w:id="3491"/>
      <w:r>
        <w:rPr>
          <w:rFonts w:ascii="Times New Roman" w:hAnsi="Times New Roman"/>
          <w:b w:val="false"/>
          <w:i w:val="false"/>
          <w:color w:val="000000"/>
          <w:sz w:val="22"/>
        </w:rPr>
        <w:t xml:space="preserve">(29) </w:t>
      </w:r>
      <w:bookmarkEnd w:id="3491"/>
      <w:bookmarkStart w:name="paragraf-52.odsek-29.text" w:id="3492"/>
      <w:r>
        <w:rPr>
          <w:rFonts w:ascii="Times New Roman" w:hAnsi="Times New Roman"/>
          <w:b w:val="false"/>
          <w:i w:val="false"/>
          <w:color w:val="000000"/>
          <w:sz w:val="22"/>
        </w:rPr>
        <w:t xml:space="preserve">Do začatia preddavkového obdobia podľa </w:t>
      </w:r>
      <w:bookmarkEnd w:id="3492"/>
      <w:hyperlink w:anchor="paragraf-34">
        <w:r>
          <w:rPr>
            <w:rFonts w:ascii="Times New Roman" w:hAnsi="Times New Roman"/>
            <w:b w:val="false"/>
            <w:i w:val="false"/>
            <w:color w:val="0000ff"/>
            <w:sz w:val="22"/>
            <w:u w:val="single"/>
          </w:rPr>
          <w:t>§ 34</w:t>
        </w:r>
      </w:hyperlink>
      <w:bookmarkStart w:name="paragraf-52.odsek-29.text" w:id="3493"/>
      <w:r>
        <w:rPr>
          <w:rFonts w:ascii="Times New Roman" w:hAnsi="Times New Roman"/>
          <w:b w:val="false"/>
          <w:i w:val="false"/>
          <w:color w:val="000000"/>
          <w:sz w:val="22"/>
        </w:rPr>
        <w:t xml:space="preserve"> v roku 2004 platia daňovníci, ktorí sú fyzickými osobami, preddavky na daň vypočítané podľa doterajšieho predpisu. </w:t>
      </w:r>
      <w:bookmarkEnd w:id="3493"/>
    </w:p>
    <w:bookmarkEnd w:id="3490"/>
    <w:bookmarkStart w:name="paragraf-52.odsek-30" w:id="3494"/>
    <w:p>
      <w:pPr>
        <w:spacing w:before="225" w:after="225" w:line="264"/>
        <w:ind w:left="345"/>
        <w:jc w:val="left"/>
      </w:pPr>
      <w:r>
        <w:rPr>
          <w:rFonts w:ascii="Times New Roman" w:hAnsi="Times New Roman"/>
          <w:b w:val="false"/>
          <w:i w:val="false"/>
          <w:color w:val="000000"/>
          <w:sz w:val="22"/>
        </w:rPr>
        <w:t xml:space="preserve"> </w:t>
      </w:r>
      <w:bookmarkStart w:name="paragraf-52.odsek-30.oznacenie" w:id="3495"/>
      <w:r>
        <w:rPr>
          <w:rFonts w:ascii="Times New Roman" w:hAnsi="Times New Roman"/>
          <w:b w:val="false"/>
          <w:i w:val="false"/>
          <w:color w:val="000000"/>
          <w:sz w:val="22"/>
        </w:rPr>
        <w:t xml:space="preserve">(30) </w:t>
      </w:r>
      <w:bookmarkEnd w:id="3495"/>
      <w:bookmarkStart w:name="paragraf-52.odsek-30.text" w:id="3496"/>
      <w:r>
        <w:rPr>
          <w:rFonts w:ascii="Times New Roman" w:hAnsi="Times New Roman"/>
          <w:b w:val="false"/>
          <w:i w:val="false"/>
          <w:color w:val="000000"/>
          <w:sz w:val="22"/>
        </w:rPr>
        <w:t xml:space="preserve">Ustanovenie § 6 ods. 8 písm. a) a § 58 ods. 9 zákona č. 366/1999 Z. z. o daniach z príjmov v znení neskorších predpisov sa použije na peňažné zvýhodnenie v súvislosti s pôžičkami poskytnutými pred účinnosťou tohto zákona. </w:t>
      </w:r>
      <w:bookmarkEnd w:id="3496"/>
    </w:p>
    <w:bookmarkEnd w:id="3494"/>
    <w:bookmarkStart w:name="paragraf-52.odsek-31" w:id="3497"/>
    <w:p>
      <w:pPr>
        <w:spacing w:before="0" w:after="0" w:line="264"/>
        <w:ind w:left="345"/>
        <w:jc w:val="left"/>
      </w:pPr>
      <w:bookmarkStart w:name="paragraf-52.odsek-31" w:id="3498"/>
      <w:r>
        <w:rPr>
          <w:rFonts w:ascii="Times New Roman" w:hAnsi="Times New Roman"/>
          <w:b w:val="false"/>
          <w:i w:val="false"/>
          <w:color w:val="000000"/>
          <w:sz w:val="22"/>
        </w:rPr>
        <w:t xml:space="preserve"> </w:t>
      </w:r>
      <w:bookmarkStart w:name="paragraf-52.odsek-31.oznacenie" w:id="3499"/>
      <w:r>
        <w:rPr>
          <w:rFonts w:ascii="Times New Roman" w:hAnsi="Times New Roman"/>
          <w:b w:val="false"/>
          <w:i w:val="false"/>
          <w:color w:val="000000"/>
          <w:sz w:val="22"/>
        </w:rPr>
        <w:t xml:space="preserve">(31) </w:t>
      </w:r>
      <w:bookmarkEnd w:id="3499"/>
      <w:bookmarkStart w:name="paragraf-52.odsek-31.text" w:id="3500"/>
      <w:r>
        <w:rPr>
          <w:rFonts w:ascii="Times New Roman" w:hAnsi="Times New Roman"/>
          <w:b w:val="false"/>
          <w:i w:val="false"/>
          <w:color w:val="000000"/>
          <w:sz w:val="22"/>
        </w:rPr>
        <w:t>Na odchodné sudcov a prokurátorov podľa osobitných predpisov</w:t>
      </w:r>
      <w:bookmarkEnd w:id="3500"/>
      <w:hyperlink w:anchor="poznamky.poznamka-14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148</w:t>
        </w:r>
        <w:r>
          <w:rPr>
            <w:rFonts w:ascii="Times New Roman" w:hAnsi="Times New Roman"/>
            <w:b w:val="false"/>
            <w:i w:val="false"/>
            <w:color w:val="0000ff"/>
            <w:sz w:val="22"/>
            <w:u w:val="single"/>
          </w:rPr>
          <w:t>)</w:t>
        </w:r>
      </w:hyperlink>
      <w:bookmarkStart w:name="paragraf-52.odsek-31.text" w:id="3501"/>
      <w:r>
        <w:rPr>
          <w:rFonts w:ascii="Times New Roman" w:hAnsi="Times New Roman"/>
          <w:b w:val="false"/>
          <w:i w:val="false"/>
          <w:color w:val="000000"/>
          <w:sz w:val="22"/>
        </w:rPr>
        <w:t xml:space="preserve"> sa vzťahuje oslobodenie od dane podľa doterajšieho predpisu, ak je </w:t>
      </w:r>
      <w:bookmarkEnd w:id="3501"/>
    </w:p>
    <w:bookmarkEnd w:id="3498"/>
    <w:bookmarkStart w:name="paragraf-52.odsek-31.pismeno-a" w:id="3502"/>
    <w:p>
      <w:pPr>
        <w:spacing w:before="225" w:after="225" w:line="264"/>
        <w:ind w:left="420"/>
        <w:jc w:val="left"/>
      </w:pPr>
      <w:r>
        <w:rPr>
          <w:rFonts w:ascii="Times New Roman" w:hAnsi="Times New Roman"/>
          <w:b w:val="false"/>
          <w:i w:val="false"/>
          <w:color w:val="000000"/>
          <w:sz w:val="22"/>
        </w:rPr>
        <w:t xml:space="preserve"> </w:t>
      </w:r>
      <w:bookmarkStart w:name="paragraf-52.odsek-31.pismeno-a.oznacenie" w:id="3503"/>
      <w:r>
        <w:rPr>
          <w:rFonts w:ascii="Times New Roman" w:hAnsi="Times New Roman"/>
          <w:b w:val="false"/>
          <w:i w:val="false"/>
          <w:color w:val="000000"/>
          <w:sz w:val="22"/>
        </w:rPr>
        <w:t xml:space="preserve">a) </w:t>
      </w:r>
      <w:bookmarkEnd w:id="3503"/>
      <w:bookmarkStart w:name="paragraf-52.odsek-31.pismeno-a.text" w:id="3504"/>
      <w:r>
        <w:rPr>
          <w:rFonts w:ascii="Times New Roman" w:hAnsi="Times New Roman"/>
          <w:b w:val="false"/>
          <w:i w:val="false"/>
          <w:color w:val="000000"/>
          <w:sz w:val="22"/>
        </w:rPr>
        <w:t xml:space="preserve">prijaté do 31. decembra 2004, </w:t>
      </w:r>
      <w:bookmarkEnd w:id="3504"/>
    </w:p>
    <w:bookmarkEnd w:id="3502"/>
    <w:bookmarkStart w:name="paragraf-52.odsek-31.pismeno-b" w:id="3505"/>
    <w:p>
      <w:pPr>
        <w:spacing w:before="0" w:after="0" w:line="264"/>
        <w:ind w:left="420"/>
        <w:jc w:val="left"/>
      </w:pPr>
      <w:bookmarkStart w:name="paragraf-52.odsek-31.pismeno-b" w:id="3506"/>
      <w:r>
        <w:rPr>
          <w:rFonts w:ascii="Times New Roman" w:hAnsi="Times New Roman"/>
          <w:b w:val="false"/>
          <w:i w:val="false"/>
          <w:color w:val="000000"/>
          <w:sz w:val="22"/>
        </w:rPr>
        <w:t xml:space="preserve"> </w:t>
      </w:r>
      <w:bookmarkStart w:name="paragraf-52.odsek-31.pismeno-b.oznacenie" w:id="3507"/>
      <w:r>
        <w:rPr>
          <w:rFonts w:ascii="Times New Roman" w:hAnsi="Times New Roman"/>
          <w:b w:val="false"/>
          <w:i w:val="false"/>
          <w:color w:val="000000"/>
          <w:sz w:val="22"/>
        </w:rPr>
        <w:t xml:space="preserve">b) </w:t>
      </w:r>
      <w:bookmarkEnd w:id="3507"/>
      <w:bookmarkStart w:name="paragraf-52.odsek-31.pismeno-b.text" w:id="3508"/>
      <w:r>
        <w:rPr>
          <w:rFonts w:ascii="Times New Roman" w:hAnsi="Times New Roman"/>
          <w:b w:val="false"/>
          <w:i w:val="false"/>
          <w:color w:val="000000"/>
          <w:sz w:val="22"/>
        </w:rPr>
        <w:t xml:space="preserve">prijaté po 31. decembri 2004 a ak </w:t>
      </w:r>
      <w:bookmarkEnd w:id="3508"/>
    </w:p>
    <w:bookmarkEnd w:id="3506"/>
    <w:bookmarkStart w:name="paragraf-52.odsek-31.pismeno-b.bod-1" w:id="3509"/>
    <w:p>
      <w:pPr>
        <w:spacing w:before="225" w:after="225" w:line="264"/>
        <w:ind w:left="495"/>
        <w:jc w:val="left"/>
      </w:pPr>
      <w:r>
        <w:rPr>
          <w:rFonts w:ascii="Times New Roman" w:hAnsi="Times New Roman"/>
          <w:b w:val="false"/>
          <w:i w:val="false"/>
          <w:color w:val="000000"/>
          <w:sz w:val="22"/>
        </w:rPr>
        <w:t xml:space="preserve"> </w:t>
      </w:r>
      <w:bookmarkStart w:name="paragraf-52.odsek-31.pismeno-b.bod-1.oznacenie" w:id="3510"/>
      <w:r>
        <w:rPr>
          <w:rFonts w:ascii="Times New Roman" w:hAnsi="Times New Roman"/>
          <w:b w:val="false"/>
          <w:i w:val="false"/>
          <w:color w:val="000000"/>
          <w:sz w:val="22"/>
        </w:rPr>
        <w:t xml:space="preserve">1. </w:t>
      </w:r>
      <w:bookmarkEnd w:id="3510"/>
      <w:bookmarkStart w:name="paragraf-52.odsek-31.pismeno-b.bod-1.text" w:id="3511"/>
      <w:r>
        <w:rPr>
          <w:rFonts w:ascii="Times New Roman" w:hAnsi="Times New Roman"/>
          <w:b w:val="false"/>
          <w:i w:val="false"/>
          <w:color w:val="000000"/>
          <w:sz w:val="22"/>
        </w:rPr>
        <w:t xml:space="preserve">výkon funkcie sudcu trval do 31. decembra 2004 najmenej päť rokov alebo </w:t>
      </w:r>
      <w:bookmarkEnd w:id="3511"/>
    </w:p>
    <w:bookmarkEnd w:id="3509"/>
    <w:bookmarkStart w:name="paragraf-52.odsek-31.pismeno-b.bod-2" w:id="3512"/>
    <w:p>
      <w:pPr>
        <w:spacing w:before="225" w:after="225" w:line="264"/>
        <w:ind w:left="495"/>
        <w:jc w:val="left"/>
      </w:pPr>
      <w:r>
        <w:rPr>
          <w:rFonts w:ascii="Times New Roman" w:hAnsi="Times New Roman"/>
          <w:b w:val="false"/>
          <w:i w:val="false"/>
          <w:color w:val="000000"/>
          <w:sz w:val="22"/>
        </w:rPr>
        <w:t xml:space="preserve"> </w:t>
      </w:r>
      <w:bookmarkStart w:name="paragraf-52.odsek-31.pismeno-b.bod-2.oznacenie" w:id="3513"/>
      <w:r>
        <w:rPr>
          <w:rFonts w:ascii="Times New Roman" w:hAnsi="Times New Roman"/>
          <w:b w:val="false"/>
          <w:i w:val="false"/>
          <w:color w:val="000000"/>
          <w:sz w:val="22"/>
        </w:rPr>
        <w:t xml:space="preserve">2. </w:t>
      </w:r>
      <w:bookmarkEnd w:id="3513"/>
      <w:bookmarkStart w:name="paragraf-52.odsek-31.pismeno-b.bod-2.text" w:id="3514"/>
      <w:r>
        <w:rPr>
          <w:rFonts w:ascii="Times New Roman" w:hAnsi="Times New Roman"/>
          <w:b w:val="false"/>
          <w:i w:val="false"/>
          <w:color w:val="000000"/>
          <w:sz w:val="22"/>
        </w:rPr>
        <w:t xml:space="preserve">započítateľná prax prokurátora dosiahla do 31. decembra 2004 najmenej päť rokov. </w:t>
      </w:r>
      <w:bookmarkEnd w:id="3514"/>
    </w:p>
    <w:bookmarkEnd w:id="3512"/>
    <w:bookmarkEnd w:id="3505"/>
    <w:bookmarkEnd w:id="3497"/>
    <w:bookmarkStart w:name="paragraf-52.odsek-32" w:id="3515"/>
    <w:p>
      <w:pPr>
        <w:spacing w:before="0" w:after="0" w:line="264"/>
        <w:ind w:left="345"/>
        <w:jc w:val="left"/>
      </w:pPr>
      <w:bookmarkStart w:name="paragraf-52.odsek-32" w:id="3516"/>
      <w:r>
        <w:rPr>
          <w:rFonts w:ascii="Times New Roman" w:hAnsi="Times New Roman"/>
          <w:b w:val="false"/>
          <w:i w:val="false"/>
          <w:color w:val="000000"/>
          <w:sz w:val="22"/>
        </w:rPr>
        <w:t xml:space="preserve"> </w:t>
      </w:r>
      <w:bookmarkStart w:name="paragraf-52.odsek-32.oznacenie" w:id="3517"/>
      <w:r>
        <w:rPr>
          <w:rFonts w:ascii="Times New Roman" w:hAnsi="Times New Roman"/>
          <w:b w:val="false"/>
          <w:i w:val="false"/>
          <w:color w:val="000000"/>
          <w:sz w:val="22"/>
        </w:rPr>
        <w:t xml:space="preserve">(32) </w:t>
      </w:r>
      <w:bookmarkEnd w:id="3517"/>
      <w:bookmarkStart w:name="paragraf-52.odsek-32.text" w:id="3518"/>
      <w:r>
        <w:rPr>
          <w:rFonts w:ascii="Times New Roman" w:hAnsi="Times New Roman"/>
          <w:b w:val="false"/>
          <w:i w:val="false"/>
          <w:color w:val="000000"/>
          <w:sz w:val="22"/>
        </w:rPr>
        <w:t>Ak podmienka podľa odseku 31 písm. b) bodov 1 a 2, s ktorými osobitné predpisy</w:t>
      </w:r>
      <w:bookmarkEnd w:id="3518"/>
      <w:hyperlink w:anchor="poznamky.poznamka-14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148</w:t>
        </w:r>
        <w:r>
          <w:rPr>
            <w:rFonts w:ascii="Times New Roman" w:hAnsi="Times New Roman"/>
            <w:b w:val="false"/>
            <w:i w:val="false"/>
            <w:color w:val="0000ff"/>
            <w:sz w:val="22"/>
            <w:u w:val="single"/>
          </w:rPr>
          <w:t>)</w:t>
        </w:r>
      </w:hyperlink>
      <w:bookmarkStart w:name="paragraf-52.odsek-32.text" w:id="3519"/>
      <w:r>
        <w:rPr>
          <w:rFonts w:ascii="Times New Roman" w:hAnsi="Times New Roman"/>
          <w:b w:val="false"/>
          <w:i w:val="false"/>
          <w:color w:val="000000"/>
          <w:sz w:val="22"/>
        </w:rPr>
        <w:t xml:space="preserve"> spájajú vznik nároku na odchodné, bude splnená až po 31. decembri 2004 a ak nárok na vyplatenie odchodného podľa osobitných predpisov</w:t>
      </w:r>
      <w:bookmarkEnd w:id="3519"/>
      <w:hyperlink w:anchor="poznamky.poznamka-148">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148</w:t>
        </w:r>
        <w:r>
          <w:rPr>
            <w:rFonts w:ascii="Times New Roman" w:hAnsi="Times New Roman"/>
            <w:b w:val="false"/>
            <w:i w:val="false"/>
            <w:color w:val="0000ff"/>
            <w:sz w:val="22"/>
            <w:u w:val="single"/>
          </w:rPr>
          <w:t>)</w:t>
        </w:r>
      </w:hyperlink>
      <w:bookmarkStart w:name="paragraf-52.odsek-32.text" w:id="3520"/>
      <w:r>
        <w:rPr>
          <w:rFonts w:ascii="Times New Roman" w:hAnsi="Times New Roman"/>
          <w:b w:val="false"/>
          <w:i w:val="false"/>
          <w:color w:val="000000"/>
          <w:sz w:val="22"/>
        </w:rPr>
        <w:t xml:space="preserve"> vznikne do </w:t>
      </w:r>
      <w:bookmarkEnd w:id="3520"/>
    </w:p>
    <w:bookmarkEnd w:id="3516"/>
    <w:bookmarkStart w:name="paragraf-52.odsek-32.pismeno-a" w:id="3521"/>
    <w:p>
      <w:pPr>
        <w:spacing w:before="225" w:after="225" w:line="264"/>
        <w:ind w:left="420"/>
        <w:jc w:val="left"/>
      </w:pPr>
      <w:r>
        <w:rPr>
          <w:rFonts w:ascii="Times New Roman" w:hAnsi="Times New Roman"/>
          <w:b w:val="false"/>
          <w:i w:val="false"/>
          <w:color w:val="000000"/>
          <w:sz w:val="22"/>
        </w:rPr>
        <w:t xml:space="preserve"> </w:t>
      </w:r>
      <w:bookmarkStart w:name="paragraf-52.odsek-32.pismeno-a.oznacenie" w:id="3522"/>
      <w:r>
        <w:rPr>
          <w:rFonts w:ascii="Times New Roman" w:hAnsi="Times New Roman"/>
          <w:b w:val="false"/>
          <w:i w:val="false"/>
          <w:color w:val="000000"/>
          <w:sz w:val="22"/>
        </w:rPr>
        <w:t xml:space="preserve">a) </w:t>
      </w:r>
      <w:bookmarkEnd w:id="3522"/>
      <w:bookmarkStart w:name="paragraf-52.odsek-32.pismeno-a.text" w:id="3523"/>
      <w:r>
        <w:rPr>
          <w:rFonts w:ascii="Times New Roman" w:hAnsi="Times New Roman"/>
          <w:b w:val="false"/>
          <w:i w:val="false"/>
          <w:color w:val="000000"/>
          <w:sz w:val="22"/>
        </w:rPr>
        <w:t xml:space="preserve">31. decembra 2005, zahrnie sa do základu dane za zdaňovacie obdobie roku 2005 suma zodpovedajúca 20 % z prijatého odchodného, </w:t>
      </w:r>
      <w:bookmarkEnd w:id="3523"/>
    </w:p>
    <w:bookmarkEnd w:id="3521"/>
    <w:bookmarkStart w:name="paragraf-52.odsek-32.pismeno-b" w:id="3524"/>
    <w:p>
      <w:pPr>
        <w:spacing w:before="225" w:after="225" w:line="264"/>
        <w:ind w:left="420"/>
        <w:jc w:val="left"/>
      </w:pPr>
      <w:r>
        <w:rPr>
          <w:rFonts w:ascii="Times New Roman" w:hAnsi="Times New Roman"/>
          <w:b w:val="false"/>
          <w:i w:val="false"/>
          <w:color w:val="000000"/>
          <w:sz w:val="22"/>
        </w:rPr>
        <w:t xml:space="preserve"> </w:t>
      </w:r>
      <w:bookmarkStart w:name="paragraf-52.odsek-32.pismeno-b.oznacenie" w:id="3525"/>
      <w:r>
        <w:rPr>
          <w:rFonts w:ascii="Times New Roman" w:hAnsi="Times New Roman"/>
          <w:b w:val="false"/>
          <w:i w:val="false"/>
          <w:color w:val="000000"/>
          <w:sz w:val="22"/>
        </w:rPr>
        <w:t xml:space="preserve">b) </w:t>
      </w:r>
      <w:bookmarkEnd w:id="3525"/>
      <w:bookmarkStart w:name="paragraf-52.odsek-32.pismeno-b.text" w:id="3526"/>
      <w:r>
        <w:rPr>
          <w:rFonts w:ascii="Times New Roman" w:hAnsi="Times New Roman"/>
          <w:b w:val="false"/>
          <w:i w:val="false"/>
          <w:color w:val="000000"/>
          <w:sz w:val="22"/>
        </w:rPr>
        <w:t xml:space="preserve">31. decembra 2006, zahrnie sa do základu dane za zdaňovacie obdobie roku 2006 suma zodpovedajúca 40 % z prijatého odchodného, </w:t>
      </w:r>
      <w:bookmarkEnd w:id="3526"/>
    </w:p>
    <w:bookmarkEnd w:id="3524"/>
    <w:bookmarkStart w:name="paragraf-52.odsek-32.pismeno-c" w:id="3527"/>
    <w:p>
      <w:pPr>
        <w:spacing w:before="225" w:after="225" w:line="264"/>
        <w:ind w:left="420"/>
        <w:jc w:val="left"/>
      </w:pPr>
      <w:r>
        <w:rPr>
          <w:rFonts w:ascii="Times New Roman" w:hAnsi="Times New Roman"/>
          <w:b w:val="false"/>
          <w:i w:val="false"/>
          <w:color w:val="000000"/>
          <w:sz w:val="22"/>
        </w:rPr>
        <w:t xml:space="preserve"> </w:t>
      </w:r>
      <w:bookmarkStart w:name="paragraf-52.odsek-32.pismeno-c.oznacenie" w:id="3528"/>
      <w:r>
        <w:rPr>
          <w:rFonts w:ascii="Times New Roman" w:hAnsi="Times New Roman"/>
          <w:b w:val="false"/>
          <w:i w:val="false"/>
          <w:color w:val="000000"/>
          <w:sz w:val="22"/>
        </w:rPr>
        <w:t xml:space="preserve">c) </w:t>
      </w:r>
      <w:bookmarkEnd w:id="3528"/>
      <w:bookmarkStart w:name="paragraf-52.odsek-32.pismeno-c.text" w:id="3529"/>
      <w:r>
        <w:rPr>
          <w:rFonts w:ascii="Times New Roman" w:hAnsi="Times New Roman"/>
          <w:b w:val="false"/>
          <w:i w:val="false"/>
          <w:color w:val="000000"/>
          <w:sz w:val="22"/>
        </w:rPr>
        <w:t xml:space="preserve">31. decembra 2007, zahrnie sa do základu dane za zdaňovacie obdobie roku 2007 suma zodpovedajúca 60 % z prijatého odchodného, </w:t>
      </w:r>
      <w:bookmarkEnd w:id="3529"/>
    </w:p>
    <w:bookmarkEnd w:id="3527"/>
    <w:bookmarkStart w:name="paragraf-52.odsek-32.pismeno-d" w:id="3530"/>
    <w:p>
      <w:pPr>
        <w:spacing w:before="225" w:after="225" w:line="264"/>
        <w:ind w:left="420"/>
        <w:jc w:val="left"/>
      </w:pPr>
      <w:r>
        <w:rPr>
          <w:rFonts w:ascii="Times New Roman" w:hAnsi="Times New Roman"/>
          <w:b w:val="false"/>
          <w:i w:val="false"/>
          <w:color w:val="000000"/>
          <w:sz w:val="22"/>
        </w:rPr>
        <w:t xml:space="preserve"> </w:t>
      </w:r>
      <w:bookmarkStart w:name="paragraf-52.odsek-32.pismeno-d.oznacenie" w:id="3531"/>
      <w:r>
        <w:rPr>
          <w:rFonts w:ascii="Times New Roman" w:hAnsi="Times New Roman"/>
          <w:b w:val="false"/>
          <w:i w:val="false"/>
          <w:color w:val="000000"/>
          <w:sz w:val="22"/>
        </w:rPr>
        <w:t xml:space="preserve">d) </w:t>
      </w:r>
      <w:bookmarkEnd w:id="3531"/>
      <w:bookmarkStart w:name="paragraf-52.odsek-32.pismeno-d.text" w:id="3532"/>
      <w:r>
        <w:rPr>
          <w:rFonts w:ascii="Times New Roman" w:hAnsi="Times New Roman"/>
          <w:b w:val="false"/>
          <w:i w:val="false"/>
          <w:color w:val="000000"/>
          <w:sz w:val="22"/>
        </w:rPr>
        <w:t xml:space="preserve">31. decembra 2008, zahrnie sa do základu dane za zdaňovacie obdobie roku 2008 suma zodpovedajúca 80 % z prijatého odchodného. </w:t>
      </w:r>
      <w:bookmarkEnd w:id="3532"/>
    </w:p>
    <w:bookmarkEnd w:id="3530"/>
    <w:bookmarkEnd w:id="3515"/>
    <w:bookmarkStart w:name="paragraf-52.odsek-33" w:id="3533"/>
    <w:p>
      <w:pPr>
        <w:spacing w:before="225" w:after="225" w:line="264"/>
        <w:ind w:left="345"/>
        <w:jc w:val="left"/>
      </w:pPr>
      <w:r>
        <w:rPr>
          <w:rFonts w:ascii="Times New Roman" w:hAnsi="Times New Roman"/>
          <w:b w:val="false"/>
          <w:i w:val="false"/>
          <w:color w:val="000000"/>
          <w:sz w:val="22"/>
        </w:rPr>
        <w:t xml:space="preserve"> </w:t>
      </w:r>
      <w:bookmarkStart w:name="paragraf-52.odsek-33.oznacenie" w:id="3534"/>
      <w:r>
        <w:rPr>
          <w:rFonts w:ascii="Times New Roman" w:hAnsi="Times New Roman"/>
          <w:b w:val="false"/>
          <w:i w:val="false"/>
          <w:color w:val="000000"/>
          <w:sz w:val="22"/>
        </w:rPr>
        <w:t xml:space="preserve">(33) </w:t>
      </w:r>
      <w:bookmarkEnd w:id="3534"/>
      <w:bookmarkStart w:name="paragraf-52.odsek-33.text" w:id="3535"/>
      <w:r>
        <w:rPr>
          <w:rFonts w:ascii="Times New Roman" w:hAnsi="Times New Roman"/>
          <w:b w:val="false"/>
          <w:i w:val="false"/>
          <w:color w:val="000000"/>
          <w:sz w:val="22"/>
        </w:rPr>
        <w:t xml:space="preserve">Pomerná časť úrokového výnosu z dlhopisov a pokladničných poukážok účtovaná do 31. decembra 2003 do výnosov, nezahrnovaná do základu dane podľa § 23 ods. 4 písm. a) zákona č. 366/1999 Z. z. o daniach z príjmov v znení neskorších predpisov sa zahrnie do základu dane v zdaňovacom období, v ktorom po nadobudnutí účinnosti tohto zákona dôjde k ich predaju alebo k ich splatnosti. </w:t>
      </w:r>
      <w:bookmarkEnd w:id="3535"/>
    </w:p>
    <w:bookmarkEnd w:id="3533"/>
    <w:bookmarkStart w:name="paragraf-52.odsek-34" w:id="3536"/>
    <w:p>
      <w:pPr>
        <w:spacing w:before="225" w:after="225" w:line="264"/>
        <w:ind w:left="345"/>
        <w:jc w:val="left"/>
      </w:pPr>
      <w:r>
        <w:rPr>
          <w:rFonts w:ascii="Times New Roman" w:hAnsi="Times New Roman"/>
          <w:b w:val="false"/>
          <w:i w:val="false"/>
          <w:color w:val="000000"/>
          <w:sz w:val="22"/>
        </w:rPr>
        <w:t xml:space="preserve"> </w:t>
      </w:r>
      <w:bookmarkStart w:name="paragraf-52.odsek-34.oznacenie" w:id="3537"/>
      <w:r>
        <w:rPr>
          <w:rFonts w:ascii="Times New Roman" w:hAnsi="Times New Roman"/>
          <w:b w:val="false"/>
          <w:i w:val="false"/>
          <w:color w:val="000000"/>
          <w:sz w:val="22"/>
        </w:rPr>
        <w:t xml:space="preserve">(34) </w:t>
      </w:r>
      <w:bookmarkEnd w:id="3537"/>
      <w:bookmarkStart w:name="paragraf-52.odsek-34.text" w:id="3538"/>
      <w:r>
        <w:rPr>
          <w:rFonts w:ascii="Times New Roman" w:hAnsi="Times New Roman"/>
          <w:b w:val="false"/>
          <w:i w:val="false"/>
          <w:color w:val="000000"/>
          <w:sz w:val="22"/>
        </w:rPr>
        <w:t xml:space="preserve">Pri podaní daňového priznania po nadobudnutí účinnosti tohto zákona sa tvorba rezerv na nevyfakturované dodávky a služby, na nevyčerpané dovolenky a na vyplácanie prémií a odmien, účtovaná do nákladov do 31. decembra 2003 zahrnie aj do daňových výdavkov. </w:t>
      </w:r>
      <w:bookmarkEnd w:id="3538"/>
    </w:p>
    <w:bookmarkEnd w:id="3536"/>
    <w:bookmarkStart w:name="paragraf-52.odsek-35" w:id="3539"/>
    <w:p>
      <w:pPr>
        <w:spacing w:before="225" w:after="225" w:line="264"/>
        <w:ind w:left="345"/>
        <w:jc w:val="left"/>
      </w:pPr>
      <w:r>
        <w:rPr>
          <w:rFonts w:ascii="Times New Roman" w:hAnsi="Times New Roman"/>
          <w:b w:val="false"/>
          <w:i w:val="false"/>
          <w:color w:val="000000"/>
          <w:sz w:val="22"/>
        </w:rPr>
        <w:t xml:space="preserve"> </w:t>
      </w:r>
      <w:bookmarkStart w:name="paragraf-52.odsek-35.oznacenie" w:id="3540"/>
      <w:r>
        <w:rPr>
          <w:rFonts w:ascii="Times New Roman" w:hAnsi="Times New Roman"/>
          <w:b w:val="false"/>
          <w:i w:val="false"/>
          <w:color w:val="000000"/>
          <w:sz w:val="22"/>
        </w:rPr>
        <w:t xml:space="preserve">(35) </w:t>
      </w:r>
      <w:bookmarkEnd w:id="3540"/>
      <w:bookmarkStart w:name="paragraf-52.odsek-35.text" w:id="3541"/>
      <w:r>
        <w:rPr>
          <w:rFonts w:ascii="Times New Roman" w:hAnsi="Times New Roman"/>
          <w:b w:val="false"/>
          <w:i w:val="false"/>
          <w:color w:val="000000"/>
          <w:sz w:val="22"/>
        </w:rPr>
        <w:t xml:space="preserve">Na účely vyčíslenia základu dane podľa </w:t>
      </w:r>
      <w:bookmarkEnd w:id="3541"/>
      <w:hyperlink w:anchor="paragraf-5">
        <w:r>
          <w:rPr>
            <w:rFonts w:ascii="Times New Roman" w:hAnsi="Times New Roman"/>
            <w:b w:val="false"/>
            <w:i w:val="false"/>
            <w:color w:val="0000ff"/>
            <w:sz w:val="22"/>
            <w:u w:val="single"/>
          </w:rPr>
          <w:t>§ 5 a 6</w:t>
        </w:r>
      </w:hyperlink>
      <w:bookmarkStart w:name="paragraf-52.odsek-35.text" w:id="3542"/>
      <w:r>
        <w:rPr>
          <w:rFonts w:ascii="Times New Roman" w:hAnsi="Times New Roman"/>
          <w:b w:val="false"/>
          <w:i w:val="false"/>
          <w:color w:val="000000"/>
          <w:sz w:val="22"/>
        </w:rPr>
        <w:t xml:space="preserve"> tohto zákona možno v zdaňovacom období roka 2004 odpočítať príspevok na doplnkové dôchodkové poistenie, ktorý zaplatí daňovník s príjmami podľa </w:t>
      </w:r>
      <w:bookmarkEnd w:id="3542"/>
      <w:hyperlink w:anchor="paragraf-5">
        <w:r>
          <w:rPr>
            <w:rFonts w:ascii="Times New Roman" w:hAnsi="Times New Roman"/>
            <w:b w:val="false"/>
            <w:i w:val="false"/>
            <w:color w:val="0000ff"/>
            <w:sz w:val="22"/>
            <w:u w:val="single"/>
          </w:rPr>
          <w:t>§ 5</w:t>
        </w:r>
      </w:hyperlink>
      <w:bookmarkStart w:name="paragraf-52.odsek-35.text" w:id="3543"/>
      <w:r>
        <w:rPr>
          <w:rFonts w:ascii="Times New Roman" w:hAnsi="Times New Roman"/>
          <w:b w:val="false"/>
          <w:i w:val="false"/>
          <w:color w:val="000000"/>
          <w:sz w:val="22"/>
        </w:rPr>
        <w:t xml:space="preserve"> alebo </w:t>
      </w:r>
      <w:bookmarkEnd w:id="3543"/>
      <w:hyperlink w:anchor="paragraf-6">
        <w:r>
          <w:rPr>
            <w:rFonts w:ascii="Times New Roman" w:hAnsi="Times New Roman"/>
            <w:b w:val="false"/>
            <w:i w:val="false"/>
            <w:color w:val="0000ff"/>
            <w:sz w:val="22"/>
            <w:u w:val="single"/>
          </w:rPr>
          <w:t>§ 6</w:t>
        </w:r>
      </w:hyperlink>
      <w:bookmarkStart w:name="paragraf-52.odsek-35.text" w:id="3544"/>
      <w:r>
        <w:rPr>
          <w:rFonts w:ascii="Times New Roman" w:hAnsi="Times New Roman"/>
          <w:b w:val="false"/>
          <w:i w:val="false"/>
          <w:color w:val="000000"/>
          <w:sz w:val="22"/>
        </w:rPr>
        <w:t xml:space="preserve"> v roku 2004, a to najviac vo výške a spôsobom podľa zákona č. </w:t>
      </w:r>
      <w:bookmarkEnd w:id="3544"/>
      <w:hyperlink r:id="rId8">
        <w:r>
          <w:rPr>
            <w:rFonts w:ascii="Times New Roman" w:hAnsi="Times New Roman"/>
            <w:b w:val="false"/>
            <w:i w:val="false"/>
            <w:color w:val="0000ff"/>
            <w:sz w:val="22"/>
            <w:u w:val="single"/>
          </w:rPr>
          <w:t>366/1999 Z. z.</w:t>
        </w:r>
      </w:hyperlink>
      <w:bookmarkStart w:name="paragraf-52.odsek-35.text" w:id="3545"/>
      <w:r>
        <w:rPr>
          <w:rFonts w:ascii="Times New Roman" w:hAnsi="Times New Roman"/>
          <w:b w:val="false"/>
          <w:i w:val="false"/>
          <w:color w:val="000000"/>
          <w:sz w:val="22"/>
        </w:rPr>
        <w:t xml:space="preserve"> o daniach z príjmov v znení neskorších predpisov. </w:t>
      </w:r>
      <w:bookmarkEnd w:id="3545"/>
    </w:p>
    <w:bookmarkEnd w:id="3539"/>
    <w:bookmarkStart w:name="paragraf-52.odsek-36" w:id="3546"/>
    <w:p>
      <w:pPr>
        <w:spacing w:before="225" w:after="225" w:line="264"/>
        <w:ind w:left="345"/>
        <w:jc w:val="left"/>
      </w:pPr>
      <w:r>
        <w:rPr>
          <w:rFonts w:ascii="Times New Roman" w:hAnsi="Times New Roman"/>
          <w:b w:val="false"/>
          <w:i w:val="false"/>
          <w:color w:val="000000"/>
          <w:sz w:val="22"/>
        </w:rPr>
        <w:t xml:space="preserve"> </w:t>
      </w:r>
      <w:bookmarkStart w:name="paragraf-52.odsek-36.oznacenie" w:id="3547"/>
      <w:r>
        <w:rPr>
          <w:rFonts w:ascii="Times New Roman" w:hAnsi="Times New Roman"/>
          <w:b w:val="false"/>
          <w:i w:val="false"/>
          <w:color w:val="000000"/>
          <w:sz w:val="22"/>
        </w:rPr>
        <w:t xml:space="preserve">(36) </w:t>
      </w:r>
      <w:bookmarkEnd w:id="3547"/>
      <w:bookmarkStart w:name="paragraf-52.odsek-36.text" w:id="3548"/>
      <w:r>
        <w:rPr>
          <w:rFonts w:ascii="Times New Roman" w:hAnsi="Times New Roman"/>
          <w:b w:val="false"/>
          <w:i w:val="false"/>
          <w:color w:val="000000"/>
          <w:sz w:val="22"/>
        </w:rPr>
        <w:t xml:space="preserve">Postup pri prechode z evidencie príjmov, hmotného majetku a nehmotného majetku využívaného na podnikanie, pohľadávok a záväzkov, prijatých a vydaných účtovných dokladov, ktorú viedol daňovník podľa § 15 zákona č. 366/1999 Z. z. o daniach z príjmov v znení neskorších predpisov, do sústavy jednoduchého účtovníctva alebo podvojného účtovníctva ustanoví všeobecne záväzný právny predpis, ktorý vydá ministerstvo. </w:t>
      </w:r>
      <w:bookmarkEnd w:id="3548"/>
    </w:p>
    <w:bookmarkEnd w:id="3546"/>
    <w:bookmarkEnd w:id="3375"/>
    <w:bookmarkStart w:name="paragraf-53" w:id="3549"/>
    <w:p>
      <w:pPr>
        <w:spacing w:before="225" w:after="225" w:line="264"/>
        <w:ind w:left="270"/>
        <w:jc w:val="center"/>
      </w:pPr>
      <w:bookmarkStart w:name="paragraf-53.oznacenie" w:id="3550"/>
      <w:r>
        <w:rPr>
          <w:rFonts w:ascii="Times New Roman" w:hAnsi="Times New Roman"/>
          <w:b/>
          <w:i w:val="false"/>
          <w:color w:val="000000"/>
          <w:sz w:val="22"/>
        </w:rPr>
        <w:t xml:space="preserve"> § 53 </w:t>
      </w:r>
    </w:p>
    <w:bookmarkEnd w:id="3550"/>
    <w:bookmarkStart w:name="paragraf-53.odsek-1" w:id="3551"/>
    <w:p>
      <w:pPr>
        <w:spacing w:before="225" w:after="225" w:line="264"/>
        <w:ind w:left="345"/>
        <w:jc w:val="left"/>
      </w:pPr>
      <w:r>
        <w:rPr>
          <w:rFonts w:ascii="Times New Roman" w:hAnsi="Times New Roman"/>
          <w:b w:val="false"/>
          <w:i w:val="false"/>
          <w:color w:val="000000"/>
          <w:sz w:val="22"/>
        </w:rPr>
        <w:t xml:space="preserve"> </w:t>
      </w:r>
      <w:bookmarkStart w:name="paragraf-53.odsek-1.oznacenie" w:id="3552"/>
      <w:bookmarkEnd w:id="3552"/>
      <w:bookmarkStart w:name="paragraf-53.odsek-1.text" w:id="3553"/>
      <w:r>
        <w:rPr>
          <w:rFonts w:ascii="Times New Roman" w:hAnsi="Times New Roman"/>
          <w:b w:val="false"/>
          <w:i w:val="false"/>
          <w:color w:val="000000"/>
          <w:sz w:val="22"/>
        </w:rPr>
        <w:t xml:space="preserve">Zrušujú sa: </w:t>
      </w:r>
      <w:bookmarkEnd w:id="3553"/>
    </w:p>
    <w:bookmarkEnd w:id="3551"/>
    <w:bookmarkStart w:name="paragraf-53.bod-1" w:id="3554"/>
    <w:p>
      <w:pPr>
        <w:spacing w:before="225" w:after="225" w:line="264"/>
        <w:ind w:left="345"/>
        <w:jc w:val="left"/>
      </w:pPr>
      <w:r>
        <w:rPr>
          <w:rFonts w:ascii="Times New Roman" w:hAnsi="Times New Roman"/>
          <w:b w:val="false"/>
          <w:i w:val="false"/>
          <w:color w:val="000000"/>
          <w:sz w:val="22"/>
        </w:rPr>
        <w:t xml:space="preserve"> </w:t>
      </w:r>
      <w:bookmarkStart w:name="paragraf-53.bod-1.oznacenie" w:id="3555"/>
      <w:r>
        <w:rPr>
          <w:rFonts w:ascii="Times New Roman" w:hAnsi="Times New Roman"/>
          <w:b w:val="false"/>
          <w:i w:val="false"/>
          <w:color w:val="000000"/>
          <w:sz w:val="22"/>
        </w:rPr>
        <w:t xml:space="preserve">1. </w:t>
      </w:r>
      <w:bookmarkEnd w:id="3555"/>
      <w:bookmarkStart w:name="paragraf-53.bod-1.text" w:id="3556"/>
      <w:r>
        <w:rPr>
          <w:rFonts w:ascii="Times New Roman" w:hAnsi="Times New Roman"/>
          <w:b w:val="false"/>
          <w:i w:val="false"/>
          <w:color w:val="000000"/>
          <w:sz w:val="22"/>
        </w:rPr>
        <w:t xml:space="preserve">zákon č. </w:t>
      </w:r>
      <w:bookmarkEnd w:id="3556"/>
      <w:hyperlink r:id="rId9">
        <w:r>
          <w:rPr>
            <w:rFonts w:ascii="Times New Roman" w:hAnsi="Times New Roman"/>
            <w:b w:val="false"/>
            <w:i w:val="false"/>
            <w:color w:val="0000ff"/>
            <w:sz w:val="22"/>
            <w:u w:val="single"/>
          </w:rPr>
          <w:t>366/1999 Z. z.</w:t>
        </w:r>
      </w:hyperlink>
      <w:bookmarkStart w:name="paragraf-53.bod-1.text" w:id="3557"/>
      <w:r>
        <w:rPr>
          <w:rFonts w:ascii="Times New Roman" w:hAnsi="Times New Roman"/>
          <w:b w:val="false"/>
          <w:i w:val="false"/>
          <w:color w:val="000000"/>
          <w:sz w:val="22"/>
        </w:rPr>
        <w:t xml:space="preserve"> o daniach z príjmov v znení zákona č. 358/2000 Z. z., zákona č. 385/2000 Z. z., zákona č. 466/2000 Z. z., zákona č. 154/2001 Z. z., zákona č. 381/2001 Z. z., zákona č. 561/2001 Z. z., zákona č. 565/2001 Z. z., zákona č. 247/2002 Z. z., zákona č. 437/2002 Z. z., zákona č. 472/2002 Z. z., zákona č. 473/2002 Z. z. a zákona č. 163/2003 Z. z., </w:t>
      </w:r>
      <w:bookmarkEnd w:id="3557"/>
    </w:p>
    <w:bookmarkEnd w:id="3554"/>
    <w:bookmarkStart w:name="paragraf-53.bod-2" w:id="3558"/>
    <w:p>
      <w:pPr>
        <w:spacing w:before="225" w:after="225" w:line="264"/>
        <w:ind w:left="345"/>
        <w:jc w:val="left"/>
      </w:pPr>
      <w:r>
        <w:rPr>
          <w:rFonts w:ascii="Times New Roman" w:hAnsi="Times New Roman"/>
          <w:b w:val="false"/>
          <w:i w:val="false"/>
          <w:color w:val="000000"/>
          <w:sz w:val="22"/>
        </w:rPr>
        <w:t xml:space="preserve"> </w:t>
      </w:r>
      <w:bookmarkStart w:name="paragraf-53.bod-2.oznacenie" w:id="3559"/>
      <w:r>
        <w:rPr>
          <w:rFonts w:ascii="Times New Roman" w:hAnsi="Times New Roman"/>
          <w:b w:val="false"/>
          <w:i w:val="false"/>
          <w:color w:val="000000"/>
          <w:sz w:val="22"/>
        </w:rPr>
        <w:t xml:space="preserve">2. </w:t>
      </w:r>
      <w:bookmarkEnd w:id="3559"/>
      <w:bookmarkStart w:name="paragraf-53.bod-2.text" w:id="3560"/>
      <w:r>
        <w:rPr>
          <w:rFonts w:ascii="Times New Roman" w:hAnsi="Times New Roman"/>
          <w:b w:val="false"/>
          <w:i w:val="false"/>
          <w:color w:val="000000"/>
          <w:sz w:val="22"/>
        </w:rPr>
        <w:t xml:space="preserve">zákon č. </w:t>
      </w:r>
      <w:bookmarkEnd w:id="3560"/>
      <w:hyperlink r:id="rId10">
        <w:r>
          <w:rPr>
            <w:rFonts w:ascii="Times New Roman" w:hAnsi="Times New Roman"/>
            <w:b w:val="false"/>
            <w:i w:val="false"/>
            <w:color w:val="0000ff"/>
            <w:sz w:val="22"/>
            <w:u w:val="single"/>
          </w:rPr>
          <w:t>368/1999 Z. z.</w:t>
        </w:r>
      </w:hyperlink>
      <w:bookmarkStart w:name="paragraf-53.bod-2.text" w:id="3561"/>
      <w:r>
        <w:rPr>
          <w:rFonts w:ascii="Times New Roman" w:hAnsi="Times New Roman"/>
          <w:b w:val="false"/>
          <w:i w:val="false"/>
          <w:color w:val="000000"/>
          <w:sz w:val="22"/>
        </w:rPr>
        <w:t xml:space="preserve"> o rezervách a opravných položkách na zistenie základu dane z príjmov. </w:t>
      </w:r>
      <w:bookmarkEnd w:id="3561"/>
    </w:p>
    <w:bookmarkEnd w:id="3558"/>
    <w:bookmarkEnd w:id="3549"/>
    <w:bookmarkStart w:name="paragraf-54" w:id="3562"/>
    <w:p>
      <w:pPr>
        <w:spacing w:before="225" w:after="225" w:line="264"/>
        <w:ind w:left="270"/>
        <w:jc w:val="center"/>
      </w:pPr>
      <w:bookmarkStart w:name="paragraf-54.oznacenie" w:id="3563"/>
      <w:r>
        <w:rPr>
          <w:rFonts w:ascii="Times New Roman" w:hAnsi="Times New Roman"/>
          <w:b/>
          <w:i w:val="false"/>
          <w:color w:val="000000"/>
          <w:sz w:val="22"/>
        </w:rPr>
        <w:t xml:space="preserve"> § 54 </w:t>
      </w:r>
    </w:p>
    <w:bookmarkEnd w:id="3563"/>
    <w:bookmarkStart w:name="paragraf-54.odsek-1" w:id="3564"/>
    <w:p>
      <w:pPr>
        <w:spacing w:before="225" w:after="225" w:line="264"/>
        <w:ind w:left="345"/>
        <w:jc w:val="left"/>
      </w:pPr>
      <w:r>
        <w:rPr>
          <w:rFonts w:ascii="Times New Roman" w:hAnsi="Times New Roman"/>
          <w:b w:val="false"/>
          <w:i w:val="false"/>
          <w:color w:val="000000"/>
          <w:sz w:val="22"/>
        </w:rPr>
        <w:t xml:space="preserve"> </w:t>
      </w:r>
      <w:bookmarkStart w:name="paragraf-54.odsek-1.oznacenie" w:id="3565"/>
      <w:bookmarkEnd w:id="3565"/>
      <w:bookmarkStart w:name="paragraf-54.odsek-1.text" w:id="3566"/>
      <w:r>
        <w:rPr>
          <w:rFonts w:ascii="Times New Roman" w:hAnsi="Times New Roman"/>
          <w:b w:val="false"/>
          <w:i w:val="false"/>
          <w:color w:val="000000"/>
          <w:sz w:val="22"/>
        </w:rPr>
        <w:t xml:space="preserve">Tento zákon nadobúda účinnosť 1. januára 2004. </w:t>
      </w:r>
      <w:bookmarkEnd w:id="3566"/>
    </w:p>
    <w:bookmarkEnd w:id="3564"/>
    <w:bookmarkEnd w:id="3562"/>
    <w:bookmarkEnd w:id="3367"/>
    <w:bookmarkStart w:name="column-1" w:id="3567"/>
    <w:p>
      <w:pPr>
        <w:spacing w:before="0" w:after="0"/>
        <w:ind w:left="120"/>
        <w:jc w:val="left"/>
      </w:pPr>
      <w:bookmarkStart w:name="predpis" w:id="3568"/>
      <w:bookmarkEnd w:id="3568"/>
    </w:p>
    <w:bookmarkEnd w:id="3567"/>
    <w:bookmarkStart w:name="predpis.text2" w:id="3569"/>
    <w:p>
      <w:pPr>
        <w:spacing w:before="0" w:after="0" w:line="264"/>
        <w:ind w:left="120"/>
        <w:jc w:val="left"/>
      </w:pPr>
      <w:bookmarkStart w:name="predpis.text2" w:id="3570"/>
      <w:r>
        <w:rPr>
          <w:rFonts w:ascii="Times New Roman" w:hAnsi="Times New Roman"/>
          <w:b w:val="false"/>
          <w:i w:val="false"/>
          <w:color w:val="000000"/>
          <w:sz w:val="22"/>
        </w:rPr>
        <w:t xml:space="preserve"> Pavol Hrušovský v. r. </w:t>
      </w:r>
    </w:p>
    <w:bookmarkEnd w:id="3570"/>
    <w:p>
      <w:pPr>
        <w:spacing w:before="0" w:after="0" w:line="264"/>
        <w:ind w:left="120"/>
        <w:jc w:val="left"/>
      </w:pPr>
    </w:p>
    <w:p>
      <w:pPr>
        <w:spacing w:before="0" w:after="0" w:line="264"/>
        <w:ind w:left="120"/>
        <w:jc w:val="left"/>
      </w:pPr>
    </w:p>
    <w:bookmarkStart w:name="predpis.text2" w:id="3571"/>
    <w:p>
      <w:pPr>
        <w:spacing w:before="0" w:after="0" w:line="264"/>
        <w:ind w:left="120"/>
        <w:jc w:val="left"/>
      </w:pPr>
      <w:r>
        <w:rPr>
          <w:rFonts w:ascii="Times New Roman" w:hAnsi="Times New Roman"/>
          <w:b w:val="false"/>
          <w:i w:val="false"/>
          <w:color w:val="000000"/>
          <w:sz w:val="22"/>
        </w:rPr>
        <w:t xml:space="preserve">Mikuláš Dzurinda v. r. </w:t>
      </w:r>
    </w:p>
    <w:bookmarkEnd w:id="3571"/>
    <w:bookmarkEnd w:id="3569"/>
    <w:bookmarkStart w:name="column-1" w:id="3572"/>
    <w:p>
      <w:pPr>
        <w:spacing w:before="0" w:after="0"/>
        <w:ind w:left="120"/>
        <w:jc w:val="left"/>
      </w:pPr>
      <w:bookmarkStart w:name="predpis" w:id="3573"/>
      <w:bookmarkEnd w:id="3573"/>
    </w:p>
    <w:bookmarkEnd w:id="3572"/>
    <w:bookmarkStart w:name="prilohy" w:id="3574"/>
    <w:p>
      <w:pPr>
        <w:spacing w:before="0" w:after="0"/>
        <w:ind w:left="120"/>
        <w:jc w:val="left"/>
      </w:pPr>
      <w:bookmarkStart w:name="prilohy.priloha-priloha_k_zakonu_c_595_2003_z_z" w:id="3575"/>
      <w:bookmarkStart w:name="prilohy.priloha-priloha_k_zakonu_c_595_2003_z_z.oznacenie" w:id="3576"/>
      <w:r>
        <w:rPr>
          <w:rFonts w:ascii="Times New Roman" w:hAnsi="Times New Roman"/>
          <w:b w:val="false"/>
          <w:i w:val="false"/>
          <w:color w:val="000000"/>
          <w:sz w:val="22"/>
        </w:rPr>
        <w:t xml:space="preserve"> Príloha k zákonu č. 595/2003 Z. z. </w:t>
      </w:r>
    </w:p>
    <w:bookmarkEnd w:id="3576"/>
    <w:bookmarkStart w:name="prilohy.priloha-priloha_k_zakonu_c_595_2003_z_z.op-zaradenie_hmotneho_majetku_do_odpisovych_skupin" w:id="3577"/>
    <w:p>
      <w:pPr>
        <w:spacing w:before="0" w:after="0"/>
        <w:ind w:left="120"/>
        <w:jc w:val="left"/>
      </w:pPr>
      <w:bookmarkStart w:name="prilohy.priloha-priloha_k_zakonu_c_595_2003_z_z.op-zaradenie_hmotneho_majetku_do_odpisovych_skupin" w:id="3578"/>
      <w:r>
        <w:rPr>
          <w:rFonts w:ascii="Times New Roman" w:hAnsi="Times New Roman"/>
          <w:b w:val="false"/>
          <w:i w:val="false"/>
          <w:color w:val="000000"/>
          <w:sz w:val="22"/>
        </w:rPr>
        <w:t xml:space="preserve"> </w:t>
      </w:r>
      <w:bookmarkStart w:name="prilohy.priloha-priloha_k_zakonu_c_595_2003_z_z.op-zaradenie_hmotneho_majetku_do_odpisovych_skupin.oznacenie" w:id="3579"/>
      <w:r>
        <w:rPr>
          <w:rFonts w:ascii="Times New Roman" w:hAnsi="Times New Roman"/>
          <w:b w:val="false"/>
          <w:i w:val="false"/>
          <w:color w:val="000000"/>
          <w:sz w:val="22"/>
        </w:rPr>
        <w:t xml:space="preserve">ZARADENIE HMOTNÉHO MAJETKU DO ODPISOVÝCH SKUPÍN </w:t>
      </w:r>
      <w:bookmarkEnd w:id="3579"/>
      <w:bookmarkStart w:name="prilohy.priloha-priloha_k_zakonu_c_595_2003_z_z.op-zaradenie_hmotneho_majetku_do_odpisovych_skupin.text" w:id="3580"/>
      <w:bookmarkEnd w:id="3580"/>
    </w:p>
    <w:bookmarkEnd w:id="3578"/>
    <w:bookmarkStart w:name="prilohy.priloha-priloha_k_zakonu_c_595_2003_z_z.op-zaradenie_hmotneho_majetku_do_odpisovych_skupin.text.blokTextu" w:id="3581"/>
    <w:tbl>
      <w:tblPr>
        <w:tblW w:w="0" w:type="auto"/>
        <w:tblCellSpacing w:w="20" w:type="dxa"/>
        <w:tblInd w:w="115" w:type="dxa"/>
        <w:tblBorders>
          <w:top w:val="inset" w:color="000000" w:sz="8"/>
          <w:left w:val="inset" w:color="000000" w:sz="8"/>
          <w:bottom w:val="inset" w:color="000000" w:sz="8"/>
          <w:right w:val="inset" w:color="000000" w:sz="8"/>
          <w:insideH w:val="none"/>
          <w:insideV w:val="none"/>
        </w:tblBorders>
      </w:tblPr>
      <w:tblGrid>
        <w:gridCol w:w="1152"/>
        <w:gridCol w:w="1240"/>
        <w:gridCol w:w="11162"/>
      </w:tblGrid>
      <w:tr>
        <w:trPr>
          <w:trHeight w:val="33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i w:val="false"/>
                <w:color w:val="000000"/>
                <w:sz w:val="22"/>
              </w:rPr>
              <w:t>Odpisová skupina 1</w:t>
            </w:r>
          </w:p>
        </w:tc>
      </w:tr>
      <w:tr>
        <w:trPr>
          <w:trHeight w:val="690"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Položka</w:t>
            </w:r>
            <w:r>
              <w:rPr>
                <w:rFonts w:ascii="Times New Roman" w:hAnsi="Times New Roman"/>
                <w:b w:val="false"/>
                <w:i w:val="false"/>
                <w:color w:val="000000"/>
                <w:sz w:val="18"/>
              </w:rPr>
              <w:t>1</w:t>
            </w:r>
            <w:r>
              <w:rPr>
                <w:rFonts w:ascii="Times New Roman" w:hAnsi="Times New Roman"/>
                <w:b w:val="false"/>
                <w:i w:val="false"/>
                <w:color w:val="000000"/>
                <w:sz w:val="22"/>
              </w:rPr>
              <w:t xml:space="preserve">) </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KP</w:t>
            </w:r>
            <w:r>
              <w:rPr>
                <w:rFonts w:ascii="Times New Roman" w:hAnsi="Times New Roman"/>
                <w:b w:val="false"/>
                <w:i w:val="false"/>
                <w:color w:val="000000"/>
                <w:sz w:val="18"/>
              </w:rPr>
              <w:t>2</w:t>
            </w:r>
            <w:r>
              <w:rPr>
                <w:rFonts w:ascii="Times New Roman" w:hAnsi="Times New Roman"/>
                <w:b w:val="false"/>
                <w:i w:val="false"/>
                <w:color w:val="000000"/>
                <w:sz w:val="22"/>
              </w:rPr>
              <w:t xml:space="preserve">) </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Názov</w:t>
            </w:r>
            <w:r>
              <w:rPr>
                <w:rFonts w:ascii="Times New Roman" w:hAnsi="Times New Roman"/>
                <w:b w:val="false"/>
                <w:i w:val="false"/>
                <w:color w:val="000000"/>
                <w:sz w:val="18"/>
              </w:rPr>
              <w:t>3</w:t>
            </w:r>
            <w:r>
              <w:rPr>
                <w:rFonts w:ascii="Times New Roman" w:hAnsi="Times New Roman"/>
                <w:b w:val="false"/>
                <w:i w:val="false"/>
                <w:color w:val="000000"/>
                <w:sz w:val="22"/>
              </w:rPr>
              <w:t xml:space="preserve">)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01.21.11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Hovädzí dobytok plemenný a chovný</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01.22.11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Ovce plemenné a chovné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01.22.12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Kozy plemenné a chovné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01.22.13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Len: somáre, muly a mulice plemenné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01.23.10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Ošípané plemenné a chovné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01.24.1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Hydina plemenná a chovná: len husi a gunáre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25.24.25</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Ochranné pokrývky hlavy: klobúky a iné pokrývky z kaučuku alebo plastov</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25.24.27</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Kancelárske a školské potreby z plastov</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26.15.23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Laboratórne sklo, sklo pre zdravotníctvo a farmaceutické účely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1 - 10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26.24.1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Laboratórna chemická alebo iná technická keramika</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1-11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26.81.11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Mlynské kamene, brúsne kamene, brúsne kotúče a podobné výrobky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1-12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28.62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Nástroje, okrem 28.62.50 - ostatné nástroje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1 - 13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29.32.14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Rozmetávače hnoja a umelých hnojív</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1-14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29.32.4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Mechanické prístroje na striekanie, rozstrekovanie a rozprašovanie kvapalín alebo práškov pre poľnohospodárstvo alebo záhradníctvo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1 - 15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29.32.5</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Samonakladacie alebo samovýklopné prívesy a návesy na poľnohospodárske účely</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1 - 16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29.32.65</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a prístroje pre poľnohospodárstvo, záhradníctvo, lesníctvo, hydinárstvo a včelárstvo inde nezaradené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1-17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29.40.5</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Ručné náradie pneumatické alebo so vstavaným motorom</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1 - 18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30.0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Kancelárske stroje a počítače</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1 - 19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32.20.11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Vysielacie prístroje pre rádiotelefóniu, rádiotelegrafiu, rozhlasové alebo televízne vysielanie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1 -20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32.20.12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Televízne kamery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1-21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32.20.20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Elektrické prístroje pre drôtové telefóny a telegrafiu</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1-22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32.30.11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Rozhlasové prijímače okrem autorádií fungujúcich bez vonkajšieho zdroja energie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1 -23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32.30.44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Prijímacie prístroje pre rádiotelefóniu alebo rádiotelegrafiu inde neuvedené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1-24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33.2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Meracie, kontrolné, testovacie, navigačné a iné prístroje a zariadenia</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1-25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33.3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Zariadenia na riadenie výrobných procesov</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1 -26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33.40.22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Binokulárne, monokulárne ďalekohľady a ostatné optické teleskopy, ostatné astronomické prístroje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1-27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34.10.2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automobily (vrátane dodávkových do užitočného zaťaženia 1,5 t)</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1-28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34.10.3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Motorové vozidlá na prepravu 10 a viac osôb (autobusy) okrem trolejbusov a elektrobusov</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1 -29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34.10.4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Motorové vozidlá pre nákladnú dopravu s užitočným zaťažením nad 1,5 t</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1-30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34.10.53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Motorové vozidlá na jazdu na snehu, špeciálne vozidlá na prepravu osôb na golfových ihriskách a pod., s motorom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1 -31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35.42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Bicykle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1 -32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36.5</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Hry a hračky: okrem 36.50.4 výrobky pre lunaparky, stolové alebo spoločenské hry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1 -33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36.63.2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Písacie potreby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1 -34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36.63.72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Kočíky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1 -35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36.63.74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Nástroje, prístroje a modely určené na predvádzacie účely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1 -36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36.63.76</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Umelé kvety, lístie, ovocie a ich súčasti</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1-37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36.63.77</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rozličné výrobky inde neuvedené</w:t>
            </w:r>
          </w:p>
        </w:tc>
      </w:tr>
      <w:tr>
        <w:trPr>
          <w:trHeight w:val="33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i w:val="false"/>
                <w:color w:val="000000"/>
                <w:sz w:val="22"/>
              </w:rPr>
              <w:t>Odpisová skupina 2</w:t>
            </w:r>
          </w:p>
        </w:tc>
      </w:tr>
      <w:tr>
        <w:trPr>
          <w:trHeight w:val="690"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Položka</w:t>
            </w:r>
            <w:r>
              <w:rPr>
                <w:rFonts w:ascii="Times New Roman" w:hAnsi="Times New Roman"/>
                <w:b w:val="false"/>
                <w:i w:val="false"/>
                <w:color w:val="000000"/>
                <w:sz w:val="18"/>
              </w:rPr>
              <w:t xml:space="preserve">1 </w:t>
            </w:r>
            <w:r>
              <w:rPr>
                <w:rFonts w:ascii="Times New Roman" w:hAnsi="Times New Roman"/>
                <w:b w:val="false"/>
                <w:i w:val="false"/>
                <w:color w:val="000000"/>
                <w:sz w:val="22"/>
              </w:rPr>
              <w:t xml:space="preserve">) </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KP</w:t>
            </w:r>
            <w:r>
              <w:rPr>
                <w:rFonts w:ascii="Times New Roman" w:hAnsi="Times New Roman"/>
                <w:b w:val="false"/>
                <w:i w:val="false"/>
                <w:color w:val="000000"/>
                <w:sz w:val="18"/>
              </w:rPr>
              <w:t xml:space="preserve">2 </w:t>
            </w:r>
            <w:r>
              <w:rPr>
                <w:rFonts w:ascii="Times New Roman" w:hAnsi="Times New Roman"/>
                <w:b w:val="false"/>
                <w:i w:val="false"/>
                <w:color w:val="000000"/>
                <w:sz w:val="22"/>
              </w:rPr>
              <w:t xml:space="preserve">) </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Názov</w:t>
            </w:r>
            <w:r>
              <w:rPr>
                <w:rFonts w:ascii="Times New Roman" w:hAnsi="Times New Roman"/>
                <w:b w:val="false"/>
                <w:i w:val="false"/>
                <w:color w:val="000000"/>
                <w:sz w:val="18"/>
              </w:rPr>
              <w:t xml:space="preserve">3 </w:t>
            </w:r>
            <w:r>
              <w:rPr>
                <w:rFonts w:ascii="Times New Roman" w:hAnsi="Times New Roman"/>
                <w:b w:val="false"/>
                <w:i w:val="false"/>
                <w:color w:val="000000"/>
                <w:sz w:val="22"/>
              </w:rPr>
              <w:t xml:space="preserve">)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2- 1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01.22.13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Len: kone plemenné, úžitkové a chovné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17.40.2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konfekčné výrobky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17.51.1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Koberce a dlážkové textílie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17.52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Povraznícke výrobky, šnúry, laná, sieťoviny, motúzy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17.54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textílie inde neuvedené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19.2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Brašnárske a sedlárske výrobky a iné výrobky z kože</w:t>
            </w:r>
          </w:p>
        </w:tc>
      </w:tr>
      <w:tr>
        <w:trPr>
          <w:trHeight w:val="85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20.30.2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Montované stavby z dreva: ak nie sú samostatnými stavebnými objektmi alebo technologickým zariadením (podlá rozhodnutia príslušného úradu životného prostredia)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Knihy, noviny a ostatné tlačiarenské materiály a záznamové mediá</w:t>
            </w:r>
          </w:p>
        </w:tc>
      </w:tr>
      <w:tr>
        <w:trPr>
          <w:trHeight w:val="85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25.23.2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Montované stavby z plastov (prefabrikované bunky), ak nie sú samostatnými stavebnými objektmi alebo technologickým zariadením (podľa rozhodnutia príslušného úradu životného prostredia) </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25.24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výrobky z plastov okrem: - 25.24.25 - Ochranné pokrývky hlavy - 25.24.27 - Kancelárske a školské potreby z plastov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28.61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Nožiarsky tovar</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28.63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Zámky a kovanie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28.71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Oceľové sudy a podobné nádoby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28.72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Nádoby z ľahkých kovov</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29.11.11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Prívesné lodné motory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29.12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Čerpadlá a kompresory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29.22.14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Len: žeriavy stavebné (konštruované pre stavebníctvo)</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29.22.15</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Vidlicové stohovacie vozíky, iné vozíky vybavené zdvíhacím a manipulačným zariadením, malé ťahače používané na železničných staniciach </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2-19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29.22.17</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Pneumatické a ostatné elevátory a dopravníky na nepretržité premiestňovanie tovaru a materiálov </w:t>
            </w:r>
          </w:p>
        </w:tc>
      </w:tr>
      <w:tr>
        <w:trPr>
          <w:trHeight w:val="40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29.22.18</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zdvíhacie, manipulačné, nakladacie alebo vykladacie zariadenia</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29.23.13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Chladiace a mraziace stroje, tepelné čerpadlá okrem zariadení pre domácnosť</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29.24.2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a prístroje na čistenie alebo sušenie fliaš, balenie a váženie, striekacie a rozstrekovacie prístroje, kovoplastické tesnenia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29.24.3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Odstredivky, kalandre a predajné automaty</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29.24.4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prístroje a laboratórne zariadenia inde neuvedené na spracovanie materiálu výrobnými postupmi spočívajúcimi v zmene teploty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29.24.6</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Umývačky riadu priemyselného charakteru</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29.31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Traktory pre poľnohospodárstvo a lesníctvo</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29.32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stroje pre poľnohospodárstvo a lesníctvo okrem:</w:t>
            </w:r>
          </w:p>
        </w:tc>
      </w:tr>
      <w:tr>
        <w:trPr>
          <w:trHeight w:val="315" w:hRule="atLeast"/>
        </w:trPr>
        <w:tc>
          <w:tcPr>
            <w:tcW w:w="115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1240"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- 29.32. 14 - Rozmetávače hnoja a umelých hnojív</w:t>
            </w:r>
          </w:p>
        </w:tc>
      </w:tr>
      <w:tr>
        <w:trPr>
          <w:trHeight w:val="585" w:hRule="atLeast"/>
        </w:trPr>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- 29.32. 4 - Mechanické prístroje na striekanie, rozstrekovanie, alebo rozprašovanie kvapalín alebo práškov pre poľnohospodárstvo alebo záhradníctvo </w:t>
            </w:r>
          </w:p>
        </w:tc>
      </w:tr>
      <w:tr>
        <w:trPr>
          <w:trHeight w:val="585" w:hRule="atLeast"/>
        </w:trPr>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- 29.32.5 - Samonakladacie alebo samovýklopné prívesy a návesy na poľnohospodárske účely </w:t>
            </w:r>
          </w:p>
        </w:tc>
      </w:tr>
      <w:tr>
        <w:trPr>
          <w:trHeight w:val="585" w:hRule="atLeast"/>
        </w:trPr>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- 29.32.65 - Stroje a prístroje pre poľnohospodárstvo, záhradníctvo, lesníctvo, hydinárstvo a včelárstvo </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Obrábacie stroje okrem 29.40.5 - ručné náradie pneumatické alebo so vstavaným motorom</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2-29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29.52.1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na hlbinnú ťažbu</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29.52.2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na premiestňovanie zeminy a povrchovú ťažbu s vlastným pohonom okrem kolesových rýpadiel a nakladačov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29.52.3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stroje na povrchovú ťažbu</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29.52.4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a zariadenia na triedenie, rozdrvenie, zmiešavanie a jednoduché spracovanie zeminy, kameňa, rúd a ostatných nerastných látok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29.52.5</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Pásové traktory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29.53.1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pre potravinársky priemysel a spracovanie tabaku</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pre textilný, odevný a kožiarsky priemysel</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29.56</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účelové stroje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29.6</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Zbrane a munícia</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29.7</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Prístroje pre domácnosť inde nedefinované</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2-39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31.10.31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Elektrické generátorové agregáty s piestovým vznetovým motorom s vnútorným spaľovaním</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Akumulátory, galvanické články a batérie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31.5</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Elektrické zdroje svetla a svietidlá</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31.62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elektrické vybavenie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32.20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Televízne a rozhlasové vysielače, drôtové telefóny a ďalekopisné prístroje okrem:</w:t>
            </w:r>
          </w:p>
        </w:tc>
      </w:tr>
      <w:tr>
        <w:trPr>
          <w:trHeight w:val="585" w:hRule="atLeast"/>
        </w:trPr>
        <w:tc>
          <w:tcPr>
            <w:tcW w:w="115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1240"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- 32.20. 1 1 - Vysielacie prístroje pre rádiotelefóniu, rádiotelegrafiu, rozhlasové alebo televízne vysielanie </w:t>
            </w:r>
          </w:p>
        </w:tc>
      </w:tr>
      <w:tr>
        <w:trPr>
          <w:trHeight w:val="315" w:hRule="atLeast"/>
        </w:trPr>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- 32.20. 12 - Televízne kamery</w:t>
            </w:r>
          </w:p>
        </w:tc>
      </w:tr>
      <w:tr>
        <w:trPr>
          <w:trHeight w:val="315" w:hRule="atLeast"/>
        </w:trPr>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- 32.20.20 - Elektrické prístroje pre drôtové telefóny a telegrafiu</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32.30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Televízne a rozhlasové prijímače, prístroje na záznam a reprodukciu zvuku alebo obrazu okrem: </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- 32.20. 1 1 - Rozhlasové prijímače okrem autorádií fungujúcich bez vonkajšieho zdroja energie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- 32.30.44 - Prijímacie prístroje pre rádiotelefóniu alebo rádiotelegrafiu</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33.10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Zdravotnícke a chirurgické zariadenia, prístroje na ortopedické účely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33.20.3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Presné váhy, kresliace, rysovacie, počítacie, meracie prístroje a nástroje a pod.</w:t>
            </w:r>
          </w:p>
        </w:tc>
      </w:tr>
      <w:tr>
        <w:trPr>
          <w:trHeight w:val="85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33.4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Optické nástroje a fotografické zariadenia okrem: - 33.40.22 - Binokulárne, monokulárne ďalekohľady a ostatné optické teleskopy, ostatné astronomické prístroje, optické mikroskopy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33.50.1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Hodiny a hodinky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2-49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34.10.3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Len: trolejbusy a elektrobusy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34.10.51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Terénne vyklápacie vozy (dampery)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34.10.52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Žeriavové automobily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34.10.54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Motorové vozidlá na špeciálne účely inde neuvedené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34.20.2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Prívesy a návesy: kontajnery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34.30.20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samostatné predmety pre motorové vozidlá</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35.12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Rekreačné a športové člny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35.20.33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Len: vozidlá koľajové banské a lokálky (železnice osobitného určenia)</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Lietadlá a kozmické lode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35.41.1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Motocykle a prívesné vozíky k motocyklom</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2-59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35.43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Vozíky pre invalidov</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35.50.1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dopravné zariadenia inde neuvedené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Nábytok</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Hudobné nástroje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Športové výrobky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36.50.4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Výrobky pre lunaparky, pre stolové alebo spoločenské hry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36.63.1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Kolotoče, hojdačky, strelnice a ostatné lunaparkové atrakcie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Technické zhodnotenie nehnuteľnej kultúrnej pamiatky</w:t>
            </w:r>
          </w:p>
        </w:tc>
      </w:tr>
      <w:tr>
        <w:trPr>
          <w:trHeight w:val="33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i w:val="false"/>
                <w:color w:val="000000"/>
                <w:sz w:val="22"/>
              </w:rPr>
              <w:t>Odpisová skupina 3</w:t>
            </w:r>
          </w:p>
        </w:tc>
      </w:tr>
      <w:tr>
        <w:trPr>
          <w:trHeight w:val="690"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Položka</w:t>
            </w:r>
            <w:r>
              <w:rPr>
                <w:rFonts w:ascii="Times New Roman" w:hAnsi="Times New Roman"/>
                <w:b w:val="false"/>
                <w:i w:val="false"/>
                <w:color w:val="000000"/>
                <w:sz w:val="18"/>
              </w:rPr>
              <w:t>1</w:t>
            </w:r>
            <w:r>
              <w:rPr>
                <w:rFonts w:ascii="Times New Roman" w:hAnsi="Times New Roman"/>
                <w:b w:val="false"/>
                <w:i w:val="false"/>
                <w:color w:val="000000"/>
                <w:sz w:val="22"/>
              </w:rPr>
              <w:t xml:space="preserve">) </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KP</w:t>
            </w:r>
            <w:r>
              <w:rPr>
                <w:rFonts w:ascii="Times New Roman" w:hAnsi="Times New Roman"/>
                <w:b w:val="false"/>
                <w:i w:val="false"/>
                <w:color w:val="000000"/>
                <w:sz w:val="18"/>
              </w:rPr>
              <w:t>2</w:t>
            </w:r>
            <w:r>
              <w:rPr>
                <w:rFonts w:ascii="Times New Roman" w:hAnsi="Times New Roman"/>
                <w:b w:val="false"/>
                <w:i w:val="false"/>
                <w:color w:val="000000"/>
                <w:sz w:val="22"/>
              </w:rPr>
              <w:t xml:space="preserve">) </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Názov</w:t>
            </w:r>
            <w:r>
              <w:rPr>
                <w:rFonts w:ascii="Times New Roman" w:hAnsi="Times New Roman"/>
                <w:b w:val="false"/>
                <w:i w:val="false"/>
                <w:color w:val="000000"/>
                <w:sz w:val="18"/>
              </w:rPr>
              <w:t>3</w:t>
            </w:r>
            <w:r>
              <w:rPr>
                <w:rFonts w:ascii="Times New Roman" w:hAnsi="Times New Roman"/>
                <w:b w:val="false"/>
                <w:i w:val="false"/>
                <w:color w:val="000000"/>
                <w:sz w:val="22"/>
              </w:rPr>
              <w:t xml:space="preserve">) </w:t>
            </w:r>
          </w:p>
        </w:tc>
      </w:tr>
      <w:tr>
        <w:trPr>
          <w:trHeight w:val="85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3- 1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26.61.20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Montované stavby z betónu (prefabrikované bunky), ak nie sú samostatnými stavebnými objektmi alebo technologickým zariadením (podľa rozhodnutia príslušného úradu životného prostredia) </w:t>
            </w:r>
          </w:p>
        </w:tc>
      </w:tr>
      <w:tr>
        <w:trPr>
          <w:trHeight w:val="85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28.11.10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Montované stavby z kovov (prefabrikované bunky plechové), ak nie sú samostatnými stavebnými objektmi alebo technologickým zariadením (podľa rozhodnutia príslušného úradu životného prostredia)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28.21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Nádrže, cisterny, kade a podobné zásobníky z kovov</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28.30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Generátory na výrobu pary okrem kotlov na centrálny ohrev teplej vody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28.75.21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Pancierové a spevnené skrine, pancierové priehradky a dvere z obyčajných kovov</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28.75.22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Kartotékové skrine, zoraďovače spisov a pod.</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28.75.24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Sošky a podobné dekoračné predmety, rámy na obrazy a zrkadlá</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28.75.27</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Ostatné výrobky z obyčajných kovov inde neuvedené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28.75.3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Meče, tesáky, bodáky, kopije a podobné sečné a bodné zbrane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29.11.12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Zážihové spaľovacie piestové lodné motory, ostatné motory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29.11.13</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Piestové vznetové motory s vnútorným zapaľovaním</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29.11.2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Turbíny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Pece, horáky a ich súčasti</w:t>
            </w:r>
          </w:p>
        </w:tc>
      </w:tr>
      <w:tr>
        <w:trPr>
          <w:trHeight w:val="450"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Zdvíhacie a dopravné zariadenia</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29.23.11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Výmenníky tepla, prístroje a zariadenia na skvapalňovanie vzduchu alebo iných plynov</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29.23.12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Klimatizačné zariadenia</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29.23.14</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a prístroje na filtrovanie a čistenie plynov inde neuvedené</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29.23.2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Ventilátory (okrem stolových)</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3-19</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29.24.1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Plynové generátory, destilačné, filtračné alebo rektifikačné prístroje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3-20</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Stroje pre metalurgiu</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29.52.2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Len: rýpadlá a kolesové nakladače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31.10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Elektromotory, generátory a transformátory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3-23</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31.2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Elektrické rozvodné a spínacie zariadenia</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3-24</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35.11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Lode</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3-25</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35.20</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Železničné a električkové lokomotívy, vozňový park a ich súčasti okrem:</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-35.20.33- Vozidlá koľajové banské a lokálky (železnice osobitného určenia)</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3-26</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Pestovateľské celky trvalých porastov s časom plodnosti dlhším ako tri roky</w:t>
            </w:r>
          </w:p>
        </w:tc>
      </w:tr>
      <w:tr>
        <w:trPr>
          <w:trHeight w:val="58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3-27</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z kódu 2213 KS len: televízne a káblové rozvody z kódu 2224 KS len: televízne a káblové rozvody </w:t>
            </w:r>
          </w:p>
        </w:tc>
      </w:tr>
      <w:tr>
        <w:trPr>
          <w:trHeight w:val="64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3-28</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Drobné stavby vymedzené osobitným predpisom</w:t>
            </w:r>
            <w:hyperlink w:anchor="poznamky.poznamka-107">
              <w:r>
                <w:rPr>
                  <w:rFonts w:ascii="Times New Roman" w:hAnsi="Times New Roman"/>
                  <w:b w:val="false"/>
                  <w:i w:val="false"/>
                  <w:color w:val="0000ff"/>
                  <w:sz w:val="22"/>
                  <w:u w:val="single"/>
                </w:rPr>
                <w:t/>
              </w:r>
              <w:r>
                <w:rPr>
                  <w:rFonts w:ascii="Times New Roman" w:hAnsi="Times New Roman"/>
                  <w:b w:val="false"/>
                  <w:i w:val="false"/>
                  <w:color w:val="000000"/>
                  <w:sz w:val="18"/>
                  <w:vertAlign w:val="superscript"/>
                </w:rPr>
                <w:t>107</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s výnimkou uvedenou v </w:t>
            </w:r>
            <w:hyperlink w:anchor="paragraf-22.odsek-2.pismeno-b.bod-2">
              <w:r>
                <w:rPr>
                  <w:rFonts w:ascii="Times New Roman" w:hAnsi="Times New Roman"/>
                  <w:b w:val="false"/>
                  <w:i w:val="false"/>
                  <w:color w:val="0000ff"/>
                  <w:sz w:val="22"/>
                  <w:u w:val="single"/>
                </w:rPr>
                <w:t>§ 22 ods. 2 písm. b) druhom bode</w:t>
              </w:r>
            </w:hyperlink>
          </w:p>
        </w:tc>
      </w:tr>
      <w:tr>
        <w:trPr>
          <w:trHeight w:val="33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i w:val="false"/>
                <w:color w:val="000000"/>
                <w:sz w:val="22"/>
              </w:rPr>
              <w:t>Odpisová skupina 4</w:t>
            </w:r>
          </w:p>
        </w:tc>
      </w:tr>
      <w:tr>
        <w:trPr>
          <w:trHeight w:val="690"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Položka</w:t>
            </w:r>
            <w:r>
              <w:rPr>
                <w:rFonts w:ascii="Times New Roman" w:hAnsi="Times New Roman"/>
                <w:b w:val="false"/>
                <w:i w:val="false"/>
                <w:color w:val="000000"/>
                <w:sz w:val="18"/>
              </w:rPr>
              <w:t>1</w:t>
            </w:r>
            <w:r>
              <w:rPr>
                <w:rFonts w:ascii="Times New Roman" w:hAnsi="Times New Roman"/>
                <w:b w:val="false"/>
                <w:i w:val="false"/>
                <w:color w:val="000000"/>
                <w:sz w:val="22"/>
              </w:rPr>
              <w:t xml:space="preserve">) </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KS</w:t>
            </w:r>
            <w:r>
              <w:rPr>
                <w:rFonts w:ascii="Times New Roman" w:hAnsi="Times New Roman"/>
                <w:b w:val="false"/>
                <w:i w:val="false"/>
                <w:color w:val="000000"/>
                <w:sz w:val="18"/>
              </w:rPr>
              <w:t>4</w:t>
            </w:r>
            <w:r>
              <w:rPr>
                <w:rFonts w:ascii="Times New Roman" w:hAnsi="Times New Roman"/>
                <w:b w:val="false"/>
                <w:i w:val="false"/>
                <w:color w:val="000000"/>
                <w:sz w:val="22"/>
              </w:rPr>
              <w:t xml:space="preserve">) </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Názov</w:t>
            </w:r>
            <w:r>
              <w:rPr>
                <w:rFonts w:ascii="Times New Roman" w:hAnsi="Times New Roman"/>
                <w:b w:val="false"/>
                <w:i w:val="false"/>
                <w:color w:val="000000"/>
                <w:sz w:val="18"/>
              </w:rPr>
              <w:t>3</w:t>
            </w:r>
            <w:r>
              <w:rPr>
                <w:rFonts w:ascii="Times New Roman" w:hAnsi="Times New Roman"/>
                <w:b w:val="false"/>
                <w:i w:val="false"/>
                <w:color w:val="000000"/>
                <w:sz w:val="22"/>
              </w:rPr>
              <w:t xml:space="preserve">) </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4-1</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1</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Budovy</w:t>
            </w:r>
          </w:p>
        </w:tc>
      </w:tr>
      <w:tr>
        <w:trPr>
          <w:trHeight w:val="315" w:hRule="atLeast"/>
        </w:trPr>
        <w:tc>
          <w:tcPr>
            <w:tcW w:w="115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4-2</w:t>
            </w:r>
          </w:p>
        </w:tc>
        <w:tc>
          <w:tcPr>
            <w:tcW w:w="12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2</w:t>
            </w:r>
          </w:p>
        </w:tc>
        <w:tc>
          <w:tcPr>
            <w:tcW w:w="111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 Inžinierske stavby s výnimkou kódov uvedených v odpisovej skupine 3</w:t>
            </w:r>
          </w:p>
        </w:tc>
      </w:tr>
    </w:tbl>
    <w:bookmarkStart w:name="prilohy.priloha-priloha_k_zakonu_c_595_2003_z_z.op-zaradenie_hmotneho_majetku_do_odpisovych_skupin.text.blokTextu" w:id="3582"/>
    <w:p>
      <w:pPr>
        <w:spacing w:before="0" w:after="0"/>
        <w:ind w:left="120"/>
        <w:jc w:val="left"/>
      </w:pPr>
      <w:r>
        <w:rPr>
          <w:rFonts w:ascii="Times New Roman" w:hAnsi="Times New Roman"/>
          <w:b w:val="false"/>
          <w:i w:val="false"/>
          <w:color w:val="000000"/>
          <w:sz w:val="22"/>
        </w:rPr>
        <w:t xml:space="preserve">Poznámky: </w:t>
      </w:r>
    </w:p>
    <w:bookmarkEnd w:id="3582"/>
    <w:p>
      <w:pPr>
        <w:spacing w:before="0" w:after="0"/>
        <w:ind w:left="120"/>
        <w:jc w:val="left"/>
      </w:pPr>
    </w:p>
    <w:bookmarkStart w:name="prilohy.priloha-priloha_k_zakonu_c_595_2003_z_z.op-zaradenie_hmotneho_majetku_do_odpisovych_skupin.text.blokTextu" w:id="3583"/>
    <w:p>
      <w:pPr>
        <w:spacing w:before="0" w:after="0"/>
        <w:ind w:left="120"/>
        <w:jc w:val="left"/>
      </w:pPr>
      <w:r>
        <w:rPr>
          <w:rFonts w:ascii="Times New Roman" w:hAnsi="Times New Roman"/>
          <w:b w:val="false"/>
          <w:i w:val="false"/>
          <w:color w:val="000000"/>
          <w:sz w:val="18"/>
        </w:rPr>
        <w:t>1</w:t>
      </w:r>
      <w:r>
        <w:rPr>
          <w:rFonts w:ascii="Times New Roman" w:hAnsi="Times New Roman"/>
          <w:b w:val="false"/>
          <w:i w:val="false"/>
          <w:color w:val="000000"/>
          <w:sz w:val="22"/>
        </w:rPr>
        <w:t xml:space="preserve">) Položka - označuje číslo odpisovej skupiny (1 až 4) a poradové číslo položky v príslušnej odpisovej skupine. </w:t>
      </w:r>
    </w:p>
    <w:bookmarkEnd w:id="3583"/>
    <w:p>
      <w:pPr>
        <w:spacing w:before="0" w:after="0"/>
        <w:ind w:left="120"/>
        <w:jc w:val="left"/>
      </w:pPr>
    </w:p>
    <w:bookmarkStart w:name="prilohy.priloha-priloha_k_zakonu_c_595_2003_z_z.op-zaradenie_hmotneho_majetku_do_odpisovych_skupin.text.blokTextu" w:id="3584"/>
    <w:p>
      <w:pPr>
        <w:spacing w:before="0" w:after="0"/>
        <w:ind w:left="120"/>
        <w:jc w:val="left"/>
      </w:pPr>
      <w:r>
        <w:rPr>
          <w:rFonts w:ascii="Times New Roman" w:hAnsi="Times New Roman"/>
          <w:b w:val="false"/>
          <w:i w:val="false"/>
          <w:color w:val="000000"/>
          <w:sz w:val="18"/>
        </w:rPr>
        <w:t>2</w:t>
      </w:r>
      <w:r>
        <w:rPr>
          <w:rFonts w:ascii="Times New Roman" w:hAnsi="Times New Roman"/>
          <w:b w:val="false"/>
          <w:i w:val="false"/>
          <w:color w:val="000000"/>
          <w:sz w:val="22"/>
        </w:rPr>
        <w:t xml:space="preserve">) KP - kód klasifikácie produkcie vydanej vyhláškou Štatistického úradu Slovenskej republiky </w:t>
      </w:r>
      <w:hyperlink r:id="rId11">
        <w:r>
          <w:rPr>
            <w:rFonts w:ascii="Times New Roman" w:hAnsi="Times New Roman"/>
            <w:b w:val="false"/>
            <w:i w:val="false"/>
            <w:color w:val="0000ff"/>
            <w:sz w:val="22"/>
            <w:u w:val="single"/>
          </w:rPr>
          <w:t>č. 632/2002 Z. z.</w:t>
        </w:r>
      </w:hyperlink>
      <w:r>
        <w:rPr>
          <w:rFonts w:ascii="Times New Roman" w:hAnsi="Times New Roman"/>
          <w:b w:val="false"/>
          <w:i w:val="false"/>
          <w:color w:val="000000"/>
          <w:sz w:val="22"/>
        </w:rPr>
        <w:t xml:space="preserve">, ktorý je rozhodujúci na zaradenie hmotného majetku do odpisovej skupiny. Ak pre stručnosť textácie je názov vymedzený inak, rozhodujúci je kód KP. </w:t>
      </w:r>
    </w:p>
    <w:bookmarkEnd w:id="3584"/>
    <w:p>
      <w:pPr>
        <w:spacing w:before="0" w:after="0"/>
        <w:ind w:left="120"/>
        <w:jc w:val="left"/>
      </w:pPr>
    </w:p>
    <w:bookmarkStart w:name="prilohy.priloha-priloha_k_zakonu_c_595_2003_z_z.op-zaradenie_hmotneho_majetku_do_odpisovych_skupin.text.blokTextu" w:id="3585"/>
    <w:p>
      <w:pPr>
        <w:spacing w:before="0" w:after="0"/>
        <w:ind w:left="120"/>
        <w:jc w:val="left"/>
      </w:pPr>
      <w:r>
        <w:rPr>
          <w:rFonts w:ascii="Times New Roman" w:hAnsi="Times New Roman"/>
          <w:b w:val="false"/>
          <w:i w:val="false"/>
          <w:color w:val="000000"/>
          <w:sz w:val="18"/>
        </w:rPr>
        <w:t>3</w:t>
      </w:r>
      <w:r>
        <w:rPr>
          <w:rFonts w:ascii="Times New Roman" w:hAnsi="Times New Roman"/>
          <w:b w:val="false"/>
          <w:i w:val="false"/>
          <w:color w:val="000000"/>
          <w:sz w:val="22"/>
        </w:rPr>
        <w:t xml:space="preserve">) Názov - obsahové vymedzenie jednotlivých položiek a kódov prevažne s použitím textácie KP, prípadne textácie KS. </w:t>
      </w:r>
    </w:p>
    <w:bookmarkEnd w:id="3585"/>
    <w:p>
      <w:pPr>
        <w:spacing w:before="0" w:after="0"/>
        <w:ind w:left="120"/>
        <w:jc w:val="left"/>
      </w:pPr>
    </w:p>
    <w:bookmarkStart w:name="prilohy.priloha-priloha_k_zakonu_c_595_2003_z_z.op-zaradenie_hmotneho_majetku_do_odpisovych_skupin.text.blokTextu" w:id="3586"/>
    <w:p>
      <w:pPr>
        <w:spacing w:before="0" w:after="0"/>
        <w:ind w:left="120"/>
        <w:jc w:val="left"/>
      </w:pPr>
      <w:r>
        <w:rPr>
          <w:rFonts w:ascii="Times New Roman" w:hAnsi="Times New Roman"/>
          <w:b w:val="false"/>
          <w:i w:val="false"/>
          <w:color w:val="000000"/>
          <w:sz w:val="18"/>
        </w:rPr>
        <w:t>4</w:t>
      </w:r>
      <w:r>
        <w:rPr>
          <w:rFonts w:ascii="Times New Roman" w:hAnsi="Times New Roman"/>
          <w:b w:val="false"/>
          <w:i w:val="false"/>
          <w:color w:val="000000"/>
          <w:sz w:val="22"/>
        </w:rPr>
        <w:t xml:space="preserve">) KS - kód klasifikácie stavieb vyhlásený opatrením Štatistického úradu Slovenskej republiky </w:t>
      </w:r>
      <w:hyperlink r:id="rId12">
        <w:r>
          <w:rPr>
            <w:rFonts w:ascii="Times New Roman" w:hAnsi="Times New Roman"/>
            <w:b w:val="false"/>
            <w:i w:val="false"/>
            <w:color w:val="0000ff"/>
            <w:sz w:val="22"/>
            <w:u w:val="single"/>
          </w:rPr>
          <w:t>č. 128/2000 Z. z.</w:t>
        </w:r>
      </w:hyperlink>
      <w:r>
        <w:rPr>
          <w:rFonts w:ascii="Times New Roman" w:hAnsi="Times New Roman"/>
          <w:b w:val="false"/>
          <w:i w:val="false"/>
          <w:color w:val="000000"/>
          <w:sz w:val="22"/>
        </w:rPr>
        <w:t xml:space="preserve">, ktorým sa vyhlasuje Klasifikácia stavieb. </w:t>
      </w:r>
    </w:p>
    <w:bookmarkEnd w:id="3586"/>
    <w:bookmarkEnd w:id="3581"/>
    <w:bookmarkStart w:name="prilohy.priloha-priloha_k_zakonu_c_595_2003_z_z.op-zaradenie_hmotneho_majetku_do_odpisovych_skupin" w:id="3587"/>
    <w:p>
      <w:pPr>
        <w:spacing w:before="0" w:after="0"/>
        <w:ind w:left="120"/>
        <w:jc w:val="left"/>
      </w:pPr>
      <w:bookmarkStart w:name="prilohy.priloha-priloha_k_zakonu_c_595_2003_z_z.op-zaradenie_hmotneho_majetku_do_odpisovych_skupin.text" w:id="3588"/>
      <w:bookmarkEnd w:id="3588"/>
    </w:p>
    <w:bookmarkEnd w:id="3587"/>
    <w:bookmarkEnd w:id="3577"/>
    <w:bookmarkEnd w:id="3575"/>
    <w:bookmarkEnd w:id="3574"/>
    <w:bookmarkStart w:name="poznamky" w:id="3589"/>
    <w:p>
      <w:pPr>
        <w:spacing w:before="0" w:after="0"/>
        <w:ind w:left="120"/>
        <w:jc w:val="left"/>
      </w:pPr>
      <w:bookmarkStart w:name="poznamky.poznamka-1" w:id="3590"/>
      <w:r>
        <w:rPr>
          <w:rFonts w:ascii="Times New Roman" w:hAnsi="Times New Roman"/>
          <w:b w:val="false"/>
          <w:i w:val="false"/>
          <w:color w:val="000000"/>
          <w:sz w:val="22"/>
        </w:rPr>
        <w:t xml:space="preserve"> </w:t>
      </w:r>
      <w:bookmarkStart w:name="poznamky.poznamka-1.oznacenie" w:id="3591"/>
      <w:r>
        <w:rPr>
          <w:rFonts w:ascii="Times New Roman" w:hAnsi="Times New Roman"/>
          <w:b w:val="false"/>
          <w:i w:val="false"/>
          <w:color w:val="000000"/>
          <w:sz w:val="22"/>
        </w:rPr>
        <w:t xml:space="preserve">1) </w:t>
      </w:r>
      <w:bookmarkEnd w:id="3591"/>
      <w:bookmarkStart w:name="poznamky.poznamka-1.text" w:id="3592"/>
      <w:r>
        <w:rPr>
          <w:rFonts w:ascii="Times New Roman" w:hAnsi="Times New Roman"/>
          <w:b w:val="false"/>
          <w:i w:val="false"/>
          <w:color w:val="000000"/>
          <w:sz w:val="22"/>
        </w:rPr>
        <w:t xml:space="preserve">Zákon </w:t>
      </w:r>
      <w:bookmarkEnd w:id="3592"/>
      <w:hyperlink r:id="rId13">
        <w:r>
          <w:rPr>
            <w:rFonts w:ascii="Times New Roman" w:hAnsi="Times New Roman"/>
            <w:b w:val="false"/>
            <w:i w:val="false"/>
            <w:color w:val="0000ff"/>
            <w:sz w:val="22"/>
            <w:u w:val="single"/>
          </w:rPr>
          <w:t>č. 431/2002 Z. z.</w:t>
        </w:r>
      </w:hyperlink>
      <w:bookmarkStart w:name="poznamky.poznamka-1.text" w:id="3593"/>
      <w:r>
        <w:rPr>
          <w:rFonts w:ascii="Times New Roman" w:hAnsi="Times New Roman"/>
          <w:b w:val="false"/>
          <w:i w:val="false"/>
          <w:color w:val="000000"/>
          <w:sz w:val="22"/>
        </w:rPr>
        <w:t xml:space="preserve"> o účtovníctve. </w:t>
      </w:r>
      <w:bookmarkEnd w:id="3593"/>
    </w:p>
    <w:bookmarkEnd w:id="3590"/>
    <w:bookmarkStart w:name="poznamky.poznamka-2" w:id="3594"/>
    <w:p>
      <w:pPr>
        <w:spacing w:before="0" w:after="0"/>
        <w:ind w:left="120"/>
        <w:jc w:val="left"/>
      </w:pPr>
      <w:r>
        <w:rPr>
          <w:rFonts w:ascii="Times New Roman" w:hAnsi="Times New Roman"/>
          <w:b w:val="false"/>
          <w:i w:val="false"/>
          <w:color w:val="000000"/>
          <w:sz w:val="22"/>
        </w:rPr>
        <w:t xml:space="preserve"> </w:t>
      </w:r>
      <w:bookmarkStart w:name="poznamky.poznamka-2.oznacenie" w:id="3595"/>
      <w:r>
        <w:rPr>
          <w:rFonts w:ascii="Times New Roman" w:hAnsi="Times New Roman"/>
          <w:b w:val="false"/>
          <w:i w:val="false"/>
          <w:color w:val="000000"/>
          <w:sz w:val="22"/>
        </w:rPr>
        <w:t xml:space="preserve">2) </w:t>
      </w:r>
      <w:bookmarkEnd w:id="3595"/>
      <w:bookmarkStart w:name="poznamky.poznamka-2.text" w:id="3596"/>
      <w:bookmarkEnd w:id="3596"/>
      <w:hyperlink r:id="rId14">
        <w:r>
          <w:rPr>
            <w:rFonts w:ascii="Times New Roman" w:hAnsi="Times New Roman"/>
            <w:b w:val="false"/>
            <w:i w:val="false"/>
            <w:color w:val="0000ff"/>
            <w:sz w:val="22"/>
            <w:u w:val="single"/>
          </w:rPr>
          <w:t>§ 116 a 117 Občianskeho zákonníka</w:t>
        </w:r>
      </w:hyperlink>
      <w:bookmarkStart w:name="poznamky.poznamka-2.text" w:id="3597"/>
      <w:r>
        <w:rPr>
          <w:rFonts w:ascii="Times New Roman" w:hAnsi="Times New Roman"/>
          <w:b w:val="false"/>
          <w:i w:val="false"/>
          <w:color w:val="000000"/>
          <w:sz w:val="22"/>
        </w:rPr>
        <w:t xml:space="preserve">. </w:t>
      </w:r>
      <w:bookmarkEnd w:id="3597"/>
    </w:p>
    <w:bookmarkEnd w:id="3594"/>
    <w:bookmarkStart w:name="poznamky.poznamka-3" w:id="3598"/>
    <w:p>
      <w:pPr>
        <w:spacing w:before="0" w:after="0"/>
        <w:ind w:left="120"/>
        <w:jc w:val="left"/>
      </w:pPr>
      <w:r>
        <w:rPr>
          <w:rFonts w:ascii="Times New Roman" w:hAnsi="Times New Roman"/>
          <w:b w:val="false"/>
          <w:i w:val="false"/>
          <w:color w:val="000000"/>
          <w:sz w:val="22"/>
        </w:rPr>
        <w:t xml:space="preserve"> </w:t>
      </w:r>
      <w:bookmarkStart w:name="poznamky.poznamka-3.oznacenie" w:id="3599"/>
      <w:r>
        <w:rPr>
          <w:rFonts w:ascii="Times New Roman" w:hAnsi="Times New Roman"/>
          <w:b w:val="false"/>
          <w:i w:val="false"/>
          <w:color w:val="000000"/>
          <w:sz w:val="22"/>
        </w:rPr>
        <w:t xml:space="preserve">3) </w:t>
      </w:r>
      <w:bookmarkEnd w:id="3599"/>
      <w:bookmarkStart w:name="poznamky.poznamka-3.text" w:id="3600"/>
      <w:r>
        <w:rPr>
          <w:rFonts w:ascii="Times New Roman" w:hAnsi="Times New Roman"/>
          <w:b w:val="false"/>
          <w:i w:val="false"/>
          <w:color w:val="000000"/>
          <w:sz w:val="22"/>
        </w:rPr>
        <w:t xml:space="preserve">Napríklad zákon </w:t>
      </w:r>
      <w:bookmarkEnd w:id="3600"/>
      <w:hyperlink r:id="rId15">
        <w:r>
          <w:rPr>
            <w:rFonts w:ascii="Times New Roman" w:hAnsi="Times New Roman"/>
            <w:b w:val="false"/>
            <w:i w:val="false"/>
            <w:color w:val="0000ff"/>
            <w:sz w:val="22"/>
            <w:u w:val="single"/>
          </w:rPr>
          <w:t>č. 119/1990 Zb.</w:t>
        </w:r>
      </w:hyperlink>
      <w:bookmarkStart w:name="poznamky.poznamka-3.text" w:id="3601"/>
      <w:r>
        <w:rPr>
          <w:rFonts w:ascii="Times New Roman" w:hAnsi="Times New Roman"/>
          <w:b w:val="false"/>
          <w:i w:val="false"/>
          <w:color w:val="000000"/>
          <w:sz w:val="22"/>
        </w:rPr>
        <w:t xml:space="preserve"> o súdnej rehabilitácii v znení neskorších predpisov, zákon </w:t>
      </w:r>
      <w:bookmarkEnd w:id="3601"/>
      <w:hyperlink r:id="rId16">
        <w:r>
          <w:rPr>
            <w:rFonts w:ascii="Times New Roman" w:hAnsi="Times New Roman"/>
            <w:b w:val="false"/>
            <w:i w:val="false"/>
            <w:color w:val="0000ff"/>
            <w:sz w:val="22"/>
            <w:u w:val="single"/>
          </w:rPr>
          <w:t>č. 403/1990 Zb.</w:t>
        </w:r>
      </w:hyperlink>
      <w:bookmarkStart w:name="poznamky.poznamka-3.text" w:id="3602"/>
      <w:r>
        <w:rPr>
          <w:rFonts w:ascii="Times New Roman" w:hAnsi="Times New Roman"/>
          <w:b w:val="false"/>
          <w:i w:val="false"/>
          <w:color w:val="000000"/>
          <w:sz w:val="22"/>
        </w:rPr>
        <w:t xml:space="preserve"> o zmiernení následkov niektorých majetkových krívd v znení neskorších predpisov, zákon </w:t>
      </w:r>
      <w:bookmarkEnd w:id="3602"/>
      <w:hyperlink r:id="rId17">
        <w:r>
          <w:rPr>
            <w:rFonts w:ascii="Times New Roman" w:hAnsi="Times New Roman"/>
            <w:b w:val="false"/>
            <w:i w:val="false"/>
            <w:color w:val="0000ff"/>
            <w:sz w:val="22"/>
            <w:u w:val="single"/>
          </w:rPr>
          <w:t>č. 87/1991 Zb.</w:t>
        </w:r>
      </w:hyperlink>
      <w:bookmarkStart w:name="poznamky.poznamka-3.text" w:id="3603"/>
      <w:r>
        <w:rPr>
          <w:rFonts w:ascii="Times New Roman" w:hAnsi="Times New Roman"/>
          <w:b w:val="false"/>
          <w:i w:val="false"/>
          <w:color w:val="000000"/>
          <w:sz w:val="22"/>
        </w:rPr>
        <w:t xml:space="preserve"> o mimosúdnych rehabilitáciách v znení neskorších predpisov, zákon </w:t>
      </w:r>
      <w:bookmarkEnd w:id="3603"/>
      <w:hyperlink r:id="rId18">
        <w:r>
          <w:rPr>
            <w:rFonts w:ascii="Times New Roman" w:hAnsi="Times New Roman"/>
            <w:b w:val="false"/>
            <w:i w:val="false"/>
            <w:color w:val="0000ff"/>
            <w:sz w:val="22"/>
            <w:u w:val="single"/>
          </w:rPr>
          <w:t>č. 229/1991 Zb.</w:t>
        </w:r>
      </w:hyperlink>
      <w:bookmarkStart w:name="poznamky.poznamka-3.text" w:id="3604"/>
      <w:r>
        <w:rPr>
          <w:rFonts w:ascii="Times New Roman" w:hAnsi="Times New Roman"/>
          <w:b w:val="false"/>
          <w:i w:val="false"/>
          <w:color w:val="000000"/>
          <w:sz w:val="22"/>
        </w:rPr>
        <w:t xml:space="preserve"> o úprave vlastníckych vzťahov k pôde a inému poľnohospodárskemu majetku v znení neskorších predpisov, zákon Slovenskej národnej rady </w:t>
      </w:r>
      <w:bookmarkEnd w:id="3604"/>
      <w:hyperlink r:id="rId19">
        <w:r>
          <w:rPr>
            <w:rFonts w:ascii="Times New Roman" w:hAnsi="Times New Roman"/>
            <w:b w:val="false"/>
            <w:i w:val="false"/>
            <w:color w:val="0000ff"/>
            <w:sz w:val="22"/>
            <w:u w:val="single"/>
          </w:rPr>
          <w:t>č. 319/1991 Zb.</w:t>
        </w:r>
      </w:hyperlink>
      <w:bookmarkStart w:name="poznamky.poznamka-3.text" w:id="3605"/>
      <w:r>
        <w:rPr>
          <w:rFonts w:ascii="Times New Roman" w:hAnsi="Times New Roman"/>
          <w:b w:val="false"/>
          <w:i w:val="false"/>
          <w:color w:val="000000"/>
          <w:sz w:val="22"/>
        </w:rPr>
        <w:t xml:space="preserve"> o zmiernení niektorých majetkových a iných krívd a o pôsobnosti orgánov štátnej správy Slovenskej republiky v oblasti mimosúdnych rehabilitácií v znení neskorších predpisov, zákon </w:t>
      </w:r>
      <w:bookmarkEnd w:id="3605"/>
      <w:hyperlink r:id="rId20">
        <w:r>
          <w:rPr>
            <w:rFonts w:ascii="Times New Roman" w:hAnsi="Times New Roman"/>
            <w:b w:val="false"/>
            <w:i w:val="false"/>
            <w:color w:val="0000ff"/>
            <w:sz w:val="22"/>
            <w:u w:val="single"/>
          </w:rPr>
          <w:t>č. 42/1992 Zb.</w:t>
        </w:r>
      </w:hyperlink>
      <w:bookmarkStart w:name="poznamky.poznamka-3.text" w:id="3606"/>
      <w:r>
        <w:rPr>
          <w:rFonts w:ascii="Times New Roman" w:hAnsi="Times New Roman"/>
          <w:b w:val="false"/>
          <w:i w:val="false"/>
          <w:color w:val="000000"/>
          <w:sz w:val="22"/>
        </w:rPr>
        <w:t xml:space="preserve"> o úprave majetkových vzťahov a vyporiadaní majetkových nárokov v družstvách v znení neskorších predpisov, zákon </w:t>
      </w:r>
      <w:bookmarkEnd w:id="3606"/>
      <w:hyperlink r:id="rId21">
        <w:r>
          <w:rPr>
            <w:rFonts w:ascii="Times New Roman" w:hAnsi="Times New Roman"/>
            <w:b w:val="false"/>
            <w:i w:val="false"/>
            <w:color w:val="0000ff"/>
            <w:sz w:val="22"/>
            <w:u w:val="single"/>
          </w:rPr>
          <w:t>č. 105/2002 Z. z.</w:t>
        </w:r>
      </w:hyperlink>
      <w:bookmarkStart w:name="poznamky.poznamka-3.text" w:id="3607"/>
      <w:r>
        <w:rPr>
          <w:rFonts w:ascii="Times New Roman" w:hAnsi="Times New Roman"/>
          <w:b w:val="false"/>
          <w:i w:val="false"/>
          <w:color w:val="000000"/>
          <w:sz w:val="22"/>
        </w:rPr>
        <w:t xml:space="preserve"> o poskytnutí jednorazového finančného príspevku príslušníkom československých zahraničných alebo spojeneckých armád, ako aj domáceho odboja v rokoch 1939 - 1945 v znení neskorších predpisov, zákon </w:t>
      </w:r>
      <w:bookmarkEnd w:id="3607"/>
      <w:hyperlink r:id="rId22">
        <w:r>
          <w:rPr>
            <w:rFonts w:ascii="Times New Roman" w:hAnsi="Times New Roman"/>
            <w:b w:val="false"/>
            <w:i w:val="false"/>
            <w:color w:val="0000ff"/>
            <w:sz w:val="22"/>
            <w:u w:val="single"/>
          </w:rPr>
          <w:t>č. 462/2002 Z. z.</w:t>
        </w:r>
      </w:hyperlink>
      <w:bookmarkStart w:name="poznamky.poznamka-3.text" w:id="3608"/>
      <w:r>
        <w:rPr>
          <w:rFonts w:ascii="Times New Roman" w:hAnsi="Times New Roman"/>
          <w:b w:val="false"/>
          <w:i w:val="false"/>
          <w:color w:val="000000"/>
          <w:sz w:val="22"/>
        </w:rPr>
        <w:t xml:space="preserve"> o poskytnutí jednorazového príspevku politickým väzňom v znení zákona č. 665/2002 Z. z. </w:t>
      </w:r>
      <w:bookmarkEnd w:id="3608"/>
    </w:p>
    <w:bookmarkEnd w:id="3598"/>
    <w:bookmarkStart w:name="poznamky.poznamka-4" w:id="3609"/>
    <w:p>
      <w:pPr>
        <w:spacing w:before="0" w:after="0"/>
        <w:ind w:left="120"/>
        <w:jc w:val="left"/>
      </w:pPr>
      <w:r>
        <w:rPr>
          <w:rFonts w:ascii="Times New Roman" w:hAnsi="Times New Roman"/>
          <w:b w:val="false"/>
          <w:i w:val="false"/>
          <w:color w:val="000000"/>
          <w:sz w:val="22"/>
        </w:rPr>
        <w:t xml:space="preserve"> </w:t>
      </w:r>
      <w:bookmarkStart w:name="poznamky.poznamka-4.oznacenie" w:id="3610"/>
      <w:r>
        <w:rPr>
          <w:rFonts w:ascii="Times New Roman" w:hAnsi="Times New Roman"/>
          <w:b w:val="false"/>
          <w:i w:val="false"/>
          <w:color w:val="000000"/>
          <w:sz w:val="22"/>
        </w:rPr>
        <w:t xml:space="preserve">4) </w:t>
      </w:r>
      <w:bookmarkEnd w:id="3610"/>
      <w:bookmarkStart w:name="poznamky.poznamka-4.text" w:id="3611"/>
      <w:r>
        <w:rPr>
          <w:rFonts w:ascii="Times New Roman" w:hAnsi="Times New Roman"/>
          <w:b w:val="false"/>
          <w:i w:val="false"/>
          <w:color w:val="000000"/>
          <w:sz w:val="22"/>
        </w:rPr>
        <w:t xml:space="preserve">Napríklad </w:t>
      </w:r>
      <w:bookmarkEnd w:id="3611"/>
      <w:hyperlink r:id="rId23">
        <w:r>
          <w:rPr>
            <w:rFonts w:ascii="Times New Roman" w:hAnsi="Times New Roman"/>
            <w:b w:val="false"/>
            <w:i w:val="false"/>
            <w:color w:val="0000ff"/>
            <w:sz w:val="22"/>
            <w:u w:val="single"/>
          </w:rPr>
          <w:t>§ 628 až 630 Občianskeho zákonníka</w:t>
        </w:r>
      </w:hyperlink>
      <w:bookmarkStart w:name="poznamky.poznamka-4.text" w:id="3612"/>
      <w:r>
        <w:rPr>
          <w:rFonts w:ascii="Times New Roman" w:hAnsi="Times New Roman"/>
          <w:b w:val="false"/>
          <w:i w:val="false"/>
          <w:color w:val="000000"/>
          <w:sz w:val="22"/>
        </w:rPr>
        <w:t xml:space="preserve">. </w:t>
      </w:r>
      <w:bookmarkEnd w:id="3612"/>
    </w:p>
    <w:bookmarkEnd w:id="3609"/>
    <w:bookmarkStart w:name="poznamky.poznamka-5" w:id="3613"/>
    <w:p>
      <w:pPr>
        <w:spacing w:before="0" w:after="0"/>
        <w:ind w:left="120"/>
        <w:jc w:val="left"/>
      </w:pPr>
      <w:r>
        <w:rPr>
          <w:rFonts w:ascii="Times New Roman" w:hAnsi="Times New Roman"/>
          <w:b w:val="false"/>
          <w:i w:val="false"/>
          <w:color w:val="000000"/>
          <w:sz w:val="22"/>
        </w:rPr>
        <w:t xml:space="preserve"> </w:t>
      </w:r>
      <w:bookmarkStart w:name="poznamky.poznamka-5.oznacenie" w:id="3614"/>
      <w:r>
        <w:rPr>
          <w:rFonts w:ascii="Times New Roman" w:hAnsi="Times New Roman"/>
          <w:b w:val="false"/>
          <w:i w:val="false"/>
          <w:color w:val="000000"/>
          <w:sz w:val="22"/>
        </w:rPr>
        <w:t xml:space="preserve">5) </w:t>
      </w:r>
      <w:bookmarkEnd w:id="3614"/>
      <w:bookmarkStart w:name="poznamky.poznamka-5.text" w:id="3615"/>
      <w:r>
        <w:rPr>
          <w:rFonts w:ascii="Times New Roman" w:hAnsi="Times New Roman"/>
          <w:b w:val="false"/>
          <w:i w:val="false"/>
          <w:color w:val="000000"/>
          <w:sz w:val="22"/>
        </w:rPr>
        <w:t xml:space="preserve">Napríklad </w:t>
      </w:r>
      <w:bookmarkEnd w:id="3615"/>
      <w:hyperlink r:id="rId24">
        <w:r>
          <w:rPr>
            <w:rFonts w:ascii="Times New Roman" w:hAnsi="Times New Roman"/>
            <w:b w:val="false"/>
            <w:i w:val="false"/>
            <w:color w:val="0000ff"/>
            <w:sz w:val="22"/>
            <w:u w:val="single"/>
          </w:rPr>
          <w:t>§ 460 až 487 Občianskeho zákonníka</w:t>
        </w:r>
      </w:hyperlink>
      <w:bookmarkStart w:name="poznamky.poznamka-5.text" w:id="3616"/>
      <w:r>
        <w:rPr>
          <w:rFonts w:ascii="Times New Roman" w:hAnsi="Times New Roman"/>
          <w:b w:val="false"/>
          <w:i w:val="false"/>
          <w:color w:val="000000"/>
          <w:sz w:val="22"/>
        </w:rPr>
        <w:t xml:space="preserve">. </w:t>
      </w:r>
      <w:bookmarkEnd w:id="3616"/>
    </w:p>
    <w:bookmarkEnd w:id="3613"/>
    <w:bookmarkStart w:name="poznamky.poznamka-6" w:id="3617"/>
    <w:p>
      <w:pPr>
        <w:spacing w:before="0" w:after="0"/>
        <w:ind w:left="120"/>
        <w:jc w:val="left"/>
      </w:pPr>
      <w:r>
        <w:rPr>
          <w:rFonts w:ascii="Times New Roman" w:hAnsi="Times New Roman"/>
          <w:b w:val="false"/>
          <w:i w:val="false"/>
          <w:color w:val="000000"/>
          <w:sz w:val="22"/>
        </w:rPr>
        <w:t xml:space="preserve"> </w:t>
      </w:r>
      <w:bookmarkStart w:name="poznamky.poznamka-6.oznacenie" w:id="3618"/>
      <w:r>
        <w:rPr>
          <w:rFonts w:ascii="Times New Roman" w:hAnsi="Times New Roman"/>
          <w:b w:val="false"/>
          <w:i w:val="false"/>
          <w:color w:val="000000"/>
          <w:sz w:val="22"/>
        </w:rPr>
        <w:t xml:space="preserve">6) </w:t>
      </w:r>
      <w:bookmarkEnd w:id="3618"/>
      <w:bookmarkStart w:name="poznamky.poznamka-6.text" w:id="3619"/>
      <w:r>
        <w:rPr>
          <w:rFonts w:ascii="Times New Roman" w:hAnsi="Times New Roman"/>
          <w:b w:val="false"/>
          <w:i w:val="false"/>
          <w:color w:val="000000"/>
          <w:sz w:val="22"/>
        </w:rPr>
        <w:t xml:space="preserve">Zákon Národnej rady Slovenskej republiky </w:t>
      </w:r>
      <w:bookmarkEnd w:id="3619"/>
      <w:hyperlink r:id="rId25">
        <w:r>
          <w:rPr>
            <w:rFonts w:ascii="Times New Roman" w:hAnsi="Times New Roman"/>
            <w:b w:val="false"/>
            <w:i w:val="false"/>
            <w:color w:val="0000ff"/>
            <w:sz w:val="22"/>
            <w:u w:val="single"/>
          </w:rPr>
          <w:t>č. 289/1995 Z. z.</w:t>
        </w:r>
      </w:hyperlink>
      <w:bookmarkStart w:name="poznamky.poznamka-6.text" w:id="3620"/>
      <w:r>
        <w:rPr>
          <w:rFonts w:ascii="Times New Roman" w:hAnsi="Times New Roman"/>
          <w:b w:val="false"/>
          <w:i w:val="false"/>
          <w:color w:val="000000"/>
          <w:sz w:val="22"/>
        </w:rPr>
        <w:t xml:space="preserve"> o dani z pridanej hodnoty v znení neskorších predpisov. </w:t>
      </w:r>
      <w:bookmarkEnd w:id="3620"/>
    </w:p>
    <w:bookmarkEnd w:id="3617"/>
    <w:bookmarkStart w:name="poznamky.poznamka-7" w:id="3621"/>
    <w:p>
      <w:pPr>
        <w:spacing w:before="0" w:after="0"/>
        <w:ind w:left="120"/>
        <w:jc w:val="left"/>
      </w:pPr>
      <w:r>
        <w:rPr>
          <w:rFonts w:ascii="Times New Roman" w:hAnsi="Times New Roman"/>
          <w:b w:val="false"/>
          <w:i w:val="false"/>
          <w:color w:val="000000"/>
          <w:sz w:val="22"/>
        </w:rPr>
        <w:t xml:space="preserve"> </w:t>
      </w:r>
      <w:bookmarkStart w:name="poznamky.poznamka-7.oznacenie" w:id="3622"/>
      <w:r>
        <w:rPr>
          <w:rFonts w:ascii="Times New Roman" w:hAnsi="Times New Roman"/>
          <w:b w:val="false"/>
          <w:i w:val="false"/>
          <w:color w:val="000000"/>
          <w:sz w:val="22"/>
        </w:rPr>
        <w:t xml:space="preserve">7) </w:t>
      </w:r>
      <w:bookmarkEnd w:id="3622"/>
      <w:bookmarkStart w:name="poznamky.poznamka-7.text" w:id="3623"/>
      <w:bookmarkEnd w:id="3623"/>
      <w:hyperlink r:id="rId26">
        <w:r>
          <w:rPr>
            <w:rFonts w:ascii="Times New Roman" w:hAnsi="Times New Roman"/>
            <w:b w:val="false"/>
            <w:i w:val="false"/>
            <w:color w:val="0000ff"/>
            <w:sz w:val="22"/>
            <w:u w:val="single"/>
          </w:rPr>
          <w:t>§ 208 Obchodného zákonníka.</w:t>
        </w:r>
      </w:hyperlink>
      <w:bookmarkStart w:name="poznamky.poznamka-7.text" w:id="3624"/>
      <w:r>
        <w:rPr>
          <w:rFonts w:ascii="Times New Roman" w:hAnsi="Times New Roman"/>
          <w:b w:val="false"/>
          <w:i w:val="false"/>
          <w:color w:val="000000"/>
          <w:sz w:val="22"/>
        </w:rPr>
        <w:t xml:space="preserve"> </w:t>
      </w:r>
      <w:bookmarkEnd w:id="3624"/>
    </w:p>
    <w:bookmarkEnd w:id="3621"/>
    <w:bookmarkStart w:name="poznamky.poznamka-8" w:id="3625"/>
    <w:p>
      <w:pPr>
        <w:spacing w:before="0" w:after="0"/>
        <w:ind w:left="120"/>
        <w:jc w:val="left"/>
      </w:pPr>
      <w:r>
        <w:rPr>
          <w:rFonts w:ascii="Times New Roman" w:hAnsi="Times New Roman"/>
          <w:b w:val="false"/>
          <w:i w:val="false"/>
          <w:color w:val="000000"/>
          <w:sz w:val="22"/>
        </w:rPr>
        <w:t xml:space="preserve"> </w:t>
      </w:r>
      <w:bookmarkStart w:name="poznamky.poznamka-8.oznacenie" w:id="3626"/>
      <w:r>
        <w:rPr>
          <w:rFonts w:ascii="Times New Roman" w:hAnsi="Times New Roman"/>
          <w:b w:val="false"/>
          <w:i w:val="false"/>
          <w:color w:val="000000"/>
          <w:sz w:val="22"/>
        </w:rPr>
        <w:t xml:space="preserve">8) </w:t>
      </w:r>
      <w:bookmarkEnd w:id="3626"/>
      <w:bookmarkStart w:name="poznamky.poznamka-8.text" w:id="3627"/>
      <w:r>
        <w:rPr>
          <w:rFonts w:ascii="Times New Roman" w:hAnsi="Times New Roman"/>
          <w:b w:val="false"/>
          <w:i w:val="false"/>
          <w:color w:val="000000"/>
          <w:sz w:val="22"/>
        </w:rPr>
        <w:t xml:space="preserve">Napríklad </w:t>
      </w:r>
      <w:bookmarkEnd w:id="3627"/>
      <w:hyperlink r:id="rId27">
        <w:r>
          <w:rPr>
            <w:rFonts w:ascii="Times New Roman" w:hAnsi="Times New Roman"/>
            <w:b w:val="false"/>
            <w:i w:val="false"/>
            <w:color w:val="0000ff"/>
            <w:sz w:val="22"/>
            <w:u w:val="single"/>
          </w:rPr>
          <w:t>§ 13 zákona č. 455/1991 Zb.</w:t>
        </w:r>
      </w:hyperlink>
      <w:bookmarkStart w:name="poznamky.poznamka-8.text" w:id="3628"/>
      <w:r>
        <w:rPr>
          <w:rFonts w:ascii="Times New Roman" w:hAnsi="Times New Roman"/>
          <w:b w:val="false"/>
          <w:i w:val="false"/>
          <w:color w:val="000000"/>
          <w:sz w:val="22"/>
        </w:rPr>
        <w:t xml:space="preserve"> o živnostenskom podnikaní (živnostenský zákon) v znení neskorších predpisov. </w:t>
      </w:r>
      <w:bookmarkEnd w:id="3628"/>
    </w:p>
    <w:bookmarkEnd w:id="3625"/>
    <w:bookmarkStart w:name="poznamky.poznamka-9" w:id="3629"/>
    <w:p>
      <w:pPr>
        <w:spacing w:before="0" w:after="0"/>
        <w:ind w:left="120"/>
        <w:jc w:val="left"/>
      </w:pPr>
      <w:r>
        <w:rPr>
          <w:rFonts w:ascii="Times New Roman" w:hAnsi="Times New Roman"/>
          <w:b w:val="false"/>
          <w:i w:val="false"/>
          <w:color w:val="000000"/>
          <w:sz w:val="22"/>
        </w:rPr>
        <w:t xml:space="preserve"> </w:t>
      </w:r>
      <w:bookmarkStart w:name="poznamky.poznamka-9.oznacenie" w:id="3630"/>
      <w:r>
        <w:rPr>
          <w:rFonts w:ascii="Times New Roman" w:hAnsi="Times New Roman"/>
          <w:b w:val="false"/>
          <w:i w:val="false"/>
          <w:color w:val="000000"/>
          <w:sz w:val="22"/>
        </w:rPr>
        <w:t xml:space="preserve">9) </w:t>
      </w:r>
      <w:bookmarkEnd w:id="3630"/>
      <w:bookmarkStart w:name="poznamky.poznamka-9.text" w:id="3631"/>
      <w:r>
        <w:rPr>
          <w:rFonts w:ascii="Times New Roman" w:hAnsi="Times New Roman"/>
          <w:b w:val="false"/>
          <w:i w:val="false"/>
          <w:color w:val="000000"/>
          <w:sz w:val="22"/>
        </w:rPr>
        <w:t xml:space="preserve">Napríklad zákon Národnej rady Slovenskej republiky </w:t>
      </w:r>
      <w:bookmarkEnd w:id="3631"/>
      <w:hyperlink r:id="rId28">
        <w:r>
          <w:rPr>
            <w:rFonts w:ascii="Times New Roman" w:hAnsi="Times New Roman"/>
            <w:b w:val="false"/>
            <w:i w:val="false"/>
            <w:color w:val="0000ff"/>
            <w:sz w:val="22"/>
            <w:u w:val="single"/>
          </w:rPr>
          <w:t>č. 120/1993 Z. z.</w:t>
        </w:r>
      </w:hyperlink>
      <w:bookmarkStart w:name="poznamky.poznamka-9.text" w:id="3632"/>
      <w:r>
        <w:rPr>
          <w:rFonts w:ascii="Times New Roman" w:hAnsi="Times New Roman"/>
          <w:b w:val="false"/>
          <w:i w:val="false"/>
          <w:color w:val="000000"/>
          <w:sz w:val="22"/>
        </w:rPr>
        <w:t xml:space="preserve"> o platových pomeroch niektorých ústavných činiteľov Slovenskej republiky v znení neskorších predpisov, zákon </w:t>
      </w:r>
      <w:bookmarkEnd w:id="3632"/>
      <w:hyperlink r:id="rId29">
        <w:r>
          <w:rPr>
            <w:rFonts w:ascii="Times New Roman" w:hAnsi="Times New Roman"/>
            <w:b w:val="false"/>
            <w:i w:val="false"/>
            <w:color w:val="0000ff"/>
            <w:sz w:val="22"/>
            <w:u w:val="single"/>
          </w:rPr>
          <w:t>č. 385/2000 Z. z.</w:t>
        </w:r>
      </w:hyperlink>
      <w:bookmarkStart w:name="poznamky.poznamka-9.text" w:id="3633"/>
      <w:r>
        <w:rPr>
          <w:rFonts w:ascii="Times New Roman" w:hAnsi="Times New Roman"/>
          <w:b w:val="false"/>
          <w:i w:val="false"/>
          <w:color w:val="000000"/>
          <w:sz w:val="22"/>
        </w:rPr>
        <w:t xml:space="preserve"> o sudcoch a prísediacich a o zmene a doplnení niektorých zákonov v znení neskorších predpisov, zákon </w:t>
      </w:r>
      <w:bookmarkEnd w:id="3633"/>
      <w:hyperlink r:id="rId30">
        <w:r>
          <w:rPr>
            <w:rFonts w:ascii="Times New Roman" w:hAnsi="Times New Roman"/>
            <w:b w:val="false"/>
            <w:i w:val="false"/>
            <w:color w:val="0000ff"/>
            <w:sz w:val="22"/>
            <w:u w:val="single"/>
          </w:rPr>
          <w:t>č. 154/2001 Z. z.</w:t>
        </w:r>
      </w:hyperlink>
      <w:bookmarkStart w:name="poznamky.poznamka-9.text" w:id="3634"/>
      <w:r>
        <w:rPr>
          <w:rFonts w:ascii="Times New Roman" w:hAnsi="Times New Roman"/>
          <w:b w:val="false"/>
          <w:i w:val="false"/>
          <w:color w:val="000000"/>
          <w:sz w:val="22"/>
        </w:rPr>
        <w:t xml:space="preserve"> o prokurátoroch a právnych čakateľoch prokuratúry v znení zákona č. 669/2002 Z. z., zákon </w:t>
      </w:r>
      <w:bookmarkEnd w:id="3634"/>
      <w:hyperlink r:id="rId31">
        <w:r>
          <w:rPr>
            <w:rFonts w:ascii="Times New Roman" w:hAnsi="Times New Roman"/>
            <w:b w:val="false"/>
            <w:i w:val="false"/>
            <w:color w:val="0000ff"/>
            <w:sz w:val="22"/>
            <w:u w:val="single"/>
          </w:rPr>
          <w:t>č. 564/2001 Z. z.</w:t>
        </w:r>
      </w:hyperlink>
      <w:bookmarkStart w:name="poznamky.poznamka-9.text" w:id="3635"/>
      <w:r>
        <w:rPr>
          <w:rFonts w:ascii="Times New Roman" w:hAnsi="Times New Roman"/>
          <w:b w:val="false"/>
          <w:i w:val="false"/>
          <w:color w:val="000000"/>
          <w:sz w:val="22"/>
        </w:rPr>
        <w:t xml:space="preserve"> o verejnom ochrancovi práv v znení zákona č. 411/2002 Z. z. </w:t>
      </w:r>
      <w:bookmarkEnd w:id="3635"/>
    </w:p>
    <w:bookmarkEnd w:id="3629"/>
    <w:bookmarkStart w:name="poznamky.poznamka-10" w:id="3636"/>
    <w:p>
      <w:pPr>
        <w:spacing w:before="0" w:after="0"/>
        <w:ind w:left="120"/>
        <w:jc w:val="left"/>
      </w:pPr>
      <w:r>
        <w:rPr>
          <w:rFonts w:ascii="Times New Roman" w:hAnsi="Times New Roman"/>
          <w:b w:val="false"/>
          <w:i w:val="false"/>
          <w:color w:val="000000"/>
          <w:sz w:val="22"/>
        </w:rPr>
        <w:t xml:space="preserve"> </w:t>
      </w:r>
      <w:bookmarkStart w:name="poznamky.poznamka-10.oznacenie" w:id="3637"/>
      <w:r>
        <w:rPr>
          <w:rFonts w:ascii="Times New Roman" w:hAnsi="Times New Roman"/>
          <w:b w:val="false"/>
          <w:i w:val="false"/>
          <w:color w:val="000000"/>
          <w:sz w:val="22"/>
        </w:rPr>
        <w:t xml:space="preserve">10) </w:t>
      </w:r>
      <w:bookmarkEnd w:id="3637"/>
      <w:bookmarkStart w:name="poznamky.poznamka-10.text" w:id="3638"/>
      <w:r>
        <w:rPr>
          <w:rFonts w:ascii="Times New Roman" w:hAnsi="Times New Roman"/>
          <w:b w:val="false"/>
          <w:i w:val="false"/>
          <w:color w:val="000000"/>
          <w:sz w:val="22"/>
        </w:rPr>
        <w:t xml:space="preserve">Napríklad zákon Národnej rady Slovenskej republiky </w:t>
      </w:r>
      <w:bookmarkEnd w:id="3638"/>
      <w:hyperlink r:id="rId32">
        <w:r>
          <w:rPr>
            <w:rFonts w:ascii="Times New Roman" w:hAnsi="Times New Roman"/>
            <w:b w:val="false"/>
            <w:i w:val="false"/>
            <w:color w:val="0000ff"/>
            <w:sz w:val="22"/>
            <w:u w:val="single"/>
          </w:rPr>
          <w:t>č. 182/1993 Z. z.</w:t>
        </w:r>
      </w:hyperlink>
      <w:bookmarkStart w:name="poznamky.poznamka-10.text" w:id="3639"/>
      <w:r>
        <w:rPr>
          <w:rFonts w:ascii="Times New Roman" w:hAnsi="Times New Roman"/>
          <w:b w:val="false"/>
          <w:i w:val="false"/>
          <w:color w:val="000000"/>
          <w:sz w:val="22"/>
        </w:rPr>
        <w:t xml:space="preserve"> o vlastníctve bytov a nebytových priestorov v znení neskorších predpisov, zákon Národnej rady Slovenskej republiky </w:t>
      </w:r>
      <w:bookmarkEnd w:id="3639"/>
      <w:hyperlink r:id="rId33">
        <w:r>
          <w:rPr>
            <w:rFonts w:ascii="Times New Roman" w:hAnsi="Times New Roman"/>
            <w:b w:val="false"/>
            <w:i w:val="false"/>
            <w:color w:val="0000ff"/>
            <w:sz w:val="22"/>
            <w:u w:val="single"/>
          </w:rPr>
          <w:t>č. 181/1995 Z. z.</w:t>
        </w:r>
      </w:hyperlink>
      <w:bookmarkStart w:name="poznamky.poznamka-10.text" w:id="3640"/>
      <w:r>
        <w:rPr>
          <w:rFonts w:ascii="Times New Roman" w:hAnsi="Times New Roman"/>
          <w:b w:val="false"/>
          <w:i w:val="false"/>
          <w:color w:val="000000"/>
          <w:sz w:val="22"/>
        </w:rPr>
        <w:t xml:space="preserve"> o pozemkových spoločenstvách. </w:t>
      </w:r>
      <w:bookmarkEnd w:id="3640"/>
    </w:p>
    <w:bookmarkEnd w:id="3636"/>
    <w:bookmarkStart w:name="poznamky.poznamka-11" w:id="3641"/>
    <w:p>
      <w:pPr>
        <w:spacing w:before="0" w:after="0"/>
        <w:ind w:left="120"/>
        <w:jc w:val="left"/>
      </w:pPr>
      <w:r>
        <w:rPr>
          <w:rFonts w:ascii="Times New Roman" w:hAnsi="Times New Roman"/>
          <w:b w:val="false"/>
          <w:i w:val="false"/>
          <w:color w:val="000000"/>
          <w:sz w:val="22"/>
        </w:rPr>
        <w:t xml:space="preserve"> </w:t>
      </w:r>
      <w:bookmarkStart w:name="poznamky.poznamka-11.oznacenie" w:id="3642"/>
      <w:r>
        <w:rPr>
          <w:rFonts w:ascii="Times New Roman" w:hAnsi="Times New Roman"/>
          <w:b w:val="false"/>
          <w:i w:val="false"/>
          <w:color w:val="000000"/>
          <w:sz w:val="22"/>
        </w:rPr>
        <w:t xml:space="preserve">11) </w:t>
      </w:r>
      <w:bookmarkEnd w:id="3642"/>
      <w:bookmarkStart w:name="poznamky.poznamka-11.text" w:id="3643"/>
      <w:bookmarkEnd w:id="3643"/>
      <w:hyperlink r:id="rId34">
        <w:r>
          <w:rPr>
            <w:rFonts w:ascii="Times New Roman" w:hAnsi="Times New Roman"/>
            <w:b w:val="false"/>
            <w:i w:val="false"/>
            <w:color w:val="0000ff"/>
            <w:sz w:val="22"/>
            <w:u w:val="single"/>
          </w:rPr>
          <w:t>§ 16</w:t>
        </w:r>
      </w:hyperlink>
      <w:bookmarkStart w:name="poznamky.poznamka-11.text" w:id="3644"/>
      <w:r>
        <w:rPr>
          <w:rFonts w:ascii="Times New Roman" w:hAnsi="Times New Roman"/>
          <w:b w:val="false"/>
          <w:i w:val="false"/>
          <w:color w:val="000000"/>
          <w:sz w:val="22"/>
        </w:rPr>
        <w:t xml:space="preserve"> zákona Národnej rady Slovenskej republiky č. </w:t>
      </w:r>
      <w:bookmarkEnd w:id="3644"/>
      <w:hyperlink r:id="rId35">
        <w:r>
          <w:rPr>
            <w:rFonts w:ascii="Times New Roman" w:hAnsi="Times New Roman"/>
            <w:b w:val="false"/>
            <w:i w:val="false"/>
            <w:color w:val="0000ff"/>
            <w:sz w:val="22"/>
            <w:u w:val="single"/>
          </w:rPr>
          <w:t>156/1993 Z. z.</w:t>
        </w:r>
      </w:hyperlink>
      <w:bookmarkStart w:name="poznamky.poznamka-11.text" w:id="3645"/>
      <w:r>
        <w:rPr>
          <w:rFonts w:ascii="Times New Roman" w:hAnsi="Times New Roman"/>
          <w:b w:val="false"/>
          <w:i w:val="false"/>
          <w:color w:val="000000"/>
          <w:sz w:val="22"/>
        </w:rPr>
        <w:t xml:space="preserve"> o výkone väzby v znení zákona č. </w:t>
      </w:r>
      <w:bookmarkEnd w:id="3645"/>
      <w:hyperlink r:id="rId36">
        <w:r>
          <w:rPr>
            <w:rFonts w:ascii="Times New Roman" w:hAnsi="Times New Roman"/>
            <w:b w:val="false"/>
            <w:i w:val="false"/>
            <w:color w:val="0000ff"/>
            <w:sz w:val="22"/>
            <w:u w:val="single"/>
          </w:rPr>
          <w:t>451/2002 Z. z.</w:t>
        </w:r>
      </w:hyperlink>
      <w:bookmarkStart w:name="poznamky.poznamka-11.text" w:id="3646"/>
      <w:r>
        <w:rPr>
          <w:rFonts w:ascii="Times New Roman" w:hAnsi="Times New Roman"/>
          <w:b w:val="false"/>
          <w:i w:val="false"/>
          <w:color w:val="000000"/>
          <w:sz w:val="22"/>
        </w:rPr>
        <w:t xml:space="preserve"> </w:t>
      </w:r>
      <w:bookmarkEnd w:id="3646"/>
    </w:p>
    <w:bookmarkEnd w:id="3641"/>
    <w:bookmarkStart w:name="poznamky.poznamka-12" w:id="3647"/>
    <w:p>
      <w:pPr>
        <w:spacing w:before="0" w:after="0"/>
        <w:ind w:left="120"/>
        <w:jc w:val="left"/>
      </w:pPr>
      <w:r>
        <w:rPr>
          <w:rFonts w:ascii="Times New Roman" w:hAnsi="Times New Roman"/>
          <w:b w:val="false"/>
          <w:i w:val="false"/>
          <w:color w:val="000000"/>
          <w:sz w:val="22"/>
        </w:rPr>
        <w:t xml:space="preserve"> </w:t>
      </w:r>
      <w:bookmarkStart w:name="poznamky.poznamka-12.oznacenie" w:id="3648"/>
      <w:r>
        <w:rPr>
          <w:rFonts w:ascii="Times New Roman" w:hAnsi="Times New Roman"/>
          <w:b w:val="false"/>
          <w:i w:val="false"/>
          <w:color w:val="000000"/>
          <w:sz w:val="22"/>
        </w:rPr>
        <w:t xml:space="preserve">12) </w:t>
      </w:r>
      <w:bookmarkEnd w:id="3648"/>
      <w:bookmarkStart w:name="poznamky.poznamka-12.text" w:id="3649"/>
      <w:bookmarkEnd w:id="3649"/>
      <w:hyperlink r:id="rId37">
        <w:r>
          <w:rPr>
            <w:rFonts w:ascii="Times New Roman" w:hAnsi="Times New Roman"/>
            <w:b w:val="false"/>
            <w:i w:val="false"/>
            <w:color w:val="0000ff"/>
            <w:sz w:val="22"/>
            <w:u w:val="single"/>
          </w:rPr>
          <w:t>§ 19 ods. 2 písm. e)</w:t>
        </w:r>
      </w:hyperlink>
      <w:bookmarkStart w:name="poznamky.poznamka-12.text" w:id="3650"/>
      <w:r>
        <w:rPr>
          <w:rFonts w:ascii="Times New Roman" w:hAnsi="Times New Roman"/>
          <w:b w:val="false"/>
          <w:i w:val="false"/>
          <w:color w:val="000000"/>
          <w:sz w:val="22"/>
        </w:rPr>
        <w:t xml:space="preserve">, </w:t>
      </w:r>
      <w:bookmarkEnd w:id="3650"/>
      <w:hyperlink r:id="rId38">
        <w:r>
          <w:rPr>
            <w:rFonts w:ascii="Times New Roman" w:hAnsi="Times New Roman"/>
            <w:b w:val="false"/>
            <w:i w:val="false"/>
            <w:color w:val="0000ff"/>
            <w:sz w:val="22"/>
            <w:u w:val="single"/>
          </w:rPr>
          <w:t>§ 29 ods. 1</w:t>
        </w:r>
      </w:hyperlink>
      <w:bookmarkStart w:name="poznamky.poznamka-12.text" w:id="3651"/>
      <w:r>
        <w:rPr>
          <w:rFonts w:ascii="Times New Roman" w:hAnsi="Times New Roman"/>
          <w:b w:val="false"/>
          <w:i w:val="false"/>
          <w:color w:val="000000"/>
          <w:sz w:val="22"/>
        </w:rPr>
        <w:t xml:space="preserve"> a </w:t>
      </w:r>
      <w:bookmarkEnd w:id="3651"/>
      <w:hyperlink r:id="rId39">
        <w:r>
          <w:rPr>
            <w:rFonts w:ascii="Times New Roman" w:hAnsi="Times New Roman"/>
            <w:b w:val="false"/>
            <w:i w:val="false"/>
            <w:color w:val="0000ff"/>
            <w:sz w:val="22"/>
            <w:u w:val="single"/>
          </w:rPr>
          <w:t>§ 29a zákona č. 59/1965 Zb.</w:t>
        </w:r>
      </w:hyperlink>
      <w:bookmarkStart w:name="poznamky.poznamka-12.text" w:id="3652"/>
      <w:r>
        <w:rPr>
          <w:rFonts w:ascii="Times New Roman" w:hAnsi="Times New Roman"/>
          <w:b w:val="false"/>
          <w:i w:val="false"/>
          <w:color w:val="000000"/>
          <w:sz w:val="22"/>
        </w:rPr>
        <w:t xml:space="preserve"> o výkone trestu odňatia slobody v znení neskorších predpisov. </w:t>
      </w:r>
      <w:bookmarkEnd w:id="3652"/>
    </w:p>
    <w:bookmarkEnd w:id="3647"/>
    <w:bookmarkStart w:name="poznamky.poznamka-13" w:id="3653"/>
    <w:p>
      <w:pPr>
        <w:spacing w:before="0" w:after="0"/>
        <w:ind w:left="120"/>
        <w:jc w:val="left"/>
      </w:pPr>
      <w:r>
        <w:rPr>
          <w:rFonts w:ascii="Times New Roman" w:hAnsi="Times New Roman"/>
          <w:b w:val="false"/>
          <w:i w:val="false"/>
          <w:color w:val="000000"/>
          <w:sz w:val="22"/>
        </w:rPr>
        <w:t xml:space="preserve"> </w:t>
      </w:r>
      <w:bookmarkStart w:name="poznamky.poznamka-13.oznacenie" w:id="3654"/>
      <w:r>
        <w:rPr>
          <w:rFonts w:ascii="Times New Roman" w:hAnsi="Times New Roman"/>
          <w:b w:val="false"/>
          <w:i w:val="false"/>
          <w:color w:val="000000"/>
          <w:sz w:val="22"/>
        </w:rPr>
        <w:t xml:space="preserve">13) </w:t>
      </w:r>
      <w:bookmarkEnd w:id="3654"/>
      <w:bookmarkStart w:name="poznamky.poznamka-13.text" w:id="3655"/>
      <w:r>
        <w:rPr>
          <w:rFonts w:ascii="Times New Roman" w:hAnsi="Times New Roman"/>
          <w:b w:val="false"/>
          <w:i w:val="false"/>
          <w:color w:val="000000"/>
          <w:sz w:val="22"/>
        </w:rPr>
        <w:t xml:space="preserve">Zákon Národnej rady Slovenskej republiky </w:t>
      </w:r>
      <w:bookmarkEnd w:id="3655"/>
      <w:hyperlink r:id="rId40">
        <w:r>
          <w:rPr>
            <w:rFonts w:ascii="Times New Roman" w:hAnsi="Times New Roman"/>
            <w:b w:val="false"/>
            <w:i w:val="false"/>
            <w:color w:val="0000ff"/>
            <w:sz w:val="22"/>
            <w:u w:val="single"/>
          </w:rPr>
          <w:t>č. 152/1994 Z. z.</w:t>
        </w:r>
      </w:hyperlink>
      <w:bookmarkStart w:name="poznamky.poznamka-13.text" w:id="3656"/>
      <w:r>
        <w:rPr>
          <w:rFonts w:ascii="Times New Roman" w:hAnsi="Times New Roman"/>
          <w:b w:val="false"/>
          <w:i w:val="false"/>
          <w:color w:val="000000"/>
          <w:sz w:val="22"/>
        </w:rPr>
        <w:t xml:space="preserve"> o sociálnom fonde a o zmene a doplnení zákona č. 286/1992 Zb. o daniach z príjmov v znení neskorších predpisov v znení neskorších predpisov. </w:t>
      </w:r>
      <w:bookmarkEnd w:id="3656"/>
    </w:p>
    <w:bookmarkEnd w:id="3653"/>
    <w:bookmarkStart w:name="poznamky.poznamka-14" w:id="3657"/>
    <w:p>
      <w:pPr>
        <w:spacing w:before="0" w:after="0"/>
        <w:ind w:left="120"/>
        <w:jc w:val="left"/>
      </w:pPr>
      <w:r>
        <w:rPr>
          <w:rFonts w:ascii="Times New Roman" w:hAnsi="Times New Roman"/>
          <w:b w:val="false"/>
          <w:i w:val="false"/>
          <w:color w:val="000000"/>
          <w:sz w:val="22"/>
        </w:rPr>
        <w:t xml:space="preserve"> </w:t>
      </w:r>
      <w:bookmarkStart w:name="poznamky.poznamka-14.oznacenie" w:id="3658"/>
      <w:r>
        <w:rPr>
          <w:rFonts w:ascii="Times New Roman" w:hAnsi="Times New Roman"/>
          <w:b w:val="false"/>
          <w:i w:val="false"/>
          <w:color w:val="000000"/>
          <w:sz w:val="22"/>
        </w:rPr>
        <w:t xml:space="preserve">14) </w:t>
      </w:r>
      <w:bookmarkEnd w:id="3658"/>
      <w:bookmarkStart w:name="poznamky.poznamka-14.text" w:id="3659"/>
      <w:r>
        <w:rPr>
          <w:rFonts w:ascii="Times New Roman" w:hAnsi="Times New Roman"/>
          <w:b w:val="false"/>
          <w:i w:val="false"/>
          <w:color w:val="000000"/>
          <w:sz w:val="22"/>
        </w:rPr>
        <w:t xml:space="preserve">Napríklad </w:t>
      </w:r>
      <w:bookmarkEnd w:id="3659"/>
      <w:hyperlink r:id="rId41">
        <w:r>
          <w:rPr>
            <w:rFonts w:ascii="Times New Roman" w:hAnsi="Times New Roman"/>
            <w:b w:val="false"/>
            <w:i w:val="false"/>
            <w:color w:val="0000ff"/>
            <w:sz w:val="22"/>
            <w:u w:val="single"/>
          </w:rPr>
          <w:t>§ 39 zákona Slovenskej národnej rady č. 194/1990 Zb.</w:t>
        </w:r>
      </w:hyperlink>
      <w:bookmarkStart w:name="poznamky.poznamka-14.text" w:id="3660"/>
      <w:r>
        <w:rPr>
          <w:rFonts w:ascii="Times New Roman" w:hAnsi="Times New Roman"/>
          <w:b w:val="false"/>
          <w:i w:val="false"/>
          <w:color w:val="000000"/>
          <w:sz w:val="22"/>
        </w:rPr>
        <w:t xml:space="preserve"> o lotériách a iných podobných hrách v znení neskorších predpisov. </w:t>
      </w:r>
      <w:bookmarkEnd w:id="3660"/>
    </w:p>
    <w:bookmarkEnd w:id="3657"/>
    <w:bookmarkStart w:name="poznamky.poznamka-15" w:id="3661"/>
    <w:p>
      <w:pPr>
        <w:spacing w:before="0" w:after="0"/>
        <w:ind w:left="120"/>
        <w:jc w:val="left"/>
      </w:pPr>
      <w:r>
        <w:rPr>
          <w:rFonts w:ascii="Times New Roman" w:hAnsi="Times New Roman"/>
          <w:b w:val="false"/>
          <w:i w:val="false"/>
          <w:color w:val="000000"/>
          <w:sz w:val="22"/>
        </w:rPr>
        <w:t xml:space="preserve"> </w:t>
      </w:r>
      <w:bookmarkStart w:name="poznamky.poznamka-15.oznacenie" w:id="3662"/>
      <w:r>
        <w:rPr>
          <w:rFonts w:ascii="Times New Roman" w:hAnsi="Times New Roman"/>
          <w:b w:val="false"/>
          <w:i w:val="false"/>
          <w:color w:val="000000"/>
          <w:sz w:val="22"/>
        </w:rPr>
        <w:t xml:space="preserve">15) </w:t>
      </w:r>
      <w:bookmarkEnd w:id="3662"/>
      <w:bookmarkStart w:name="poznamky.poznamka-15.text" w:id="3663"/>
      <w:r>
        <w:rPr>
          <w:rFonts w:ascii="Times New Roman" w:hAnsi="Times New Roman"/>
          <w:b w:val="false"/>
          <w:i w:val="false"/>
          <w:color w:val="000000"/>
          <w:sz w:val="22"/>
        </w:rPr>
        <w:t xml:space="preserve">Napríklad zákon </w:t>
      </w:r>
      <w:bookmarkEnd w:id="3663"/>
      <w:hyperlink r:id="rId42">
        <w:r>
          <w:rPr>
            <w:rFonts w:ascii="Times New Roman" w:hAnsi="Times New Roman"/>
            <w:b w:val="false"/>
            <w:i w:val="false"/>
            <w:color w:val="0000ff"/>
            <w:sz w:val="22"/>
            <w:u w:val="single"/>
          </w:rPr>
          <w:t>č. 283/2002 Z. z.</w:t>
        </w:r>
      </w:hyperlink>
      <w:bookmarkStart w:name="poznamky.poznamka-15.text" w:id="3664"/>
      <w:r>
        <w:rPr>
          <w:rFonts w:ascii="Times New Roman" w:hAnsi="Times New Roman"/>
          <w:b w:val="false"/>
          <w:i w:val="false"/>
          <w:color w:val="000000"/>
          <w:sz w:val="22"/>
        </w:rPr>
        <w:t xml:space="preserve"> o cestovných náhradách. </w:t>
      </w:r>
      <w:bookmarkEnd w:id="3664"/>
    </w:p>
    <w:bookmarkEnd w:id="3661"/>
    <w:bookmarkStart w:name="poznamky.poznamka-16" w:id="3665"/>
    <w:p>
      <w:pPr>
        <w:spacing w:before="0" w:after="0"/>
        <w:ind w:left="120"/>
        <w:jc w:val="left"/>
      </w:pPr>
      <w:r>
        <w:rPr>
          <w:rFonts w:ascii="Times New Roman" w:hAnsi="Times New Roman"/>
          <w:b w:val="false"/>
          <w:i w:val="false"/>
          <w:color w:val="000000"/>
          <w:sz w:val="22"/>
        </w:rPr>
        <w:t xml:space="preserve"> </w:t>
      </w:r>
      <w:bookmarkStart w:name="poznamky.poznamka-16.oznacenie" w:id="3666"/>
      <w:r>
        <w:rPr>
          <w:rFonts w:ascii="Times New Roman" w:hAnsi="Times New Roman"/>
          <w:b w:val="false"/>
          <w:i w:val="false"/>
          <w:color w:val="000000"/>
          <w:sz w:val="22"/>
        </w:rPr>
        <w:t xml:space="preserve">16) </w:t>
      </w:r>
      <w:bookmarkEnd w:id="3666"/>
      <w:bookmarkStart w:name="poznamky.poznamka-16.text" w:id="3667"/>
      <w:r>
        <w:rPr>
          <w:rFonts w:ascii="Times New Roman" w:hAnsi="Times New Roman"/>
          <w:b w:val="false"/>
          <w:i w:val="false"/>
          <w:color w:val="000000"/>
          <w:sz w:val="22"/>
        </w:rPr>
        <w:t xml:space="preserve">Napríklad </w:t>
      </w:r>
      <w:bookmarkEnd w:id="3667"/>
      <w:hyperlink r:id="rId43">
        <w:r>
          <w:rPr>
            <w:rFonts w:ascii="Times New Roman" w:hAnsi="Times New Roman"/>
            <w:b w:val="false"/>
            <w:i w:val="false"/>
            <w:color w:val="0000ff"/>
            <w:sz w:val="22"/>
            <w:u w:val="single"/>
          </w:rPr>
          <w:t>§ 18 až 33 zákona č. 283/2002 Z. z.</w:t>
        </w:r>
      </w:hyperlink>
      <w:bookmarkStart w:name="poznamky.poznamka-16.text" w:id="3668"/>
      <w:r>
        <w:rPr>
          <w:rFonts w:ascii="Times New Roman" w:hAnsi="Times New Roman"/>
          <w:b w:val="false"/>
          <w:i w:val="false"/>
          <w:color w:val="000000"/>
          <w:sz w:val="22"/>
        </w:rPr>
        <w:t xml:space="preserve"> </w:t>
      </w:r>
      <w:bookmarkEnd w:id="3668"/>
    </w:p>
    <w:bookmarkEnd w:id="3665"/>
    <w:bookmarkStart w:name="poznamky.poznamka-17" w:id="3669"/>
    <w:p>
      <w:pPr>
        <w:spacing w:before="0" w:after="0"/>
        <w:ind w:left="120"/>
        <w:jc w:val="left"/>
      </w:pPr>
      <w:r>
        <w:rPr>
          <w:rFonts w:ascii="Times New Roman" w:hAnsi="Times New Roman"/>
          <w:b w:val="false"/>
          <w:i w:val="false"/>
          <w:color w:val="000000"/>
          <w:sz w:val="22"/>
        </w:rPr>
        <w:t xml:space="preserve"> </w:t>
      </w:r>
      <w:bookmarkStart w:name="poznamky.poznamka-17.oznacenie" w:id="3670"/>
      <w:r>
        <w:rPr>
          <w:rFonts w:ascii="Times New Roman" w:hAnsi="Times New Roman"/>
          <w:b w:val="false"/>
          <w:i w:val="false"/>
          <w:color w:val="000000"/>
          <w:sz w:val="22"/>
        </w:rPr>
        <w:t xml:space="preserve">17) </w:t>
      </w:r>
      <w:bookmarkEnd w:id="3670"/>
      <w:bookmarkStart w:name="poznamky.poznamka-17.text" w:id="3671"/>
      <w:r>
        <w:rPr>
          <w:rFonts w:ascii="Times New Roman" w:hAnsi="Times New Roman"/>
          <w:b w:val="false"/>
          <w:i w:val="false"/>
          <w:color w:val="000000"/>
          <w:sz w:val="22"/>
        </w:rPr>
        <w:t xml:space="preserve">Napríklad </w:t>
      </w:r>
      <w:bookmarkEnd w:id="3671"/>
      <w:hyperlink r:id="rId44">
        <w:r>
          <w:rPr>
            <w:rFonts w:ascii="Times New Roman" w:hAnsi="Times New Roman"/>
            <w:b w:val="false"/>
            <w:i w:val="false"/>
            <w:color w:val="0000ff"/>
            <w:sz w:val="22"/>
            <w:u w:val="single"/>
          </w:rPr>
          <w:t>Zákonník práce</w:t>
        </w:r>
      </w:hyperlink>
      <w:bookmarkStart w:name="poznamky.poznamka-17.text" w:id="3672"/>
      <w:r>
        <w:rPr>
          <w:rFonts w:ascii="Times New Roman" w:hAnsi="Times New Roman"/>
          <w:b w:val="false"/>
          <w:i w:val="false"/>
          <w:color w:val="000000"/>
          <w:sz w:val="22"/>
        </w:rPr>
        <w:t xml:space="preserve">. </w:t>
      </w:r>
      <w:bookmarkEnd w:id="3672"/>
    </w:p>
    <w:bookmarkEnd w:id="3669"/>
    <w:bookmarkStart w:name="poznamky.poznamka-18" w:id="3673"/>
    <w:p>
      <w:pPr>
        <w:spacing w:before="0" w:after="0"/>
        <w:ind w:left="120"/>
        <w:jc w:val="left"/>
      </w:pPr>
      <w:r>
        <w:rPr>
          <w:rFonts w:ascii="Times New Roman" w:hAnsi="Times New Roman"/>
          <w:b w:val="false"/>
          <w:i w:val="false"/>
          <w:color w:val="000000"/>
          <w:sz w:val="22"/>
        </w:rPr>
        <w:t xml:space="preserve"> </w:t>
      </w:r>
      <w:bookmarkStart w:name="poznamky.poznamka-18.oznacenie" w:id="3674"/>
      <w:r>
        <w:rPr>
          <w:rFonts w:ascii="Times New Roman" w:hAnsi="Times New Roman"/>
          <w:b w:val="false"/>
          <w:i w:val="false"/>
          <w:color w:val="000000"/>
          <w:sz w:val="22"/>
        </w:rPr>
        <w:t xml:space="preserve">18) </w:t>
      </w:r>
      <w:bookmarkEnd w:id="3674"/>
      <w:bookmarkStart w:name="poznamky.poznamka-18.text" w:id="3675"/>
      <w:bookmarkEnd w:id="3675"/>
      <w:hyperlink r:id="rId45">
        <w:r>
          <w:rPr>
            <w:rFonts w:ascii="Times New Roman" w:hAnsi="Times New Roman"/>
            <w:b w:val="false"/>
            <w:i w:val="false"/>
            <w:color w:val="0000ff"/>
            <w:sz w:val="22"/>
            <w:u w:val="single"/>
          </w:rPr>
          <w:t>§ 145 Zákonníka práce</w:t>
        </w:r>
      </w:hyperlink>
      <w:bookmarkStart w:name="poznamky.poznamka-18.text" w:id="3676"/>
      <w:r>
        <w:rPr>
          <w:rFonts w:ascii="Times New Roman" w:hAnsi="Times New Roman"/>
          <w:b w:val="false"/>
          <w:i w:val="false"/>
          <w:color w:val="000000"/>
          <w:sz w:val="22"/>
        </w:rPr>
        <w:t xml:space="preserve">. </w:t>
      </w:r>
      <w:bookmarkEnd w:id="3676"/>
    </w:p>
    <w:bookmarkEnd w:id="3673"/>
    <w:bookmarkStart w:name="poznamky.poznamka-19" w:id="3677"/>
    <w:p>
      <w:pPr>
        <w:spacing w:before="0" w:after="0"/>
        <w:ind w:left="120"/>
        <w:jc w:val="left"/>
      </w:pPr>
      <w:r>
        <w:rPr>
          <w:rFonts w:ascii="Times New Roman" w:hAnsi="Times New Roman"/>
          <w:b w:val="false"/>
          <w:i w:val="false"/>
          <w:color w:val="000000"/>
          <w:sz w:val="22"/>
        </w:rPr>
        <w:t xml:space="preserve"> </w:t>
      </w:r>
      <w:bookmarkStart w:name="poznamky.poznamka-19.oznacenie" w:id="3678"/>
      <w:r>
        <w:rPr>
          <w:rFonts w:ascii="Times New Roman" w:hAnsi="Times New Roman"/>
          <w:b w:val="false"/>
          <w:i w:val="false"/>
          <w:color w:val="000000"/>
          <w:sz w:val="22"/>
        </w:rPr>
        <w:t xml:space="preserve">19) </w:t>
      </w:r>
      <w:bookmarkEnd w:id="3678"/>
      <w:bookmarkStart w:name="poznamky.poznamka-19.text" w:id="3679"/>
      <w:r>
        <w:rPr>
          <w:rFonts w:ascii="Times New Roman" w:hAnsi="Times New Roman"/>
          <w:b w:val="false"/>
          <w:i w:val="false"/>
          <w:color w:val="000000"/>
          <w:sz w:val="22"/>
        </w:rPr>
        <w:t xml:space="preserve">Napríklad </w:t>
      </w:r>
      <w:bookmarkEnd w:id="3679"/>
      <w:hyperlink r:id="rId46">
        <w:r>
          <w:rPr>
            <w:rFonts w:ascii="Times New Roman" w:hAnsi="Times New Roman"/>
            <w:b w:val="false"/>
            <w:i w:val="false"/>
            <w:color w:val="0000ff"/>
            <w:sz w:val="22"/>
            <w:u w:val="single"/>
          </w:rPr>
          <w:t>§ 152 Zákonníka práce</w:t>
        </w:r>
      </w:hyperlink>
      <w:bookmarkStart w:name="poznamky.poznamka-19.text" w:id="3680"/>
      <w:r>
        <w:rPr>
          <w:rFonts w:ascii="Times New Roman" w:hAnsi="Times New Roman"/>
          <w:b w:val="false"/>
          <w:i w:val="false"/>
          <w:color w:val="000000"/>
          <w:sz w:val="22"/>
        </w:rPr>
        <w:t xml:space="preserve">. </w:t>
      </w:r>
      <w:bookmarkEnd w:id="3680"/>
    </w:p>
    <w:bookmarkEnd w:id="3677"/>
    <w:bookmarkStart w:name="poznamky.poznamka-20" w:id="3681"/>
    <w:p>
      <w:pPr>
        <w:spacing w:before="0" w:after="0"/>
        <w:ind w:left="120"/>
        <w:jc w:val="left"/>
      </w:pPr>
      <w:r>
        <w:rPr>
          <w:rFonts w:ascii="Times New Roman" w:hAnsi="Times New Roman"/>
          <w:b w:val="false"/>
          <w:i w:val="false"/>
          <w:color w:val="000000"/>
          <w:sz w:val="22"/>
        </w:rPr>
        <w:t xml:space="preserve"> </w:t>
      </w:r>
      <w:bookmarkStart w:name="poznamky.poznamka-20.oznacenie" w:id="3682"/>
      <w:r>
        <w:rPr>
          <w:rFonts w:ascii="Times New Roman" w:hAnsi="Times New Roman"/>
          <w:b w:val="false"/>
          <w:i w:val="false"/>
          <w:color w:val="000000"/>
          <w:sz w:val="22"/>
        </w:rPr>
        <w:t xml:space="preserve">20) </w:t>
      </w:r>
      <w:bookmarkEnd w:id="3682"/>
      <w:bookmarkStart w:name="poznamky.poznamka-20.text" w:id="3683"/>
      <w:r>
        <w:rPr>
          <w:rFonts w:ascii="Times New Roman" w:hAnsi="Times New Roman"/>
          <w:b w:val="false"/>
          <w:i w:val="false"/>
          <w:color w:val="000000"/>
          <w:sz w:val="22"/>
        </w:rPr>
        <w:t xml:space="preserve">Napríklad zákon Národnej rady Slovenskej republiky </w:t>
      </w:r>
      <w:bookmarkEnd w:id="3683"/>
      <w:hyperlink r:id="rId47">
        <w:r>
          <w:rPr>
            <w:rFonts w:ascii="Times New Roman" w:hAnsi="Times New Roman"/>
            <w:b w:val="false"/>
            <w:i w:val="false"/>
            <w:color w:val="0000ff"/>
            <w:sz w:val="22"/>
            <w:u w:val="single"/>
          </w:rPr>
          <w:t>č. 273/1994 Z. z.</w:t>
        </w:r>
      </w:hyperlink>
      <w:bookmarkStart w:name="poznamky.poznamka-20.text" w:id="3684"/>
      <w:r>
        <w:rPr>
          <w:rFonts w:ascii="Times New Roman" w:hAnsi="Times New Roman"/>
          <w:b w:val="false"/>
          <w:i w:val="false"/>
          <w:color w:val="000000"/>
          <w:sz w:val="22"/>
        </w:rPr>
        <w:t xml:space="preserve"> zdravotnom poistení, financovaní zdravotného poistenia, o zriadení Všeobecnej zdravotnej poisťovne a o zriaďovaní rezortných, odvetvových, podnikových a občianskych zdravotných poisťovní v znení neskorších predpisov. </w:t>
      </w:r>
      <w:bookmarkEnd w:id="3684"/>
    </w:p>
    <w:bookmarkEnd w:id="3681"/>
    <w:bookmarkStart w:name="poznamky.poznamka-21" w:id="3685"/>
    <w:p>
      <w:pPr>
        <w:spacing w:before="0" w:after="0"/>
        <w:ind w:left="120"/>
        <w:jc w:val="left"/>
      </w:pPr>
      <w:r>
        <w:rPr>
          <w:rFonts w:ascii="Times New Roman" w:hAnsi="Times New Roman"/>
          <w:b w:val="false"/>
          <w:i w:val="false"/>
          <w:color w:val="000000"/>
          <w:sz w:val="22"/>
        </w:rPr>
        <w:t xml:space="preserve"> </w:t>
      </w:r>
      <w:bookmarkStart w:name="poznamky.poznamka-21.oznacenie" w:id="3686"/>
      <w:r>
        <w:rPr>
          <w:rFonts w:ascii="Times New Roman" w:hAnsi="Times New Roman"/>
          <w:b w:val="false"/>
          <w:i w:val="false"/>
          <w:color w:val="000000"/>
          <w:sz w:val="22"/>
        </w:rPr>
        <w:t xml:space="preserve">21) </w:t>
      </w:r>
      <w:bookmarkEnd w:id="3686"/>
      <w:bookmarkStart w:name="poznamky.poznamka-21.text" w:id="3687"/>
      <w:r>
        <w:rPr>
          <w:rFonts w:ascii="Times New Roman" w:hAnsi="Times New Roman"/>
          <w:b w:val="false"/>
          <w:i w:val="false"/>
          <w:color w:val="000000"/>
          <w:sz w:val="22"/>
        </w:rPr>
        <w:t xml:space="preserve">Zákon </w:t>
      </w:r>
      <w:bookmarkEnd w:id="3687"/>
      <w:hyperlink r:id="rId48">
        <w:r>
          <w:rPr>
            <w:rFonts w:ascii="Times New Roman" w:hAnsi="Times New Roman"/>
            <w:b w:val="false"/>
            <w:i w:val="false"/>
            <w:color w:val="0000ff"/>
            <w:sz w:val="22"/>
            <w:u w:val="single"/>
          </w:rPr>
          <w:t>č. 461/2003 Z. z.</w:t>
        </w:r>
      </w:hyperlink>
      <w:bookmarkStart w:name="poznamky.poznamka-21.text" w:id="3688"/>
      <w:r>
        <w:rPr>
          <w:rFonts w:ascii="Times New Roman" w:hAnsi="Times New Roman"/>
          <w:b w:val="false"/>
          <w:i w:val="false"/>
          <w:color w:val="000000"/>
          <w:sz w:val="22"/>
        </w:rPr>
        <w:t xml:space="preserve"> o sociálnom poistení. </w:t>
      </w:r>
      <w:bookmarkEnd w:id="3688"/>
    </w:p>
    <w:bookmarkEnd w:id="3685"/>
    <w:bookmarkStart w:name="poznamky.poznamka-22" w:id="3689"/>
    <w:p>
      <w:pPr>
        <w:spacing w:before="0" w:after="0"/>
        <w:ind w:left="120"/>
        <w:jc w:val="left"/>
      </w:pPr>
      <w:r>
        <w:rPr>
          <w:rFonts w:ascii="Times New Roman" w:hAnsi="Times New Roman"/>
          <w:b w:val="false"/>
          <w:i w:val="false"/>
          <w:color w:val="000000"/>
          <w:sz w:val="22"/>
        </w:rPr>
        <w:t xml:space="preserve"> </w:t>
      </w:r>
      <w:bookmarkStart w:name="poznamky.poznamka-22.oznacenie" w:id="3690"/>
      <w:r>
        <w:rPr>
          <w:rFonts w:ascii="Times New Roman" w:hAnsi="Times New Roman"/>
          <w:b w:val="false"/>
          <w:i w:val="false"/>
          <w:color w:val="000000"/>
          <w:sz w:val="22"/>
        </w:rPr>
        <w:t xml:space="preserve">22) </w:t>
      </w:r>
      <w:bookmarkEnd w:id="3690"/>
      <w:bookmarkStart w:name="poznamky.poznamka-22.text" w:id="3691"/>
      <w:r>
        <w:rPr>
          <w:rFonts w:ascii="Times New Roman" w:hAnsi="Times New Roman"/>
          <w:b w:val="false"/>
          <w:i w:val="false"/>
          <w:color w:val="000000"/>
          <w:sz w:val="22"/>
        </w:rPr>
        <w:t xml:space="preserve">Zákon </w:t>
      </w:r>
      <w:bookmarkEnd w:id="3691"/>
      <w:hyperlink r:id="rId49">
        <w:r>
          <w:rPr>
            <w:rFonts w:ascii="Times New Roman" w:hAnsi="Times New Roman"/>
            <w:b w:val="false"/>
            <w:i w:val="false"/>
            <w:color w:val="0000ff"/>
            <w:sz w:val="22"/>
            <w:u w:val="single"/>
          </w:rPr>
          <w:t>č. 328/2002 Z. z.</w:t>
        </w:r>
      </w:hyperlink>
      <w:bookmarkStart w:name="poznamky.poznamka-22.text" w:id="3692"/>
      <w:r>
        <w:rPr>
          <w:rFonts w:ascii="Times New Roman" w:hAnsi="Times New Roman"/>
          <w:b w:val="false"/>
          <w:i w:val="false"/>
          <w:color w:val="000000"/>
          <w:sz w:val="22"/>
        </w:rPr>
        <w:t xml:space="preserve"> o sociálnom zabezpečení policajtov a vojakov a o zmene a doplnení niektorých zákonov v znení neskorších predpisov. </w:t>
      </w:r>
      <w:bookmarkEnd w:id="3692"/>
    </w:p>
    <w:bookmarkEnd w:id="3689"/>
    <w:bookmarkStart w:name="poznamky.poznamka-23" w:id="3693"/>
    <w:p>
      <w:pPr>
        <w:spacing w:before="0" w:after="0"/>
        <w:ind w:left="120"/>
        <w:jc w:val="left"/>
      </w:pPr>
      <w:r>
        <w:rPr>
          <w:rFonts w:ascii="Times New Roman" w:hAnsi="Times New Roman"/>
          <w:b w:val="false"/>
          <w:i w:val="false"/>
          <w:color w:val="000000"/>
          <w:sz w:val="22"/>
        </w:rPr>
        <w:t xml:space="preserve"> </w:t>
      </w:r>
      <w:bookmarkStart w:name="poznamky.poznamka-23.oznacenie" w:id="3694"/>
      <w:r>
        <w:rPr>
          <w:rFonts w:ascii="Times New Roman" w:hAnsi="Times New Roman"/>
          <w:b w:val="false"/>
          <w:i w:val="false"/>
          <w:color w:val="000000"/>
          <w:sz w:val="22"/>
        </w:rPr>
        <w:t xml:space="preserve">23) </w:t>
      </w:r>
      <w:bookmarkEnd w:id="3694"/>
      <w:bookmarkStart w:name="poznamky.poznamka-23.text" w:id="3695"/>
      <w:r>
        <w:rPr>
          <w:rFonts w:ascii="Times New Roman" w:hAnsi="Times New Roman"/>
          <w:b w:val="false"/>
          <w:i w:val="false"/>
          <w:color w:val="000000"/>
          <w:sz w:val="22"/>
        </w:rPr>
        <w:t xml:space="preserve">Zákon </w:t>
      </w:r>
      <w:bookmarkEnd w:id="3695"/>
      <w:hyperlink r:id="rId50">
        <w:r>
          <w:rPr>
            <w:rFonts w:ascii="Times New Roman" w:hAnsi="Times New Roman"/>
            <w:b w:val="false"/>
            <w:i w:val="false"/>
            <w:color w:val="0000ff"/>
            <w:sz w:val="22"/>
            <w:u w:val="single"/>
          </w:rPr>
          <w:t>č. 462/2003 Z. z.</w:t>
        </w:r>
      </w:hyperlink>
      <w:bookmarkStart w:name="poznamky.poznamka-23.text" w:id="3696"/>
      <w:r>
        <w:rPr>
          <w:rFonts w:ascii="Times New Roman" w:hAnsi="Times New Roman"/>
          <w:b w:val="false"/>
          <w:i w:val="false"/>
          <w:color w:val="000000"/>
          <w:sz w:val="22"/>
        </w:rPr>
        <w:t xml:space="preserve"> o náhrade príjmu pri dočasnej pracovnej neschopnosti zamestnanca a o zmene a doplnení niektorých zákonov. </w:t>
      </w:r>
      <w:bookmarkEnd w:id="3696"/>
    </w:p>
    <w:bookmarkEnd w:id="3693"/>
    <w:bookmarkStart w:name="poznamky.poznamka-24" w:id="3697"/>
    <w:p>
      <w:pPr>
        <w:spacing w:before="0" w:after="0"/>
        <w:ind w:left="120"/>
        <w:jc w:val="left"/>
      </w:pPr>
      <w:bookmarkStart w:name="poznamky.poznamka-24" w:id="3698"/>
      <w:r>
        <w:rPr>
          <w:rFonts w:ascii="Times New Roman" w:hAnsi="Times New Roman"/>
          <w:b w:val="false"/>
          <w:i w:val="false"/>
          <w:color w:val="000000"/>
          <w:sz w:val="22"/>
        </w:rPr>
        <w:t xml:space="preserve"> </w:t>
      </w:r>
      <w:bookmarkStart w:name="poznamky.poznamka-24.oznacenie" w:id="3699"/>
      <w:r>
        <w:rPr>
          <w:rFonts w:ascii="Times New Roman" w:hAnsi="Times New Roman"/>
          <w:b w:val="false"/>
          <w:i w:val="false"/>
          <w:color w:val="000000"/>
          <w:sz w:val="22"/>
        </w:rPr>
        <w:t xml:space="preserve">24) </w:t>
      </w:r>
      <w:bookmarkEnd w:id="3699"/>
      <w:bookmarkStart w:name="poznamky.poznamka-24.text" w:id="3700"/>
      <w:bookmarkEnd w:id="3700"/>
      <w:hyperlink r:id="rId51">
        <w:r>
          <w:rPr>
            <w:rFonts w:ascii="Times New Roman" w:hAnsi="Times New Roman"/>
            <w:b w:val="false"/>
            <w:i w:val="false"/>
            <w:color w:val="0000ff"/>
            <w:sz w:val="22"/>
            <w:u w:val="single"/>
          </w:rPr>
          <w:t>§ 12a zákona č. 105/1990 Zb.</w:t>
        </w:r>
      </w:hyperlink>
      <w:bookmarkStart w:name="poznamky.poznamka-24.text" w:id="3701"/>
      <w:r>
        <w:rPr>
          <w:rFonts w:ascii="Times New Roman" w:hAnsi="Times New Roman"/>
          <w:b w:val="false"/>
          <w:i w:val="false"/>
          <w:color w:val="000000"/>
          <w:sz w:val="22"/>
        </w:rPr>
        <w:t xml:space="preserve"> o súkromnom podnikaní občanov v znení zákona č. 219/1991 Zb. </w:t>
      </w:r>
      <w:bookmarkEnd w:id="3701"/>
    </w:p>
    <w:bookmarkEnd w:id="3698"/>
    <w:p>
      <w:pPr>
        <w:spacing w:before="0" w:after="0"/>
        <w:ind w:left="120"/>
        <w:jc w:val="left"/>
      </w:pPr>
    </w:p>
    <w:bookmarkStart w:name="poznamky.poznamka-24" w:id="3702"/>
    <w:p>
      <w:pPr>
        <w:spacing w:before="0" w:after="0"/>
        <w:ind w:left="120"/>
        <w:jc w:val="left"/>
      </w:pPr>
      <w:hyperlink r:id="rId52">
        <w:r>
          <w:rPr>
            <w:rFonts w:ascii="Times New Roman" w:hAnsi="Times New Roman"/>
            <w:b w:val="false"/>
            <w:i w:val="false"/>
            <w:color w:val="0000ff"/>
            <w:sz w:val="22"/>
            <w:u w:val="single"/>
          </w:rPr>
          <w:t>§ 10 zákona Národnej rady Slovenskej republiky č. 181/1995 Z. z.</w:t>
        </w:r>
      </w:hyperlink>
      <w:bookmarkStart w:name="poznamky.poznamka-24.text" w:id="3703"/>
      <w:r>
        <w:rPr>
          <w:rFonts w:ascii="Times New Roman" w:hAnsi="Times New Roman"/>
          <w:b w:val="false"/>
          <w:i w:val="false"/>
          <w:color w:val="000000"/>
          <w:sz w:val="22"/>
        </w:rPr>
        <w:t xml:space="preserve"> </w:t>
      </w:r>
      <w:bookmarkEnd w:id="3703"/>
    </w:p>
    <w:bookmarkEnd w:id="3702"/>
    <w:bookmarkEnd w:id="3697"/>
    <w:bookmarkStart w:name="poznamky.poznamka-25" w:id="3704"/>
    <w:p>
      <w:pPr>
        <w:spacing w:before="0" w:after="0"/>
        <w:ind w:left="120"/>
        <w:jc w:val="left"/>
      </w:pPr>
      <w:r>
        <w:rPr>
          <w:rFonts w:ascii="Times New Roman" w:hAnsi="Times New Roman"/>
          <w:b w:val="false"/>
          <w:i w:val="false"/>
          <w:color w:val="000000"/>
          <w:sz w:val="22"/>
        </w:rPr>
        <w:t xml:space="preserve"> </w:t>
      </w:r>
      <w:bookmarkStart w:name="poznamky.poznamka-25.oznacenie" w:id="3705"/>
      <w:r>
        <w:rPr>
          <w:rFonts w:ascii="Times New Roman" w:hAnsi="Times New Roman"/>
          <w:b w:val="false"/>
          <w:i w:val="false"/>
          <w:color w:val="000000"/>
          <w:sz w:val="22"/>
        </w:rPr>
        <w:t xml:space="preserve">25) </w:t>
      </w:r>
      <w:bookmarkEnd w:id="3705"/>
      <w:bookmarkStart w:name="poznamky.poznamka-25.text" w:id="3706"/>
      <w:r>
        <w:rPr>
          <w:rFonts w:ascii="Times New Roman" w:hAnsi="Times New Roman"/>
          <w:b w:val="false"/>
          <w:i w:val="false"/>
          <w:color w:val="000000"/>
          <w:sz w:val="22"/>
        </w:rPr>
        <w:t xml:space="preserve">Zákon </w:t>
      </w:r>
      <w:bookmarkEnd w:id="3706"/>
      <w:hyperlink r:id="rId53">
        <w:r>
          <w:rPr>
            <w:rFonts w:ascii="Times New Roman" w:hAnsi="Times New Roman"/>
            <w:b w:val="false"/>
            <w:i w:val="false"/>
            <w:color w:val="0000ff"/>
            <w:sz w:val="22"/>
            <w:u w:val="single"/>
          </w:rPr>
          <w:t>č. 455/1991 Zb</w:t>
        </w:r>
      </w:hyperlink>
      <w:bookmarkStart w:name="poznamky.poznamka-25.text" w:id="3707"/>
      <w:r>
        <w:rPr>
          <w:rFonts w:ascii="Times New Roman" w:hAnsi="Times New Roman"/>
          <w:b w:val="false"/>
          <w:i w:val="false"/>
          <w:color w:val="000000"/>
          <w:sz w:val="22"/>
        </w:rPr>
        <w:t xml:space="preserve">. v znení neskorších predpisov. </w:t>
      </w:r>
      <w:bookmarkEnd w:id="3707"/>
    </w:p>
    <w:bookmarkEnd w:id="3704"/>
    <w:bookmarkStart w:name="poznamky.poznamka-26" w:id="3708"/>
    <w:p>
      <w:pPr>
        <w:spacing w:before="0" w:after="0"/>
        <w:ind w:left="120"/>
        <w:jc w:val="left"/>
      </w:pPr>
      <w:r>
        <w:rPr>
          <w:rFonts w:ascii="Times New Roman" w:hAnsi="Times New Roman"/>
          <w:b w:val="false"/>
          <w:i w:val="false"/>
          <w:color w:val="000000"/>
          <w:sz w:val="22"/>
        </w:rPr>
        <w:t xml:space="preserve"> </w:t>
      </w:r>
      <w:bookmarkStart w:name="poznamky.poznamka-26.oznacenie" w:id="3709"/>
      <w:r>
        <w:rPr>
          <w:rFonts w:ascii="Times New Roman" w:hAnsi="Times New Roman"/>
          <w:b w:val="false"/>
          <w:i w:val="false"/>
          <w:color w:val="000000"/>
          <w:sz w:val="22"/>
        </w:rPr>
        <w:t xml:space="preserve">26) </w:t>
      </w:r>
      <w:bookmarkEnd w:id="3709"/>
      <w:bookmarkStart w:name="poznamky.poznamka-26.text" w:id="3710"/>
      <w:r>
        <w:rPr>
          <w:rFonts w:ascii="Times New Roman" w:hAnsi="Times New Roman"/>
          <w:b w:val="false"/>
          <w:i w:val="false"/>
          <w:color w:val="000000"/>
          <w:sz w:val="22"/>
        </w:rPr>
        <w:t xml:space="preserve">Napríklad zákon </w:t>
      </w:r>
      <w:bookmarkEnd w:id="3710"/>
      <w:hyperlink r:id="rId54">
        <w:r>
          <w:rPr>
            <w:rFonts w:ascii="Times New Roman" w:hAnsi="Times New Roman"/>
            <w:b w:val="false"/>
            <w:i w:val="false"/>
            <w:color w:val="0000ff"/>
            <w:sz w:val="22"/>
            <w:u w:val="single"/>
          </w:rPr>
          <w:t>č. 95/2002 Z. z.</w:t>
        </w:r>
      </w:hyperlink>
      <w:bookmarkStart w:name="poznamky.poznamka-26.text" w:id="3711"/>
      <w:r>
        <w:rPr>
          <w:rFonts w:ascii="Times New Roman" w:hAnsi="Times New Roman"/>
          <w:b w:val="false"/>
          <w:i w:val="false"/>
          <w:color w:val="000000"/>
          <w:sz w:val="22"/>
        </w:rPr>
        <w:t xml:space="preserve"> o poisťovníctve a o zmene a doplnení niektorých zákonov v znení zákona č. 430/2003 Z. z., zákon Slovenskej národnej rady </w:t>
      </w:r>
      <w:bookmarkEnd w:id="3711"/>
      <w:hyperlink r:id="rId55">
        <w:r>
          <w:rPr>
            <w:rFonts w:ascii="Times New Roman" w:hAnsi="Times New Roman"/>
            <w:b w:val="false"/>
            <w:i w:val="false"/>
            <w:color w:val="0000ff"/>
            <w:sz w:val="22"/>
            <w:u w:val="single"/>
          </w:rPr>
          <w:t>č. 10/1992 Zb.</w:t>
        </w:r>
      </w:hyperlink>
      <w:bookmarkStart w:name="poznamky.poznamka-26.text" w:id="3712"/>
      <w:r>
        <w:rPr>
          <w:rFonts w:ascii="Times New Roman" w:hAnsi="Times New Roman"/>
          <w:b w:val="false"/>
          <w:i w:val="false"/>
          <w:color w:val="000000"/>
          <w:sz w:val="22"/>
        </w:rPr>
        <w:t xml:space="preserve"> o súkromných veterinárnych lekároch a o Komore veterinárnych lekárov Slovenskej republiky v znení zákona č. 337/1998 Z. z., zákon </w:t>
      </w:r>
      <w:bookmarkEnd w:id="3712"/>
      <w:hyperlink r:id="rId56">
        <w:r>
          <w:rPr>
            <w:rFonts w:ascii="Times New Roman" w:hAnsi="Times New Roman"/>
            <w:b w:val="false"/>
            <w:i w:val="false"/>
            <w:color w:val="0000ff"/>
            <w:sz w:val="22"/>
            <w:u w:val="single"/>
          </w:rPr>
          <w:t>č. 466/2002 Z. z.</w:t>
        </w:r>
      </w:hyperlink>
      <w:bookmarkStart w:name="poznamky.poznamka-26.text" w:id="3713"/>
      <w:r>
        <w:rPr>
          <w:rFonts w:ascii="Times New Roman" w:hAnsi="Times New Roman"/>
          <w:b w:val="false"/>
          <w:i w:val="false"/>
          <w:color w:val="000000"/>
          <w:sz w:val="22"/>
        </w:rPr>
        <w:t xml:space="preserve"> o audítoroch a Slovenskej komore audítorov, zákon Slovenskej národnej rady </w:t>
      </w:r>
      <w:bookmarkEnd w:id="3713"/>
      <w:hyperlink r:id="rId57">
        <w:r>
          <w:rPr>
            <w:rFonts w:ascii="Times New Roman" w:hAnsi="Times New Roman"/>
            <w:b w:val="false"/>
            <w:i w:val="false"/>
            <w:color w:val="0000ff"/>
            <w:sz w:val="22"/>
            <w:u w:val="single"/>
          </w:rPr>
          <w:t>č. 78/1992 Zb.</w:t>
        </w:r>
      </w:hyperlink>
      <w:bookmarkStart w:name="poznamky.poznamka-26.text" w:id="3714"/>
      <w:r>
        <w:rPr>
          <w:rFonts w:ascii="Times New Roman" w:hAnsi="Times New Roman"/>
          <w:b w:val="false"/>
          <w:i w:val="false"/>
          <w:color w:val="000000"/>
          <w:sz w:val="22"/>
        </w:rPr>
        <w:t xml:space="preserve"> o daňových poradcoch a Slovenskej komore daňových poradcov v znení neskorších predpisov, zákon Slovenskej národnej rady </w:t>
      </w:r>
      <w:bookmarkEnd w:id="3714"/>
      <w:hyperlink r:id="rId58">
        <w:r>
          <w:rPr>
            <w:rFonts w:ascii="Times New Roman" w:hAnsi="Times New Roman"/>
            <w:b w:val="false"/>
            <w:i w:val="false"/>
            <w:color w:val="0000ff"/>
            <w:sz w:val="22"/>
            <w:u w:val="single"/>
          </w:rPr>
          <w:t>č. 323/1992 Zb.</w:t>
        </w:r>
      </w:hyperlink>
      <w:bookmarkStart w:name="poznamky.poznamka-26.text" w:id="3715"/>
      <w:r>
        <w:rPr>
          <w:rFonts w:ascii="Times New Roman" w:hAnsi="Times New Roman"/>
          <w:b w:val="false"/>
          <w:i w:val="false"/>
          <w:color w:val="000000"/>
          <w:sz w:val="22"/>
        </w:rPr>
        <w:t xml:space="preserve"> o notároch a notárskej činnosti (Notársky poriadok) v znení neskorších predpisov. </w:t>
      </w:r>
      <w:bookmarkEnd w:id="3715"/>
    </w:p>
    <w:bookmarkEnd w:id="3708"/>
    <w:bookmarkStart w:name="poznamky.poznamka-27" w:id="3716"/>
    <w:p>
      <w:pPr>
        <w:spacing w:before="0" w:after="0"/>
        <w:ind w:left="120"/>
        <w:jc w:val="left"/>
      </w:pPr>
      <w:r>
        <w:rPr>
          <w:rFonts w:ascii="Times New Roman" w:hAnsi="Times New Roman"/>
          <w:b w:val="false"/>
          <w:i w:val="false"/>
          <w:color w:val="000000"/>
          <w:sz w:val="22"/>
        </w:rPr>
        <w:t xml:space="preserve"> </w:t>
      </w:r>
      <w:bookmarkStart w:name="poznamky.poznamka-27.oznacenie" w:id="3717"/>
      <w:r>
        <w:rPr>
          <w:rFonts w:ascii="Times New Roman" w:hAnsi="Times New Roman"/>
          <w:b w:val="false"/>
          <w:i w:val="false"/>
          <w:color w:val="000000"/>
          <w:sz w:val="22"/>
        </w:rPr>
        <w:t xml:space="preserve">27) </w:t>
      </w:r>
      <w:bookmarkEnd w:id="3717"/>
      <w:bookmarkStart w:name="poznamky.poznamka-27.text" w:id="3718"/>
      <w:r>
        <w:rPr>
          <w:rFonts w:ascii="Times New Roman" w:hAnsi="Times New Roman"/>
          <w:b w:val="false"/>
          <w:i w:val="false"/>
          <w:color w:val="000000"/>
          <w:sz w:val="22"/>
        </w:rPr>
        <w:t xml:space="preserve">Napríklad zákon </w:t>
      </w:r>
      <w:bookmarkEnd w:id="3718"/>
      <w:hyperlink r:id="rId59">
        <w:r>
          <w:rPr>
            <w:rFonts w:ascii="Times New Roman" w:hAnsi="Times New Roman"/>
            <w:b w:val="false"/>
            <w:i w:val="false"/>
            <w:color w:val="0000ff"/>
            <w:sz w:val="22"/>
            <w:u w:val="single"/>
          </w:rPr>
          <w:t>č. 527/1990 Zb.</w:t>
        </w:r>
      </w:hyperlink>
      <w:bookmarkStart w:name="poznamky.poznamka-27.text" w:id="3719"/>
      <w:r>
        <w:rPr>
          <w:rFonts w:ascii="Times New Roman" w:hAnsi="Times New Roman"/>
          <w:b w:val="false"/>
          <w:i w:val="false"/>
          <w:color w:val="000000"/>
          <w:sz w:val="22"/>
        </w:rPr>
        <w:t xml:space="preserve"> o vynálezoch, priemyselných vzoroch a zlepšovacích návrhoch v znení neskorších predpisov, zákon </w:t>
      </w:r>
      <w:bookmarkEnd w:id="3719"/>
      <w:hyperlink r:id="rId60">
        <w:r>
          <w:rPr>
            <w:rFonts w:ascii="Times New Roman" w:hAnsi="Times New Roman"/>
            <w:b w:val="false"/>
            <w:i w:val="false"/>
            <w:color w:val="0000ff"/>
            <w:sz w:val="22"/>
            <w:u w:val="single"/>
          </w:rPr>
          <w:t>č. 383/1997 Z. z.</w:t>
        </w:r>
      </w:hyperlink>
      <w:bookmarkStart w:name="poznamky.poznamka-27.text" w:id="3720"/>
      <w:r>
        <w:rPr>
          <w:rFonts w:ascii="Times New Roman" w:hAnsi="Times New Roman"/>
          <w:b w:val="false"/>
          <w:i w:val="false"/>
          <w:color w:val="000000"/>
          <w:sz w:val="22"/>
        </w:rPr>
        <w:t xml:space="preserve"> Autorský zákon a zákon, ktorým sa mení a dopĺňa Colný zákon v znení neskorších predpisov v znení zákona č. 234/2000 Z. z. </w:t>
      </w:r>
      <w:bookmarkEnd w:id="3720"/>
    </w:p>
    <w:bookmarkEnd w:id="3716"/>
    <w:bookmarkStart w:name="poznamky.poznamka-28" w:id="3721"/>
    <w:p>
      <w:pPr>
        <w:spacing w:before="0" w:after="0"/>
        <w:ind w:left="120"/>
        <w:jc w:val="left"/>
      </w:pPr>
      <w:r>
        <w:rPr>
          <w:rFonts w:ascii="Times New Roman" w:hAnsi="Times New Roman"/>
          <w:b w:val="false"/>
          <w:i w:val="false"/>
          <w:color w:val="000000"/>
          <w:sz w:val="22"/>
        </w:rPr>
        <w:t xml:space="preserve"> </w:t>
      </w:r>
      <w:bookmarkStart w:name="poznamky.poznamka-28.oznacenie" w:id="3722"/>
      <w:r>
        <w:rPr>
          <w:rFonts w:ascii="Times New Roman" w:hAnsi="Times New Roman"/>
          <w:b w:val="false"/>
          <w:i w:val="false"/>
          <w:color w:val="000000"/>
          <w:sz w:val="22"/>
        </w:rPr>
        <w:t xml:space="preserve">28) </w:t>
      </w:r>
      <w:bookmarkEnd w:id="3722"/>
      <w:bookmarkStart w:name="poznamky.poznamka-28.text" w:id="3723"/>
      <w:r>
        <w:rPr>
          <w:rFonts w:ascii="Times New Roman" w:hAnsi="Times New Roman"/>
          <w:b w:val="false"/>
          <w:i w:val="false"/>
          <w:color w:val="000000"/>
          <w:sz w:val="22"/>
        </w:rPr>
        <w:t xml:space="preserve">Napríklad zákon </w:t>
      </w:r>
      <w:bookmarkEnd w:id="3723"/>
      <w:hyperlink r:id="rId61">
        <w:r>
          <w:rPr>
            <w:rFonts w:ascii="Times New Roman" w:hAnsi="Times New Roman"/>
            <w:b w:val="false"/>
            <w:i w:val="false"/>
            <w:color w:val="0000ff"/>
            <w:sz w:val="22"/>
            <w:u w:val="single"/>
          </w:rPr>
          <w:t>č. 328/1991 Zb</w:t>
        </w:r>
      </w:hyperlink>
      <w:bookmarkStart w:name="poznamky.poznamka-28.text" w:id="3724"/>
      <w:r>
        <w:rPr>
          <w:rFonts w:ascii="Times New Roman" w:hAnsi="Times New Roman"/>
          <w:b w:val="false"/>
          <w:i w:val="false"/>
          <w:color w:val="000000"/>
          <w:sz w:val="22"/>
        </w:rPr>
        <w:t xml:space="preserve">. v znení neskorších predpisov, </w:t>
      </w:r>
      <w:bookmarkEnd w:id="3724"/>
      <w:hyperlink r:id="rId62">
        <w:r>
          <w:rPr>
            <w:rFonts w:ascii="Times New Roman" w:hAnsi="Times New Roman"/>
            <w:b w:val="false"/>
            <w:i w:val="false"/>
            <w:color w:val="0000ff"/>
            <w:sz w:val="22"/>
            <w:u w:val="single"/>
          </w:rPr>
          <w:t>§ 58 zákona č. 195/1998 Z. z.</w:t>
        </w:r>
      </w:hyperlink>
      <w:bookmarkStart w:name="poznamky.poznamka-28.text" w:id="3725"/>
      <w:r>
        <w:rPr>
          <w:rFonts w:ascii="Times New Roman" w:hAnsi="Times New Roman"/>
          <w:b w:val="false"/>
          <w:i w:val="false"/>
          <w:color w:val="000000"/>
          <w:sz w:val="22"/>
        </w:rPr>
        <w:t xml:space="preserve"> o sociálnej pomoci v znení neskorších predpisov. </w:t>
      </w:r>
      <w:bookmarkEnd w:id="3725"/>
    </w:p>
    <w:bookmarkEnd w:id="3721"/>
    <w:bookmarkStart w:name="poznamky.poznamka-29" w:id="3726"/>
    <w:p>
      <w:pPr>
        <w:spacing w:before="0" w:after="0"/>
        <w:ind w:left="120"/>
        <w:jc w:val="left"/>
      </w:pPr>
      <w:r>
        <w:rPr>
          <w:rFonts w:ascii="Times New Roman" w:hAnsi="Times New Roman"/>
          <w:b w:val="false"/>
          <w:i w:val="false"/>
          <w:color w:val="000000"/>
          <w:sz w:val="22"/>
        </w:rPr>
        <w:t xml:space="preserve"> </w:t>
      </w:r>
      <w:bookmarkStart w:name="poznamky.poznamka-29.oznacenie" w:id="3727"/>
      <w:r>
        <w:rPr>
          <w:rFonts w:ascii="Times New Roman" w:hAnsi="Times New Roman"/>
          <w:b w:val="false"/>
          <w:i w:val="false"/>
          <w:color w:val="000000"/>
          <w:sz w:val="22"/>
        </w:rPr>
        <w:t xml:space="preserve">29) </w:t>
      </w:r>
      <w:bookmarkEnd w:id="3727"/>
      <w:bookmarkStart w:name="poznamky.poznamka-29.text" w:id="3728"/>
      <w:r>
        <w:rPr>
          <w:rFonts w:ascii="Times New Roman" w:hAnsi="Times New Roman"/>
          <w:b w:val="false"/>
          <w:i w:val="false"/>
          <w:color w:val="000000"/>
          <w:sz w:val="22"/>
        </w:rPr>
        <w:t xml:space="preserve">Zákon </w:t>
      </w:r>
      <w:bookmarkEnd w:id="3728"/>
      <w:hyperlink r:id="rId63">
        <w:r>
          <w:rPr>
            <w:rFonts w:ascii="Times New Roman" w:hAnsi="Times New Roman"/>
            <w:b w:val="false"/>
            <w:i w:val="false"/>
            <w:color w:val="0000ff"/>
            <w:sz w:val="22"/>
            <w:u w:val="single"/>
          </w:rPr>
          <w:t>č. 36/1967 Zb.</w:t>
        </w:r>
      </w:hyperlink>
      <w:bookmarkStart w:name="poznamky.poznamka-29.text" w:id="3729"/>
      <w:r>
        <w:rPr>
          <w:rFonts w:ascii="Times New Roman" w:hAnsi="Times New Roman"/>
          <w:b w:val="false"/>
          <w:i w:val="false"/>
          <w:color w:val="000000"/>
          <w:sz w:val="22"/>
        </w:rPr>
        <w:t xml:space="preserve"> o znalcoch a tlmočníkoch v znení zákona č. 238/2000 Z. z. </w:t>
      </w:r>
      <w:bookmarkEnd w:id="3729"/>
    </w:p>
    <w:bookmarkEnd w:id="3726"/>
    <w:bookmarkStart w:name="poznamky.poznamka-30" w:id="3730"/>
    <w:p>
      <w:pPr>
        <w:spacing w:before="0" w:after="0"/>
        <w:ind w:left="120"/>
        <w:jc w:val="left"/>
      </w:pPr>
      <w:r>
        <w:rPr>
          <w:rFonts w:ascii="Times New Roman" w:hAnsi="Times New Roman"/>
          <w:b w:val="false"/>
          <w:i w:val="false"/>
          <w:color w:val="000000"/>
          <w:sz w:val="22"/>
        </w:rPr>
        <w:t xml:space="preserve"> </w:t>
      </w:r>
      <w:bookmarkStart w:name="poznamky.poznamka-30.oznacenie" w:id="3731"/>
      <w:r>
        <w:rPr>
          <w:rFonts w:ascii="Times New Roman" w:hAnsi="Times New Roman"/>
          <w:b w:val="false"/>
          <w:i w:val="false"/>
          <w:color w:val="000000"/>
          <w:sz w:val="22"/>
        </w:rPr>
        <w:t xml:space="preserve">30) </w:t>
      </w:r>
      <w:bookmarkEnd w:id="3731"/>
      <w:bookmarkStart w:name="poznamky.poznamka-30.text" w:id="3732"/>
      <w:bookmarkEnd w:id="3732"/>
      <w:hyperlink r:id="rId64">
        <w:r>
          <w:rPr>
            <w:rFonts w:ascii="Times New Roman" w:hAnsi="Times New Roman"/>
            <w:b w:val="false"/>
            <w:i w:val="false"/>
            <w:color w:val="0000ff"/>
            <w:sz w:val="22"/>
            <w:u w:val="single"/>
          </w:rPr>
          <w:t>§ 476 až 488 Obchodného zákonníka</w:t>
        </w:r>
      </w:hyperlink>
      <w:bookmarkStart w:name="poznamky.poznamka-30.text" w:id="3733"/>
      <w:r>
        <w:rPr>
          <w:rFonts w:ascii="Times New Roman" w:hAnsi="Times New Roman"/>
          <w:b w:val="false"/>
          <w:i w:val="false"/>
          <w:color w:val="000000"/>
          <w:sz w:val="22"/>
        </w:rPr>
        <w:t xml:space="preserve">. </w:t>
      </w:r>
      <w:bookmarkEnd w:id="3733"/>
    </w:p>
    <w:bookmarkEnd w:id="3730"/>
    <w:bookmarkStart w:name="poznamky.poznamka-31" w:id="3734"/>
    <w:p>
      <w:pPr>
        <w:spacing w:before="0" w:after="0"/>
        <w:ind w:left="120"/>
        <w:jc w:val="left"/>
      </w:pPr>
      <w:r>
        <w:rPr>
          <w:rFonts w:ascii="Times New Roman" w:hAnsi="Times New Roman"/>
          <w:b w:val="false"/>
          <w:i w:val="false"/>
          <w:color w:val="000000"/>
          <w:sz w:val="22"/>
        </w:rPr>
        <w:t xml:space="preserve"> </w:t>
      </w:r>
      <w:bookmarkStart w:name="poznamky.poznamka-31.oznacenie" w:id="3735"/>
      <w:r>
        <w:rPr>
          <w:rFonts w:ascii="Times New Roman" w:hAnsi="Times New Roman"/>
          <w:b w:val="false"/>
          <w:i w:val="false"/>
          <w:color w:val="000000"/>
          <w:sz w:val="22"/>
        </w:rPr>
        <w:t xml:space="preserve">31) </w:t>
      </w:r>
      <w:bookmarkEnd w:id="3735"/>
      <w:bookmarkStart w:name="poznamky.poznamka-31.text" w:id="3736"/>
      <w:bookmarkEnd w:id="3736"/>
      <w:hyperlink r:id="rId65">
        <w:r>
          <w:rPr>
            <w:rFonts w:ascii="Times New Roman" w:hAnsi="Times New Roman"/>
            <w:b w:val="false"/>
            <w:i w:val="false"/>
            <w:color w:val="0000ff"/>
            <w:sz w:val="22"/>
            <w:u w:val="single"/>
          </w:rPr>
          <w:t>§ 82 Obchodného zákonníka</w:t>
        </w:r>
      </w:hyperlink>
      <w:bookmarkStart w:name="poznamky.poznamka-31.text" w:id="3737"/>
      <w:r>
        <w:rPr>
          <w:rFonts w:ascii="Times New Roman" w:hAnsi="Times New Roman"/>
          <w:b w:val="false"/>
          <w:i w:val="false"/>
          <w:color w:val="000000"/>
          <w:sz w:val="22"/>
        </w:rPr>
        <w:t xml:space="preserve">. </w:t>
      </w:r>
      <w:bookmarkEnd w:id="3737"/>
    </w:p>
    <w:bookmarkEnd w:id="3734"/>
    <w:bookmarkStart w:name="poznamky.poznamka-32" w:id="3738"/>
    <w:p>
      <w:pPr>
        <w:spacing w:before="0" w:after="0"/>
        <w:ind w:left="120"/>
        <w:jc w:val="left"/>
      </w:pPr>
      <w:r>
        <w:rPr>
          <w:rFonts w:ascii="Times New Roman" w:hAnsi="Times New Roman"/>
          <w:b w:val="false"/>
          <w:i w:val="false"/>
          <w:color w:val="000000"/>
          <w:sz w:val="22"/>
        </w:rPr>
        <w:t xml:space="preserve"> </w:t>
      </w:r>
      <w:bookmarkStart w:name="poznamky.poznamka-32.oznacenie" w:id="3739"/>
      <w:r>
        <w:rPr>
          <w:rFonts w:ascii="Times New Roman" w:hAnsi="Times New Roman"/>
          <w:b w:val="false"/>
          <w:i w:val="false"/>
          <w:color w:val="000000"/>
          <w:sz w:val="22"/>
        </w:rPr>
        <w:t xml:space="preserve">32) </w:t>
      </w:r>
      <w:bookmarkEnd w:id="3739"/>
      <w:bookmarkStart w:name="poznamky.poznamka-32.text" w:id="3740"/>
      <w:bookmarkEnd w:id="3740"/>
      <w:hyperlink r:id="rId66">
        <w:r>
          <w:rPr>
            <w:rFonts w:ascii="Times New Roman" w:hAnsi="Times New Roman"/>
            <w:b w:val="false"/>
            <w:i w:val="false"/>
            <w:color w:val="0000ff"/>
            <w:sz w:val="22"/>
            <w:u w:val="single"/>
          </w:rPr>
          <w:t>§ 100 Obchodného zákonníka</w:t>
        </w:r>
      </w:hyperlink>
      <w:bookmarkStart w:name="poznamky.poznamka-32.text" w:id="3741"/>
      <w:r>
        <w:rPr>
          <w:rFonts w:ascii="Times New Roman" w:hAnsi="Times New Roman"/>
          <w:b w:val="false"/>
          <w:i w:val="false"/>
          <w:color w:val="000000"/>
          <w:sz w:val="22"/>
        </w:rPr>
        <w:t xml:space="preserve">. </w:t>
      </w:r>
      <w:bookmarkEnd w:id="3741"/>
    </w:p>
    <w:bookmarkEnd w:id="3738"/>
    <w:bookmarkStart w:name="poznamky.poznamka-33" w:id="3742"/>
    <w:p>
      <w:pPr>
        <w:spacing w:before="0" w:after="0"/>
        <w:ind w:left="120"/>
        <w:jc w:val="left"/>
      </w:pPr>
      <w:r>
        <w:rPr>
          <w:rFonts w:ascii="Times New Roman" w:hAnsi="Times New Roman"/>
          <w:b w:val="false"/>
          <w:i w:val="false"/>
          <w:color w:val="000000"/>
          <w:sz w:val="22"/>
        </w:rPr>
        <w:t xml:space="preserve"> </w:t>
      </w:r>
      <w:bookmarkStart w:name="poznamky.poznamka-33.oznacenie" w:id="3743"/>
      <w:r>
        <w:rPr>
          <w:rFonts w:ascii="Times New Roman" w:hAnsi="Times New Roman"/>
          <w:b w:val="false"/>
          <w:i w:val="false"/>
          <w:color w:val="000000"/>
          <w:sz w:val="22"/>
        </w:rPr>
        <w:t xml:space="preserve">33) </w:t>
      </w:r>
      <w:bookmarkEnd w:id="3743"/>
      <w:bookmarkStart w:name="poznamky.poznamka-33.text" w:id="3744"/>
      <w:bookmarkEnd w:id="3744"/>
      <w:hyperlink r:id="rId67">
        <w:r>
          <w:rPr>
            <w:rFonts w:ascii="Times New Roman" w:hAnsi="Times New Roman"/>
            <w:b w:val="false"/>
            <w:i w:val="false"/>
            <w:color w:val="0000ff"/>
            <w:sz w:val="22"/>
            <w:u w:val="single"/>
          </w:rPr>
          <w:t>Príloha č. 1 zákona č. 455/1991 Zb.</w:t>
        </w:r>
      </w:hyperlink>
      <w:bookmarkStart w:name="poznamky.poznamka-33.text" w:id="3745"/>
      <w:r>
        <w:rPr>
          <w:rFonts w:ascii="Times New Roman" w:hAnsi="Times New Roman"/>
          <w:b w:val="false"/>
          <w:i w:val="false"/>
          <w:color w:val="000000"/>
          <w:sz w:val="22"/>
        </w:rPr>
        <w:t xml:space="preserve"> v znení neskorších predpisov. </w:t>
      </w:r>
      <w:bookmarkEnd w:id="3745"/>
    </w:p>
    <w:bookmarkEnd w:id="3742"/>
    <w:bookmarkStart w:name="poznamky.poznamka-34" w:id="3746"/>
    <w:p>
      <w:pPr>
        <w:spacing w:before="0" w:after="0"/>
        <w:ind w:left="120"/>
        <w:jc w:val="left"/>
      </w:pPr>
      <w:r>
        <w:rPr>
          <w:rFonts w:ascii="Times New Roman" w:hAnsi="Times New Roman"/>
          <w:b w:val="false"/>
          <w:i w:val="false"/>
          <w:color w:val="000000"/>
          <w:sz w:val="22"/>
        </w:rPr>
        <w:t xml:space="preserve"> </w:t>
      </w:r>
      <w:bookmarkStart w:name="poznamky.poznamka-34.oznacenie" w:id="3747"/>
      <w:r>
        <w:rPr>
          <w:rFonts w:ascii="Times New Roman" w:hAnsi="Times New Roman"/>
          <w:b w:val="false"/>
          <w:i w:val="false"/>
          <w:color w:val="000000"/>
          <w:sz w:val="22"/>
        </w:rPr>
        <w:t xml:space="preserve">34) </w:t>
      </w:r>
      <w:bookmarkEnd w:id="3747"/>
      <w:bookmarkStart w:name="poznamky.poznamka-34.text" w:id="3748"/>
      <w:bookmarkEnd w:id="3748"/>
      <w:hyperlink r:id="rId68">
        <w:r>
          <w:rPr>
            <w:rFonts w:ascii="Times New Roman" w:hAnsi="Times New Roman"/>
            <w:b w:val="false"/>
            <w:i w:val="false"/>
            <w:color w:val="0000ff"/>
            <w:sz w:val="22"/>
            <w:u w:val="single"/>
          </w:rPr>
          <w:t>§ 45 zákona Slovenskej národnej rady č. 511/1992 Zb.</w:t>
        </w:r>
      </w:hyperlink>
      <w:bookmarkStart w:name="poznamky.poznamka-34.text" w:id="3749"/>
      <w:r>
        <w:rPr>
          <w:rFonts w:ascii="Times New Roman" w:hAnsi="Times New Roman"/>
          <w:b w:val="false"/>
          <w:i w:val="false"/>
          <w:color w:val="000000"/>
          <w:sz w:val="22"/>
        </w:rPr>
        <w:t xml:space="preserve"> o správe daní a poplatkov a o zmenách v sústave územných finančných orgánov v znení neskorších predpisov. </w:t>
      </w:r>
      <w:bookmarkEnd w:id="3749"/>
    </w:p>
    <w:bookmarkEnd w:id="3746"/>
    <w:bookmarkStart w:name="poznamky.poznamka-35" w:id="3750"/>
    <w:p>
      <w:pPr>
        <w:spacing w:before="0" w:after="0"/>
        <w:ind w:left="120"/>
        <w:jc w:val="left"/>
      </w:pPr>
      <w:r>
        <w:rPr>
          <w:rFonts w:ascii="Times New Roman" w:hAnsi="Times New Roman"/>
          <w:b w:val="false"/>
          <w:i w:val="false"/>
          <w:color w:val="000000"/>
          <w:sz w:val="22"/>
        </w:rPr>
        <w:t xml:space="preserve"> </w:t>
      </w:r>
      <w:bookmarkStart w:name="poznamky.poznamka-35.oznacenie" w:id="3751"/>
      <w:r>
        <w:rPr>
          <w:rFonts w:ascii="Times New Roman" w:hAnsi="Times New Roman"/>
          <w:b w:val="false"/>
          <w:i w:val="false"/>
          <w:color w:val="000000"/>
          <w:sz w:val="22"/>
        </w:rPr>
        <w:t xml:space="preserve">35) </w:t>
      </w:r>
      <w:bookmarkEnd w:id="3751"/>
      <w:bookmarkStart w:name="poznamky.poznamka-35.text" w:id="3752"/>
      <w:r>
        <w:rPr>
          <w:rFonts w:ascii="Times New Roman" w:hAnsi="Times New Roman"/>
          <w:b w:val="false"/>
          <w:i w:val="false"/>
          <w:color w:val="000000"/>
          <w:sz w:val="22"/>
        </w:rPr>
        <w:t xml:space="preserve">Napríklad zákon Národnej rady Slovenskej republiky </w:t>
      </w:r>
      <w:bookmarkEnd w:id="3752"/>
      <w:hyperlink r:id="rId69">
        <w:r>
          <w:rPr>
            <w:rFonts w:ascii="Times New Roman" w:hAnsi="Times New Roman"/>
            <w:b w:val="false"/>
            <w:i w:val="false"/>
            <w:color w:val="0000ff"/>
            <w:sz w:val="22"/>
            <w:u w:val="single"/>
          </w:rPr>
          <w:t>č. 123/1996 Z. z.</w:t>
        </w:r>
      </w:hyperlink>
      <w:bookmarkStart w:name="poznamky.poznamka-35.text" w:id="3753"/>
      <w:r>
        <w:rPr>
          <w:rFonts w:ascii="Times New Roman" w:hAnsi="Times New Roman"/>
          <w:b w:val="false"/>
          <w:i w:val="false"/>
          <w:color w:val="000000"/>
          <w:sz w:val="22"/>
        </w:rPr>
        <w:t xml:space="preserve"> o doplnkovom dôchodkovom poistení zamestnancov a o zmene a doplnení niektorých zákonov v znení zákona č. 409/2000 Z. z. </w:t>
      </w:r>
      <w:bookmarkEnd w:id="3753"/>
    </w:p>
    <w:bookmarkEnd w:id="3750"/>
    <w:bookmarkStart w:name="poznamky.poznamka-36" w:id="3754"/>
    <w:p>
      <w:pPr>
        <w:spacing w:before="0" w:after="0"/>
        <w:ind w:left="120"/>
        <w:jc w:val="left"/>
      </w:pPr>
      <w:r>
        <w:rPr>
          <w:rFonts w:ascii="Times New Roman" w:hAnsi="Times New Roman"/>
          <w:b w:val="false"/>
          <w:i w:val="false"/>
          <w:color w:val="000000"/>
          <w:sz w:val="22"/>
        </w:rPr>
        <w:t xml:space="preserve"> </w:t>
      </w:r>
      <w:bookmarkStart w:name="poznamky.poznamka-36.oznacenie" w:id="3755"/>
      <w:r>
        <w:rPr>
          <w:rFonts w:ascii="Times New Roman" w:hAnsi="Times New Roman"/>
          <w:b w:val="false"/>
          <w:i w:val="false"/>
          <w:color w:val="000000"/>
          <w:sz w:val="22"/>
        </w:rPr>
        <w:t xml:space="preserve">36) </w:t>
      </w:r>
      <w:bookmarkEnd w:id="3755"/>
      <w:bookmarkStart w:name="poznamky.poznamka-36.text" w:id="3756"/>
      <w:r>
        <w:rPr>
          <w:rFonts w:ascii="Times New Roman" w:hAnsi="Times New Roman"/>
          <w:b w:val="false"/>
          <w:i w:val="false"/>
          <w:color w:val="000000"/>
          <w:sz w:val="22"/>
        </w:rPr>
        <w:t xml:space="preserve">§ 45 až 52 zákona č. 383/1997 Z. z. v znení zákona č. 234/2000 Z. z. </w:t>
      </w:r>
      <w:bookmarkEnd w:id="3756"/>
    </w:p>
    <w:bookmarkEnd w:id="3754"/>
    <w:bookmarkStart w:name="poznamky.poznamka-37" w:id="3757"/>
    <w:p>
      <w:pPr>
        <w:spacing w:before="0" w:after="0"/>
        <w:ind w:left="120"/>
        <w:jc w:val="left"/>
      </w:pPr>
      <w:r>
        <w:rPr>
          <w:rFonts w:ascii="Times New Roman" w:hAnsi="Times New Roman"/>
          <w:b w:val="false"/>
          <w:i w:val="false"/>
          <w:color w:val="000000"/>
          <w:sz w:val="22"/>
        </w:rPr>
        <w:t xml:space="preserve"> </w:t>
      </w:r>
      <w:bookmarkStart w:name="poznamky.poznamka-37.oznacenie" w:id="3758"/>
      <w:r>
        <w:rPr>
          <w:rFonts w:ascii="Times New Roman" w:hAnsi="Times New Roman"/>
          <w:b w:val="false"/>
          <w:i w:val="false"/>
          <w:color w:val="000000"/>
          <w:sz w:val="22"/>
        </w:rPr>
        <w:t xml:space="preserve">37) </w:t>
      </w:r>
      <w:bookmarkEnd w:id="3758"/>
      <w:bookmarkStart w:name="poznamky.poznamka-37.text" w:id="3759"/>
      <w:bookmarkEnd w:id="3759"/>
      <w:hyperlink r:id="rId70">
        <w:r>
          <w:rPr>
            <w:rFonts w:ascii="Times New Roman" w:hAnsi="Times New Roman"/>
            <w:b w:val="false"/>
            <w:i w:val="false"/>
            <w:color w:val="0000ff"/>
            <w:sz w:val="22"/>
            <w:u w:val="single"/>
          </w:rPr>
          <w:t>§ 842 Občianskeho zákonníka</w:t>
        </w:r>
      </w:hyperlink>
      <w:bookmarkStart w:name="poznamky.poznamka-37.text" w:id="3760"/>
      <w:r>
        <w:rPr>
          <w:rFonts w:ascii="Times New Roman" w:hAnsi="Times New Roman"/>
          <w:b w:val="false"/>
          <w:i w:val="false"/>
          <w:color w:val="000000"/>
          <w:sz w:val="22"/>
        </w:rPr>
        <w:t xml:space="preserve">. </w:t>
      </w:r>
      <w:bookmarkEnd w:id="3760"/>
    </w:p>
    <w:bookmarkEnd w:id="3757"/>
    <w:bookmarkStart w:name="poznamky.poznamka-38" w:id="3761"/>
    <w:p>
      <w:pPr>
        <w:spacing w:before="0" w:after="0"/>
        <w:ind w:left="120"/>
        <w:jc w:val="left"/>
      </w:pPr>
      <w:r>
        <w:rPr>
          <w:rFonts w:ascii="Times New Roman" w:hAnsi="Times New Roman"/>
          <w:b w:val="false"/>
          <w:i w:val="false"/>
          <w:color w:val="000000"/>
          <w:sz w:val="22"/>
        </w:rPr>
        <w:t xml:space="preserve"> </w:t>
      </w:r>
      <w:bookmarkStart w:name="poznamky.poznamka-38.oznacenie" w:id="3762"/>
      <w:r>
        <w:rPr>
          <w:rFonts w:ascii="Times New Roman" w:hAnsi="Times New Roman"/>
          <w:b w:val="false"/>
          <w:i w:val="false"/>
          <w:color w:val="000000"/>
          <w:sz w:val="22"/>
        </w:rPr>
        <w:t xml:space="preserve">38) </w:t>
      </w:r>
      <w:bookmarkEnd w:id="3762"/>
      <w:bookmarkStart w:name="poznamky.poznamka-38.text" w:id="3763"/>
      <w:r>
        <w:rPr>
          <w:rFonts w:ascii="Times New Roman" w:hAnsi="Times New Roman"/>
          <w:b w:val="false"/>
          <w:i w:val="false"/>
          <w:color w:val="000000"/>
          <w:sz w:val="22"/>
        </w:rPr>
        <w:t xml:space="preserve">Zákon </w:t>
      </w:r>
      <w:bookmarkEnd w:id="3763"/>
      <w:hyperlink r:id="rId71">
        <w:r>
          <w:rPr>
            <w:rFonts w:ascii="Times New Roman" w:hAnsi="Times New Roman"/>
            <w:b w:val="false"/>
            <w:i w:val="false"/>
            <w:color w:val="0000ff"/>
            <w:sz w:val="22"/>
            <w:u w:val="single"/>
          </w:rPr>
          <w:t>č. 328/1991 Zb.</w:t>
        </w:r>
      </w:hyperlink>
      <w:bookmarkStart w:name="poznamky.poznamka-38.text" w:id="3764"/>
      <w:r>
        <w:rPr>
          <w:rFonts w:ascii="Times New Roman" w:hAnsi="Times New Roman"/>
          <w:b w:val="false"/>
          <w:i w:val="false"/>
          <w:color w:val="000000"/>
          <w:sz w:val="22"/>
        </w:rPr>
        <w:t xml:space="preserve"> o konkurze a vyrovnaní v znení neskorších predpisov. </w:t>
      </w:r>
      <w:bookmarkEnd w:id="3764"/>
    </w:p>
    <w:bookmarkEnd w:id="3761"/>
    <w:bookmarkStart w:name="poznamky.poznamka-39" w:id="3765"/>
    <w:p>
      <w:pPr>
        <w:spacing w:before="0" w:after="0"/>
        <w:ind w:left="120"/>
        <w:jc w:val="left"/>
      </w:pPr>
      <w:r>
        <w:rPr>
          <w:rFonts w:ascii="Times New Roman" w:hAnsi="Times New Roman"/>
          <w:b w:val="false"/>
          <w:i w:val="false"/>
          <w:color w:val="000000"/>
          <w:sz w:val="22"/>
        </w:rPr>
        <w:t xml:space="preserve"> </w:t>
      </w:r>
      <w:bookmarkStart w:name="poznamky.poznamka-39.oznacenie" w:id="3766"/>
      <w:r>
        <w:rPr>
          <w:rFonts w:ascii="Times New Roman" w:hAnsi="Times New Roman"/>
          <w:b w:val="false"/>
          <w:i w:val="false"/>
          <w:color w:val="000000"/>
          <w:sz w:val="22"/>
        </w:rPr>
        <w:t xml:space="preserve">39) </w:t>
      </w:r>
      <w:bookmarkEnd w:id="3766"/>
      <w:bookmarkStart w:name="poznamky.poznamka-39.text" w:id="3767"/>
      <w:r>
        <w:rPr>
          <w:rFonts w:ascii="Times New Roman" w:hAnsi="Times New Roman"/>
          <w:b w:val="false"/>
          <w:i w:val="false"/>
          <w:color w:val="000000"/>
          <w:sz w:val="22"/>
        </w:rPr>
        <w:t xml:space="preserve">Zákon </w:t>
      </w:r>
      <w:bookmarkEnd w:id="3767"/>
      <w:hyperlink r:id="rId72">
        <w:r>
          <w:rPr>
            <w:rFonts w:ascii="Times New Roman" w:hAnsi="Times New Roman"/>
            <w:b w:val="false"/>
            <w:i w:val="false"/>
            <w:color w:val="0000ff"/>
            <w:sz w:val="22"/>
            <w:u w:val="single"/>
          </w:rPr>
          <w:t>č. 94/1963 Zb.</w:t>
        </w:r>
      </w:hyperlink>
      <w:bookmarkStart w:name="poznamky.poznamka-39.text" w:id="3768"/>
      <w:r>
        <w:rPr>
          <w:rFonts w:ascii="Times New Roman" w:hAnsi="Times New Roman"/>
          <w:b w:val="false"/>
          <w:i w:val="false"/>
          <w:color w:val="000000"/>
          <w:sz w:val="22"/>
        </w:rPr>
        <w:t xml:space="preserve"> o rodine v znení neskorších predpisov. </w:t>
      </w:r>
      <w:bookmarkEnd w:id="3768"/>
    </w:p>
    <w:bookmarkEnd w:id="3765"/>
    <w:bookmarkStart w:name="poznamky.poznamka-40" w:id="3769"/>
    <w:p>
      <w:pPr>
        <w:spacing w:before="0" w:after="0"/>
        <w:ind w:left="120"/>
        <w:jc w:val="left"/>
      </w:pPr>
      <w:r>
        <w:rPr>
          <w:rFonts w:ascii="Times New Roman" w:hAnsi="Times New Roman"/>
          <w:b w:val="false"/>
          <w:i w:val="false"/>
          <w:color w:val="000000"/>
          <w:sz w:val="22"/>
        </w:rPr>
        <w:t xml:space="preserve"> </w:t>
      </w:r>
      <w:bookmarkStart w:name="poznamky.poznamka-40.oznacenie" w:id="3770"/>
      <w:r>
        <w:rPr>
          <w:rFonts w:ascii="Times New Roman" w:hAnsi="Times New Roman"/>
          <w:b w:val="false"/>
          <w:i w:val="false"/>
          <w:color w:val="000000"/>
          <w:sz w:val="22"/>
        </w:rPr>
        <w:t xml:space="preserve">40) </w:t>
      </w:r>
      <w:bookmarkEnd w:id="3770"/>
      <w:bookmarkStart w:name="poznamky.poznamka-40.text" w:id="3771"/>
      <w:bookmarkEnd w:id="3771"/>
      <w:hyperlink r:id="rId73">
        <w:r>
          <w:rPr>
            <w:rFonts w:ascii="Times New Roman" w:hAnsi="Times New Roman"/>
            <w:b w:val="false"/>
            <w:i w:val="false"/>
            <w:color w:val="0000ff"/>
            <w:sz w:val="22"/>
            <w:u w:val="single"/>
          </w:rPr>
          <w:t>§ 5</w:t>
        </w:r>
      </w:hyperlink>
      <w:bookmarkStart w:name="poznamky.poznamka-40.text" w:id="3772"/>
      <w:r>
        <w:rPr>
          <w:rFonts w:ascii="Times New Roman" w:hAnsi="Times New Roman"/>
          <w:b w:val="false"/>
          <w:i w:val="false"/>
          <w:color w:val="000000"/>
          <w:sz w:val="22"/>
        </w:rPr>
        <w:t xml:space="preserve"> a </w:t>
      </w:r>
      <w:bookmarkEnd w:id="3772"/>
      <w:hyperlink r:id="rId74">
        <w:r>
          <w:rPr>
            <w:rFonts w:ascii="Times New Roman" w:hAnsi="Times New Roman"/>
            <w:b w:val="false"/>
            <w:i w:val="false"/>
            <w:color w:val="0000ff"/>
            <w:sz w:val="22"/>
            <w:u w:val="single"/>
          </w:rPr>
          <w:t>§ 20 ods. 1 písm. a) zákona č. 328/2002 Z. z.</w:t>
        </w:r>
      </w:hyperlink>
      <w:bookmarkStart w:name="poznamky.poznamka-40.text" w:id="3773"/>
      <w:r>
        <w:rPr>
          <w:rFonts w:ascii="Times New Roman" w:hAnsi="Times New Roman"/>
          <w:b w:val="false"/>
          <w:i w:val="false"/>
          <w:color w:val="000000"/>
          <w:sz w:val="22"/>
        </w:rPr>
        <w:t xml:space="preserve"> </w:t>
      </w:r>
      <w:bookmarkEnd w:id="3773"/>
    </w:p>
    <w:bookmarkEnd w:id="3769"/>
    <w:bookmarkStart w:name="poznamky.poznamka-41" w:id="3774"/>
    <w:p>
      <w:pPr>
        <w:spacing w:before="0" w:after="0"/>
        <w:ind w:left="120"/>
        <w:jc w:val="left"/>
      </w:pPr>
      <w:r>
        <w:rPr>
          <w:rFonts w:ascii="Times New Roman" w:hAnsi="Times New Roman"/>
          <w:b w:val="false"/>
          <w:i w:val="false"/>
          <w:color w:val="000000"/>
          <w:sz w:val="22"/>
        </w:rPr>
        <w:t xml:space="preserve"> </w:t>
      </w:r>
      <w:bookmarkStart w:name="poznamky.poznamka-41.oznacenie" w:id="3775"/>
      <w:r>
        <w:rPr>
          <w:rFonts w:ascii="Times New Roman" w:hAnsi="Times New Roman"/>
          <w:b w:val="false"/>
          <w:i w:val="false"/>
          <w:color w:val="000000"/>
          <w:sz w:val="22"/>
        </w:rPr>
        <w:t xml:space="preserve">41) </w:t>
      </w:r>
      <w:bookmarkEnd w:id="3775"/>
      <w:bookmarkStart w:name="poznamky.poznamka-41.text" w:id="3776"/>
      <w:r>
        <w:rPr>
          <w:rFonts w:ascii="Times New Roman" w:hAnsi="Times New Roman"/>
          <w:b w:val="false"/>
          <w:i w:val="false"/>
          <w:color w:val="000000"/>
          <w:sz w:val="22"/>
        </w:rPr>
        <w:t xml:space="preserve">Zákon </w:t>
      </w:r>
      <w:bookmarkEnd w:id="3776"/>
      <w:hyperlink r:id="rId75">
        <w:r>
          <w:rPr>
            <w:rFonts w:ascii="Times New Roman" w:hAnsi="Times New Roman"/>
            <w:b w:val="false"/>
            <w:i w:val="false"/>
            <w:color w:val="0000ff"/>
            <w:sz w:val="22"/>
            <w:u w:val="single"/>
          </w:rPr>
          <w:t>č. 599/2003 Z. z.</w:t>
        </w:r>
      </w:hyperlink>
      <w:bookmarkStart w:name="poznamky.poznamka-41.text" w:id="3777"/>
      <w:r>
        <w:rPr>
          <w:rFonts w:ascii="Times New Roman" w:hAnsi="Times New Roman"/>
          <w:b w:val="false"/>
          <w:i w:val="false"/>
          <w:color w:val="000000"/>
          <w:sz w:val="22"/>
        </w:rPr>
        <w:t xml:space="preserve"> o pomoci v hmotnej núdzi a o zmene a doplnení niektorých zákonov. </w:t>
      </w:r>
      <w:bookmarkEnd w:id="3777"/>
    </w:p>
    <w:bookmarkEnd w:id="3774"/>
    <w:bookmarkStart w:name="poznamky.poznamka-42" w:id="3778"/>
    <w:p>
      <w:pPr>
        <w:spacing w:before="0" w:after="0"/>
        <w:ind w:left="120"/>
        <w:jc w:val="left"/>
      </w:pPr>
      <w:r>
        <w:rPr>
          <w:rFonts w:ascii="Times New Roman" w:hAnsi="Times New Roman"/>
          <w:b w:val="false"/>
          <w:i w:val="false"/>
          <w:color w:val="000000"/>
          <w:sz w:val="22"/>
        </w:rPr>
        <w:t xml:space="preserve"> </w:t>
      </w:r>
      <w:bookmarkStart w:name="poznamky.poznamka-42.oznacenie" w:id="3779"/>
      <w:r>
        <w:rPr>
          <w:rFonts w:ascii="Times New Roman" w:hAnsi="Times New Roman"/>
          <w:b w:val="false"/>
          <w:i w:val="false"/>
          <w:color w:val="000000"/>
          <w:sz w:val="22"/>
        </w:rPr>
        <w:t xml:space="preserve">42) </w:t>
      </w:r>
      <w:bookmarkEnd w:id="3779"/>
      <w:bookmarkStart w:name="poznamky.poznamka-42.text" w:id="3780"/>
      <w:r>
        <w:rPr>
          <w:rFonts w:ascii="Times New Roman" w:hAnsi="Times New Roman"/>
          <w:b w:val="false"/>
          <w:i w:val="false"/>
          <w:color w:val="000000"/>
          <w:sz w:val="22"/>
        </w:rPr>
        <w:t xml:space="preserve">Zákon </w:t>
      </w:r>
      <w:bookmarkEnd w:id="3780"/>
      <w:hyperlink r:id="rId76">
        <w:r>
          <w:rPr>
            <w:rFonts w:ascii="Times New Roman" w:hAnsi="Times New Roman"/>
            <w:b w:val="false"/>
            <w:i w:val="false"/>
            <w:color w:val="0000ff"/>
            <w:sz w:val="22"/>
            <w:u w:val="single"/>
          </w:rPr>
          <w:t>č. 195/1998 Z. z.</w:t>
        </w:r>
      </w:hyperlink>
      <w:bookmarkStart w:name="poznamky.poznamka-42.text" w:id="3781"/>
      <w:r>
        <w:rPr>
          <w:rFonts w:ascii="Times New Roman" w:hAnsi="Times New Roman"/>
          <w:b w:val="false"/>
          <w:i w:val="false"/>
          <w:color w:val="000000"/>
          <w:sz w:val="22"/>
        </w:rPr>
        <w:t xml:space="preserve"> v znení neskorších predpisov. </w:t>
      </w:r>
      <w:bookmarkEnd w:id="3781"/>
    </w:p>
    <w:bookmarkEnd w:id="3778"/>
    <w:bookmarkStart w:name="poznamky.poznamka-43" w:id="3782"/>
    <w:p>
      <w:pPr>
        <w:spacing w:before="0" w:after="0"/>
        <w:ind w:left="120"/>
        <w:jc w:val="left"/>
      </w:pPr>
      <w:r>
        <w:rPr>
          <w:rFonts w:ascii="Times New Roman" w:hAnsi="Times New Roman"/>
          <w:b w:val="false"/>
          <w:i w:val="false"/>
          <w:color w:val="000000"/>
          <w:sz w:val="22"/>
        </w:rPr>
        <w:t xml:space="preserve"> </w:t>
      </w:r>
      <w:bookmarkStart w:name="poznamky.poznamka-43.oznacenie" w:id="3783"/>
      <w:r>
        <w:rPr>
          <w:rFonts w:ascii="Times New Roman" w:hAnsi="Times New Roman"/>
          <w:b w:val="false"/>
          <w:i w:val="false"/>
          <w:color w:val="000000"/>
          <w:sz w:val="22"/>
        </w:rPr>
        <w:t xml:space="preserve">43) </w:t>
      </w:r>
      <w:bookmarkEnd w:id="3783"/>
      <w:bookmarkStart w:name="poznamky.poznamka-43.text" w:id="3784"/>
      <w:r>
        <w:rPr>
          <w:rFonts w:ascii="Times New Roman" w:hAnsi="Times New Roman"/>
          <w:b w:val="false"/>
          <w:i w:val="false"/>
          <w:color w:val="000000"/>
          <w:sz w:val="22"/>
        </w:rPr>
        <w:t xml:space="preserve">Napríklad zákon </w:t>
      </w:r>
      <w:bookmarkEnd w:id="3784"/>
      <w:hyperlink r:id="rId77">
        <w:r>
          <w:rPr>
            <w:rFonts w:ascii="Times New Roman" w:hAnsi="Times New Roman"/>
            <w:b w:val="false"/>
            <w:i w:val="false"/>
            <w:color w:val="0000ff"/>
            <w:sz w:val="22"/>
            <w:u w:val="single"/>
          </w:rPr>
          <w:t>č. 280/2002 Z. z.</w:t>
        </w:r>
      </w:hyperlink>
      <w:bookmarkStart w:name="poznamky.poznamka-43.text" w:id="3785"/>
      <w:r>
        <w:rPr>
          <w:rFonts w:ascii="Times New Roman" w:hAnsi="Times New Roman"/>
          <w:b w:val="false"/>
          <w:i w:val="false"/>
          <w:color w:val="000000"/>
          <w:sz w:val="22"/>
        </w:rPr>
        <w:t xml:space="preserve"> o rodičovskom príspevku v znení zákona č. 643/2002 Z.z., zákon </w:t>
      </w:r>
      <w:bookmarkEnd w:id="3785"/>
      <w:hyperlink r:id="rId78">
        <w:r>
          <w:rPr>
            <w:rFonts w:ascii="Times New Roman" w:hAnsi="Times New Roman"/>
            <w:b w:val="false"/>
            <w:i w:val="false"/>
            <w:color w:val="0000ff"/>
            <w:sz w:val="22"/>
            <w:u w:val="single"/>
          </w:rPr>
          <w:t>č. 235/1998 Z. z.</w:t>
        </w:r>
      </w:hyperlink>
      <w:bookmarkStart w:name="poznamky.poznamka-43.text" w:id="3786"/>
      <w:r>
        <w:rPr>
          <w:rFonts w:ascii="Times New Roman" w:hAnsi="Times New Roman"/>
          <w:b w:val="false"/>
          <w:i w:val="false"/>
          <w:color w:val="000000"/>
          <w:sz w:val="22"/>
        </w:rPr>
        <w:t xml:space="preserve"> o príspevku pri narodení dieťaťa, o príspevku rodičom, ktorým sa súčasne narodili tri deti alebo viac detí alebo ktorým sa v priebehu dvoch rokov opakovane narodili dvojčatá a ktorým sa menia ďalšie zákony, zákon </w:t>
      </w:r>
      <w:bookmarkEnd w:id="3786"/>
      <w:hyperlink r:id="rId79">
        <w:r>
          <w:rPr>
            <w:rFonts w:ascii="Times New Roman" w:hAnsi="Times New Roman"/>
            <w:b w:val="false"/>
            <w:i w:val="false"/>
            <w:color w:val="0000ff"/>
            <w:sz w:val="22"/>
            <w:u w:val="single"/>
          </w:rPr>
          <w:t>č. 236/1998 Z. z.</w:t>
        </w:r>
      </w:hyperlink>
      <w:bookmarkStart w:name="poznamky.poznamka-43.text" w:id="3787"/>
      <w:r>
        <w:rPr>
          <w:rFonts w:ascii="Times New Roman" w:hAnsi="Times New Roman"/>
          <w:b w:val="false"/>
          <w:i w:val="false"/>
          <w:color w:val="000000"/>
          <w:sz w:val="22"/>
        </w:rPr>
        <w:t xml:space="preserve"> o zaopatrovacom príspevku, zákon </w:t>
      </w:r>
      <w:bookmarkEnd w:id="3787"/>
      <w:hyperlink r:id="rId80">
        <w:r>
          <w:rPr>
            <w:rFonts w:ascii="Times New Roman" w:hAnsi="Times New Roman"/>
            <w:b w:val="false"/>
            <w:i w:val="false"/>
            <w:color w:val="0000ff"/>
            <w:sz w:val="22"/>
            <w:u w:val="single"/>
          </w:rPr>
          <w:t>č. 238/1998 Z. z.</w:t>
        </w:r>
      </w:hyperlink>
      <w:bookmarkStart w:name="poznamky.poznamka-43.text" w:id="3788"/>
      <w:r>
        <w:rPr>
          <w:rFonts w:ascii="Times New Roman" w:hAnsi="Times New Roman"/>
          <w:b w:val="false"/>
          <w:i w:val="false"/>
          <w:color w:val="000000"/>
          <w:sz w:val="22"/>
        </w:rPr>
        <w:t xml:space="preserve"> o príspevku na pohreb, zákon </w:t>
      </w:r>
      <w:bookmarkEnd w:id="3788"/>
      <w:hyperlink r:id="rId81">
        <w:r>
          <w:rPr>
            <w:rFonts w:ascii="Times New Roman" w:hAnsi="Times New Roman"/>
            <w:b w:val="false"/>
            <w:i w:val="false"/>
            <w:color w:val="0000ff"/>
            <w:sz w:val="22"/>
            <w:u w:val="single"/>
          </w:rPr>
          <w:t>č. 265/1998 Z. z.</w:t>
        </w:r>
      </w:hyperlink>
      <w:bookmarkStart w:name="poznamky.poznamka-43.text" w:id="3789"/>
      <w:r>
        <w:rPr>
          <w:rFonts w:ascii="Times New Roman" w:hAnsi="Times New Roman"/>
          <w:b w:val="false"/>
          <w:i w:val="false"/>
          <w:color w:val="000000"/>
          <w:sz w:val="22"/>
        </w:rPr>
        <w:t xml:space="preserve"> o pestúnskej starostlivosti a o príspevkoch pestúnskej starostlivosti, zákon </w:t>
      </w:r>
      <w:bookmarkEnd w:id="3789"/>
      <w:hyperlink r:id="rId82">
        <w:r>
          <w:rPr>
            <w:rFonts w:ascii="Times New Roman" w:hAnsi="Times New Roman"/>
            <w:b w:val="false"/>
            <w:i w:val="false"/>
            <w:color w:val="0000ff"/>
            <w:sz w:val="22"/>
            <w:u w:val="single"/>
          </w:rPr>
          <w:t>č. 600/2003 Z. z.</w:t>
        </w:r>
      </w:hyperlink>
      <w:bookmarkStart w:name="poznamky.poznamka-43.text" w:id="3790"/>
      <w:r>
        <w:rPr>
          <w:rFonts w:ascii="Times New Roman" w:hAnsi="Times New Roman"/>
          <w:b w:val="false"/>
          <w:i w:val="false"/>
          <w:color w:val="000000"/>
          <w:sz w:val="22"/>
        </w:rPr>
        <w:t xml:space="preserve"> o prídavku na dieťa a o zmene a doplnení zákona č. 461/2003 Z. z. o sociálnom poistení. </w:t>
      </w:r>
      <w:bookmarkEnd w:id="3790"/>
    </w:p>
    <w:bookmarkEnd w:id="3782"/>
    <w:bookmarkStart w:name="poznamky.poznamka-44" w:id="3791"/>
    <w:p>
      <w:pPr>
        <w:spacing w:before="0" w:after="0"/>
        <w:ind w:left="120"/>
        <w:jc w:val="left"/>
      </w:pPr>
      <w:r>
        <w:rPr>
          <w:rFonts w:ascii="Times New Roman" w:hAnsi="Times New Roman"/>
          <w:b w:val="false"/>
          <w:i w:val="false"/>
          <w:color w:val="000000"/>
          <w:sz w:val="22"/>
        </w:rPr>
        <w:t xml:space="preserve"> </w:t>
      </w:r>
      <w:bookmarkStart w:name="poznamky.poznamka-44.oznacenie" w:id="3792"/>
      <w:r>
        <w:rPr>
          <w:rFonts w:ascii="Times New Roman" w:hAnsi="Times New Roman"/>
          <w:b w:val="false"/>
          <w:i w:val="false"/>
          <w:color w:val="000000"/>
          <w:sz w:val="22"/>
        </w:rPr>
        <w:t xml:space="preserve">44) </w:t>
      </w:r>
      <w:bookmarkEnd w:id="3792"/>
      <w:bookmarkStart w:name="poznamky.poznamka-44.text" w:id="3793"/>
      <w:r>
        <w:rPr>
          <w:rFonts w:ascii="Times New Roman" w:hAnsi="Times New Roman"/>
          <w:b w:val="false"/>
          <w:i w:val="false"/>
          <w:color w:val="000000"/>
          <w:sz w:val="22"/>
        </w:rPr>
        <w:t xml:space="preserve">Napríklad zákon </w:t>
      </w:r>
      <w:bookmarkEnd w:id="3793"/>
      <w:hyperlink r:id="rId83">
        <w:r>
          <w:rPr>
            <w:rFonts w:ascii="Times New Roman" w:hAnsi="Times New Roman"/>
            <w:b w:val="false"/>
            <w:i w:val="false"/>
            <w:color w:val="0000ff"/>
            <w:sz w:val="22"/>
            <w:u w:val="single"/>
          </w:rPr>
          <w:t>č. 98/1987 Zb.</w:t>
        </w:r>
      </w:hyperlink>
      <w:bookmarkStart w:name="poznamky.poznamka-44.text" w:id="3794"/>
      <w:r>
        <w:rPr>
          <w:rFonts w:ascii="Times New Roman" w:hAnsi="Times New Roman"/>
          <w:b w:val="false"/>
          <w:i w:val="false"/>
          <w:color w:val="000000"/>
          <w:sz w:val="22"/>
        </w:rPr>
        <w:t xml:space="preserve"> o osobitnom príspevku baníkom v znení neskorších predpisov. </w:t>
      </w:r>
      <w:bookmarkEnd w:id="3794"/>
    </w:p>
    <w:bookmarkEnd w:id="3791"/>
    <w:bookmarkStart w:name="poznamky.poznamka-45" w:id="3795"/>
    <w:p>
      <w:pPr>
        <w:spacing w:before="0" w:after="0"/>
        <w:ind w:left="120"/>
        <w:jc w:val="left"/>
      </w:pPr>
      <w:r>
        <w:rPr>
          <w:rFonts w:ascii="Times New Roman" w:hAnsi="Times New Roman"/>
          <w:b w:val="false"/>
          <w:i w:val="false"/>
          <w:color w:val="000000"/>
          <w:sz w:val="22"/>
        </w:rPr>
        <w:t xml:space="preserve"> </w:t>
      </w:r>
      <w:bookmarkStart w:name="poznamky.poznamka-45.oznacenie" w:id="3796"/>
      <w:r>
        <w:rPr>
          <w:rFonts w:ascii="Times New Roman" w:hAnsi="Times New Roman"/>
          <w:b w:val="false"/>
          <w:i w:val="false"/>
          <w:color w:val="000000"/>
          <w:sz w:val="22"/>
        </w:rPr>
        <w:t xml:space="preserve">45) </w:t>
      </w:r>
      <w:bookmarkEnd w:id="3796"/>
      <w:bookmarkStart w:name="poznamky.poznamka-45.text" w:id="3797"/>
      <w:r>
        <w:rPr>
          <w:rFonts w:ascii="Times New Roman" w:hAnsi="Times New Roman"/>
          <w:b w:val="false"/>
          <w:i w:val="false"/>
          <w:color w:val="000000"/>
          <w:sz w:val="22"/>
        </w:rPr>
        <w:t xml:space="preserve">Napríklad zákon </w:t>
      </w:r>
      <w:bookmarkEnd w:id="3797"/>
      <w:hyperlink r:id="rId84">
        <w:r>
          <w:rPr>
            <w:rFonts w:ascii="Times New Roman" w:hAnsi="Times New Roman"/>
            <w:b w:val="false"/>
            <w:i w:val="false"/>
            <w:color w:val="0000ff"/>
            <w:sz w:val="22"/>
            <w:u w:val="single"/>
          </w:rPr>
          <w:t>č. 385/2000 Z. z.</w:t>
        </w:r>
      </w:hyperlink>
      <w:bookmarkStart w:name="poznamky.poznamka-45.text" w:id="3798"/>
      <w:r>
        <w:rPr>
          <w:rFonts w:ascii="Times New Roman" w:hAnsi="Times New Roman"/>
          <w:b w:val="false"/>
          <w:i w:val="false"/>
          <w:color w:val="000000"/>
          <w:sz w:val="22"/>
        </w:rPr>
        <w:t xml:space="preserve"> v znení neskorších predpisov, zákon </w:t>
      </w:r>
      <w:bookmarkEnd w:id="3798"/>
      <w:hyperlink r:id="rId85">
        <w:r>
          <w:rPr>
            <w:rFonts w:ascii="Times New Roman" w:hAnsi="Times New Roman"/>
            <w:b w:val="false"/>
            <w:i w:val="false"/>
            <w:color w:val="0000ff"/>
            <w:sz w:val="22"/>
            <w:u w:val="single"/>
          </w:rPr>
          <w:t>č. 154/2001 Z. z.</w:t>
        </w:r>
      </w:hyperlink>
      <w:bookmarkStart w:name="poznamky.poznamka-45.text" w:id="3799"/>
      <w:r>
        <w:rPr>
          <w:rFonts w:ascii="Times New Roman" w:hAnsi="Times New Roman"/>
          <w:b w:val="false"/>
          <w:i w:val="false"/>
          <w:color w:val="000000"/>
          <w:sz w:val="22"/>
        </w:rPr>
        <w:t xml:space="preserve"> v znení zákona č. 669/2002 Z. z., zákon </w:t>
      </w:r>
      <w:bookmarkEnd w:id="3799"/>
      <w:hyperlink r:id="rId86">
        <w:r>
          <w:rPr>
            <w:rFonts w:ascii="Times New Roman" w:hAnsi="Times New Roman"/>
            <w:b w:val="false"/>
            <w:i w:val="false"/>
            <w:color w:val="0000ff"/>
            <w:sz w:val="22"/>
            <w:u w:val="single"/>
          </w:rPr>
          <w:t>č. 312/2001 Z. z.</w:t>
        </w:r>
      </w:hyperlink>
      <w:bookmarkStart w:name="poznamky.poznamka-45.text" w:id="3800"/>
      <w:r>
        <w:rPr>
          <w:rFonts w:ascii="Times New Roman" w:hAnsi="Times New Roman"/>
          <w:b w:val="false"/>
          <w:i w:val="false"/>
          <w:color w:val="000000"/>
          <w:sz w:val="22"/>
        </w:rPr>
        <w:t xml:space="preserve"> o štátnej službe a o zmene a doplnení niektorých zákonov v znení neskorších predpisov, zákon </w:t>
      </w:r>
      <w:bookmarkEnd w:id="3800"/>
      <w:hyperlink r:id="rId87">
        <w:r>
          <w:rPr>
            <w:rFonts w:ascii="Times New Roman" w:hAnsi="Times New Roman"/>
            <w:b w:val="false"/>
            <w:i w:val="false"/>
            <w:color w:val="0000ff"/>
            <w:sz w:val="22"/>
            <w:u w:val="single"/>
          </w:rPr>
          <w:t>č. 315/2001 Z. z.</w:t>
        </w:r>
      </w:hyperlink>
      <w:bookmarkStart w:name="poznamky.poznamka-45.text" w:id="3801"/>
      <w:r>
        <w:rPr>
          <w:rFonts w:ascii="Times New Roman" w:hAnsi="Times New Roman"/>
          <w:b w:val="false"/>
          <w:i w:val="false"/>
          <w:color w:val="000000"/>
          <w:sz w:val="22"/>
        </w:rPr>
        <w:t xml:space="preserve"> o Hasičskom a záchrannom zbore v znení neskorších predpisov. </w:t>
      </w:r>
      <w:bookmarkEnd w:id="3801"/>
    </w:p>
    <w:bookmarkEnd w:id="3795"/>
    <w:bookmarkStart w:name="poznamky.poznamka-46" w:id="3802"/>
    <w:p>
      <w:pPr>
        <w:spacing w:before="0" w:after="0"/>
        <w:ind w:left="120"/>
        <w:jc w:val="left"/>
      </w:pPr>
      <w:r>
        <w:rPr>
          <w:rFonts w:ascii="Times New Roman" w:hAnsi="Times New Roman"/>
          <w:b w:val="false"/>
          <w:i w:val="false"/>
          <w:color w:val="000000"/>
          <w:sz w:val="22"/>
        </w:rPr>
        <w:t xml:space="preserve"> </w:t>
      </w:r>
      <w:bookmarkStart w:name="poznamky.poznamka-46.oznacenie" w:id="3803"/>
      <w:r>
        <w:rPr>
          <w:rFonts w:ascii="Times New Roman" w:hAnsi="Times New Roman"/>
          <w:b w:val="false"/>
          <w:i w:val="false"/>
          <w:color w:val="000000"/>
          <w:sz w:val="22"/>
        </w:rPr>
        <w:t xml:space="preserve">46) </w:t>
      </w:r>
      <w:bookmarkEnd w:id="3803"/>
      <w:bookmarkStart w:name="poznamky.poznamka-46.text" w:id="3804"/>
      <w:r>
        <w:rPr>
          <w:rFonts w:ascii="Times New Roman" w:hAnsi="Times New Roman"/>
          <w:b w:val="false"/>
          <w:i w:val="false"/>
          <w:color w:val="000000"/>
          <w:sz w:val="22"/>
        </w:rPr>
        <w:t xml:space="preserve">§ 79 až 111 zákona Národnej rady Slovenskej republiky č. 387/1996 Z. z. o zamestnanosti v znení neskorších predpisov. </w:t>
      </w:r>
      <w:bookmarkEnd w:id="3804"/>
    </w:p>
    <w:bookmarkEnd w:id="3802"/>
    <w:bookmarkStart w:name="poznamky.poznamka-47" w:id="3805"/>
    <w:p>
      <w:pPr>
        <w:spacing w:before="0" w:after="0"/>
        <w:ind w:left="120"/>
        <w:jc w:val="left"/>
      </w:pPr>
      <w:r>
        <w:rPr>
          <w:rFonts w:ascii="Times New Roman" w:hAnsi="Times New Roman"/>
          <w:b w:val="false"/>
          <w:i w:val="false"/>
          <w:color w:val="000000"/>
          <w:sz w:val="22"/>
        </w:rPr>
        <w:t xml:space="preserve"> </w:t>
      </w:r>
      <w:bookmarkStart w:name="poznamky.poznamka-47.oznacenie" w:id="3806"/>
      <w:r>
        <w:rPr>
          <w:rFonts w:ascii="Times New Roman" w:hAnsi="Times New Roman"/>
          <w:b w:val="false"/>
          <w:i w:val="false"/>
          <w:color w:val="000000"/>
          <w:sz w:val="22"/>
        </w:rPr>
        <w:t xml:space="preserve">47) </w:t>
      </w:r>
      <w:bookmarkEnd w:id="3806"/>
      <w:bookmarkStart w:name="poznamky.poznamka-47.text" w:id="3807"/>
      <w:r>
        <w:rPr>
          <w:rFonts w:ascii="Times New Roman" w:hAnsi="Times New Roman"/>
          <w:b w:val="false"/>
          <w:i w:val="false"/>
          <w:color w:val="000000"/>
          <w:sz w:val="22"/>
        </w:rPr>
        <w:t xml:space="preserve">Napríklad zákon </w:t>
      </w:r>
      <w:bookmarkEnd w:id="3807"/>
      <w:hyperlink r:id="rId88">
        <w:r>
          <w:rPr>
            <w:rFonts w:ascii="Times New Roman" w:hAnsi="Times New Roman"/>
            <w:b w:val="false"/>
            <w:i w:val="false"/>
            <w:color w:val="0000ff"/>
            <w:sz w:val="22"/>
            <w:u w:val="single"/>
          </w:rPr>
          <w:t>č. 370/1997 Z. z.</w:t>
        </w:r>
      </w:hyperlink>
      <w:bookmarkStart w:name="poznamky.poznamka-47.text" w:id="3808"/>
      <w:r>
        <w:rPr>
          <w:rFonts w:ascii="Times New Roman" w:hAnsi="Times New Roman"/>
          <w:b w:val="false"/>
          <w:i w:val="false"/>
          <w:color w:val="000000"/>
          <w:sz w:val="22"/>
        </w:rPr>
        <w:t xml:space="preserve"> o vojenskej službe v znení neskorších predpisov, zákon </w:t>
      </w:r>
      <w:bookmarkEnd w:id="3808"/>
      <w:hyperlink r:id="rId89">
        <w:r>
          <w:rPr>
            <w:rFonts w:ascii="Times New Roman" w:hAnsi="Times New Roman"/>
            <w:b w:val="false"/>
            <w:i w:val="false"/>
            <w:color w:val="0000ff"/>
            <w:sz w:val="22"/>
            <w:u w:val="single"/>
          </w:rPr>
          <w:t>č. 380/1997 Z. z.</w:t>
        </w:r>
      </w:hyperlink>
      <w:bookmarkStart w:name="poznamky.poznamka-47.text" w:id="3809"/>
      <w:r>
        <w:rPr>
          <w:rFonts w:ascii="Times New Roman" w:hAnsi="Times New Roman"/>
          <w:b w:val="false"/>
          <w:i w:val="false"/>
          <w:color w:val="000000"/>
          <w:sz w:val="22"/>
        </w:rPr>
        <w:t xml:space="preserve"> o peňažných náležitostiach vojakov v znení neskorších predpisov. </w:t>
      </w:r>
      <w:bookmarkEnd w:id="3809"/>
    </w:p>
    <w:bookmarkEnd w:id="3805"/>
    <w:bookmarkStart w:name="poznamky.poznamka-48" w:id="3810"/>
    <w:p>
      <w:pPr>
        <w:spacing w:before="0" w:after="0"/>
        <w:ind w:left="120"/>
        <w:jc w:val="left"/>
      </w:pPr>
      <w:r>
        <w:rPr>
          <w:rFonts w:ascii="Times New Roman" w:hAnsi="Times New Roman"/>
          <w:b w:val="false"/>
          <w:i w:val="false"/>
          <w:color w:val="000000"/>
          <w:sz w:val="22"/>
        </w:rPr>
        <w:t xml:space="preserve"> </w:t>
      </w:r>
      <w:bookmarkStart w:name="poznamky.poznamka-48.oznacenie" w:id="3811"/>
      <w:r>
        <w:rPr>
          <w:rFonts w:ascii="Times New Roman" w:hAnsi="Times New Roman"/>
          <w:b w:val="false"/>
          <w:i w:val="false"/>
          <w:color w:val="000000"/>
          <w:sz w:val="22"/>
        </w:rPr>
        <w:t xml:space="preserve">48) </w:t>
      </w:r>
      <w:bookmarkEnd w:id="3811"/>
      <w:bookmarkStart w:name="poznamky.poznamka-48.text" w:id="3812"/>
      <w:r>
        <w:rPr>
          <w:rFonts w:ascii="Times New Roman" w:hAnsi="Times New Roman"/>
          <w:b w:val="false"/>
          <w:i w:val="false"/>
          <w:color w:val="000000"/>
          <w:sz w:val="22"/>
        </w:rPr>
        <w:t xml:space="preserve">Zákon Národnej rady Slovenskej republiky </w:t>
      </w:r>
      <w:bookmarkEnd w:id="3812"/>
      <w:hyperlink r:id="rId90">
        <w:r>
          <w:rPr>
            <w:rFonts w:ascii="Times New Roman" w:hAnsi="Times New Roman"/>
            <w:b w:val="false"/>
            <w:i w:val="false"/>
            <w:color w:val="0000ff"/>
            <w:sz w:val="22"/>
            <w:u w:val="single"/>
          </w:rPr>
          <w:t>č. 207/1995 Z. z.</w:t>
        </w:r>
      </w:hyperlink>
      <w:bookmarkStart w:name="poznamky.poznamka-48.text" w:id="3813"/>
      <w:r>
        <w:rPr>
          <w:rFonts w:ascii="Times New Roman" w:hAnsi="Times New Roman"/>
          <w:b w:val="false"/>
          <w:i w:val="false"/>
          <w:color w:val="000000"/>
          <w:sz w:val="22"/>
        </w:rPr>
        <w:t xml:space="preserve"> o civilnej službe a o zmene a doplnení zákona Slovenskej národnej rady </w:t>
      </w:r>
      <w:bookmarkEnd w:id="3813"/>
      <w:hyperlink r:id="rId91">
        <w:r>
          <w:rPr>
            <w:rFonts w:ascii="Times New Roman" w:hAnsi="Times New Roman"/>
            <w:b w:val="false"/>
            <w:i w:val="false"/>
            <w:color w:val="0000ff"/>
            <w:sz w:val="22"/>
            <w:u w:val="single"/>
          </w:rPr>
          <w:t>č. 347/1990 Zb.</w:t>
        </w:r>
      </w:hyperlink>
      <w:bookmarkStart w:name="poznamky.poznamka-48.text" w:id="3814"/>
      <w:r>
        <w:rPr>
          <w:rFonts w:ascii="Times New Roman" w:hAnsi="Times New Roman"/>
          <w:b w:val="false"/>
          <w:i w:val="false"/>
          <w:color w:val="000000"/>
          <w:sz w:val="22"/>
        </w:rPr>
        <w:t xml:space="preserve"> o organizácii ministerstiev a ostatných ústredných orgánov štátnej správy Slovenskej republiky v znení neskorších predpisov, zákona Slovenskej národnej rady </w:t>
      </w:r>
      <w:bookmarkEnd w:id="3814"/>
      <w:hyperlink r:id="rId92">
        <w:r>
          <w:rPr>
            <w:rFonts w:ascii="Times New Roman" w:hAnsi="Times New Roman"/>
            <w:b w:val="false"/>
            <w:i w:val="false"/>
            <w:color w:val="0000ff"/>
            <w:sz w:val="22"/>
            <w:u w:val="single"/>
          </w:rPr>
          <w:t>č. 83/1991 Zb.</w:t>
        </w:r>
      </w:hyperlink>
      <w:bookmarkStart w:name="poznamky.poznamka-48.text" w:id="3815"/>
      <w:r>
        <w:rPr>
          <w:rFonts w:ascii="Times New Roman" w:hAnsi="Times New Roman"/>
          <w:b w:val="false"/>
          <w:i w:val="false"/>
          <w:color w:val="000000"/>
          <w:sz w:val="22"/>
        </w:rPr>
        <w:t xml:space="preserve"> o pôsobnosti orgánov Slovenskej republiky pri zabezpečovaní politiky zamestnanosti v znení neskorších predpisov a zákona Slovenskej národnej rady </w:t>
      </w:r>
      <w:bookmarkEnd w:id="3815"/>
      <w:hyperlink r:id="rId93">
        <w:r>
          <w:rPr>
            <w:rFonts w:ascii="Times New Roman" w:hAnsi="Times New Roman"/>
            <w:b w:val="false"/>
            <w:i w:val="false"/>
            <w:color w:val="0000ff"/>
            <w:sz w:val="22"/>
            <w:u w:val="single"/>
          </w:rPr>
          <w:t>č. 372/1990 Zb.</w:t>
        </w:r>
      </w:hyperlink>
      <w:bookmarkStart w:name="poznamky.poznamka-48.text" w:id="3816"/>
      <w:r>
        <w:rPr>
          <w:rFonts w:ascii="Times New Roman" w:hAnsi="Times New Roman"/>
          <w:b w:val="false"/>
          <w:i w:val="false"/>
          <w:color w:val="000000"/>
          <w:sz w:val="22"/>
        </w:rPr>
        <w:t xml:space="preserve"> o priestupkoch v znení neskorších predpisov v znení neskorších predpisov. </w:t>
      </w:r>
      <w:bookmarkEnd w:id="3816"/>
    </w:p>
    <w:bookmarkEnd w:id="3810"/>
    <w:bookmarkStart w:name="poznamky.poznamka-49" w:id="3817"/>
    <w:p>
      <w:pPr>
        <w:spacing w:before="0" w:after="0"/>
        <w:ind w:left="120"/>
        <w:jc w:val="left"/>
      </w:pPr>
      <w:r>
        <w:rPr>
          <w:rFonts w:ascii="Times New Roman" w:hAnsi="Times New Roman"/>
          <w:b w:val="false"/>
          <w:i w:val="false"/>
          <w:color w:val="000000"/>
          <w:sz w:val="22"/>
        </w:rPr>
        <w:t xml:space="preserve"> </w:t>
      </w:r>
      <w:bookmarkStart w:name="poznamky.poznamka-49.oznacenie" w:id="3818"/>
      <w:r>
        <w:rPr>
          <w:rFonts w:ascii="Times New Roman" w:hAnsi="Times New Roman"/>
          <w:b w:val="false"/>
          <w:i w:val="false"/>
          <w:color w:val="000000"/>
          <w:sz w:val="22"/>
        </w:rPr>
        <w:t xml:space="preserve">49) </w:t>
      </w:r>
      <w:bookmarkEnd w:id="3818"/>
      <w:bookmarkStart w:name="poznamky.poznamka-49.text" w:id="3819"/>
      <w:r>
        <w:rPr>
          <w:rFonts w:ascii="Times New Roman" w:hAnsi="Times New Roman"/>
          <w:b w:val="false"/>
          <w:i w:val="false"/>
          <w:color w:val="000000"/>
          <w:sz w:val="22"/>
        </w:rPr>
        <w:t xml:space="preserve">Napríklad zákon </w:t>
      </w:r>
      <w:bookmarkEnd w:id="3819"/>
      <w:hyperlink r:id="rId94">
        <w:r>
          <w:rPr>
            <w:rFonts w:ascii="Times New Roman" w:hAnsi="Times New Roman"/>
            <w:b w:val="false"/>
            <w:i w:val="false"/>
            <w:color w:val="0000ff"/>
            <w:sz w:val="22"/>
            <w:u w:val="single"/>
          </w:rPr>
          <w:t>č. 328/2002 Z. z.</w:t>
        </w:r>
      </w:hyperlink>
      <w:bookmarkStart w:name="poznamky.poznamka-49.text" w:id="3820"/>
      <w:r>
        <w:rPr>
          <w:rFonts w:ascii="Times New Roman" w:hAnsi="Times New Roman"/>
          <w:b w:val="false"/>
          <w:i w:val="false"/>
          <w:color w:val="000000"/>
          <w:sz w:val="22"/>
        </w:rPr>
        <w:t xml:space="preserve"> v znení neskorších predpisov. </w:t>
      </w:r>
      <w:bookmarkEnd w:id="3820"/>
    </w:p>
    <w:bookmarkEnd w:id="3817"/>
    <w:bookmarkStart w:name="poznamky.poznamka-50" w:id="3821"/>
    <w:p>
      <w:pPr>
        <w:spacing w:before="0" w:after="0"/>
        <w:ind w:left="120"/>
        <w:jc w:val="left"/>
      </w:pPr>
      <w:bookmarkStart w:name="poznamky.poznamka-50" w:id="3822"/>
      <w:r>
        <w:rPr>
          <w:rFonts w:ascii="Times New Roman" w:hAnsi="Times New Roman"/>
          <w:b w:val="false"/>
          <w:i w:val="false"/>
          <w:color w:val="000000"/>
          <w:sz w:val="22"/>
        </w:rPr>
        <w:t xml:space="preserve"> </w:t>
      </w:r>
      <w:bookmarkStart w:name="poznamky.poznamka-50.oznacenie" w:id="3823"/>
      <w:r>
        <w:rPr>
          <w:rFonts w:ascii="Times New Roman" w:hAnsi="Times New Roman"/>
          <w:b w:val="false"/>
          <w:i w:val="false"/>
          <w:color w:val="000000"/>
          <w:sz w:val="22"/>
        </w:rPr>
        <w:t xml:space="preserve">50) </w:t>
      </w:r>
      <w:bookmarkEnd w:id="3823"/>
      <w:bookmarkStart w:name="poznamky.poznamka-50.text" w:id="3824"/>
      <w:bookmarkEnd w:id="3824"/>
      <w:hyperlink r:id="rId95">
        <w:r>
          <w:rPr>
            <w:rFonts w:ascii="Times New Roman" w:hAnsi="Times New Roman"/>
            <w:b w:val="false"/>
            <w:i w:val="false"/>
            <w:color w:val="0000ff"/>
            <w:sz w:val="22"/>
            <w:u w:val="single"/>
          </w:rPr>
          <w:t>§ 50 zákona č. 314/2001 Z. z.</w:t>
        </w:r>
      </w:hyperlink>
      <w:bookmarkStart w:name="poznamky.poznamka-50.text" w:id="3825"/>
      <w:r>
        <w:rPr>
          <w:rFonts w:ascii="Times New Roman" w:hAnsi="Times New Roman"/>
          <w:b w:val="false"/>
          <w:i w:val="false"/>
          <w:color w:val="000000"/>
          <w:sz w:val="22"/>
        </w:rPr>
        <w:t xml:space="preserve"> o ochrane pred požiarmi. </w:t>
      </w:r>
      <w:bookmarkEnd w:id="3825"/>
    </w:p>
    <w:bookmarkEnd w:id="3822"/>
    <w:p>
      <w:pPr>
        <w:spacing w:before="0" w:after="0"/>
        <w:ind w:left="120"/>
        <w:jc w:val="left"/>
      </w:pPr>
    </w:p>
    <w:bookmarkStart w:name="poznamky.poznamka-50" w:id="3826"/>
    <w:p>
      <w:pPr>
        <w:spacing w:before="0" w:after="0"/>
        <w:ind w:left="120"/>
        <w:jc w:val="left"/>
      </w:pPr>
      <w:hyperlink r:id="rId96">
        <w:r>
          <w:rPr>
            <w:rFonts w:ascii="Times New Roman" w:hAnsi="Times New Roman"/>
            <w:b w:val="false"/>
            <w:i w:val="false"/>
            <w:color w:val="0000ff"/>
            <w:sz w:val="22"/>
            <w:u w:val="single"/>
          </w:rPr>
          <w:t>§ 30 zákona Národnej rady Slovenskej republiky č. 42/1994 Z. z.</w:t>
        </w:r>
      </w:hyperlink>
      <w:bookmarkStart w:name="poznamky.poznamka-50.text" w:id="3827"/>
      <w:r>
        <w:rPr>
          <w:rFonts w:ascii="Times New Roman" w:hAnsi="Times New Roman"/>
          <w:b w:val="false"/>
          <w:i w:val="false"/>
          <w:color w:val="000000"/>
          <w:sz w:val="22"/>
        </w:rPr>
        <w:t xml:space="preserve"> o civilnej ochrane obyvateľstva. </w:t>
      </w:r>
      <w:bookmarkEnd w:id="3827"/>
    </w:p>
    <w:bookmarkEnd w:id="3826"/>
    <w:bookmarkEnd w:id="3821"/>
    <w:bookmarkStart w:name="poznamky.poznamka-51" w:id="3828"/>
    <w:p>
      <w:pPr>
        <w:spacing w:before="0" w:after="0"/>
        <w:ind w:left="120"/>
        <w:jc w:val="left"/>
      </w:pPr>
      <w:r>
        <w:rPr>
          <w:rFonts w:ascii="Times New Roman" w:hAnsi="Times New Roman"/>
          <w:b w:val="false"/>
          <w:i w:val="false"/>
          <w:color w:val="000000"/>
          <w:sz w:val="22"/>
        </w:rPr>
        <w:t xml:space="preserve"> </w:t>
      </w:r>
      <w:bookmarkStart w:name="poznamky.poznamka-51.oznacenie" w:id="3829"/>
      <w:r>
        <w:rPr>
          <w:rFonts w:ascii="Times New Roman" w:hAnsi="Times New Roman"/>
          <w:b w:val="false"/>
          <w:i w:val="false"/>
          <w:color w:val="000000"/>
          <w:sz w:val="22"/>
        </w:rPr>
        <w:t xml:space="preserve">51) </w:t>
      </w:r>
      <w:bookmarkEnd w:id="3829"/>
      <w:bookmarkStart w:name="poznamky.poznamka-51.text" w:id="3830"/>
      <w:r>
        <w:rPr>
          <w:rFonts w:ascii="Times New Roman" w:hAnsi="Times New Roman"/>
          <w:b w:val="false"/>
          <w:i w:val="false"/>
          <w:color w:val="000000"/>
          <w:sz w:val="22"/>
        </w:rPr>
        <w:t xml:space="preserve">Napríklad vyhláška Ministerstva školstva, mládeže a telesnej výchovy Slovenskej republiky </w:t>
      </w:r>
      <w:bookmarkEnd w:id="3830"/>
      <w:hyperlink r:id="rId97">
        <w:r>
          <w:rPr>
            <w:rFonts w:ascii="Times New Roman" w:hAnsi="Times New Roman"/>
            <w:b w:val="false"/>
            <w:i w:val="false"/>
            <w:color w:val="0000ff"/>
            <w:sz w:val="22"/>
            <w:u w:val="single"/>
          </w:rPr>
          <w:t>č. 326/1990 Zb.</w:t>
        </w:r>
      </w:hyperlink>
      <w:bookmarkStart w:name="poznamky.poznamka-51.text" w:id="3831"/>
      <w:r>
        <w:rPr>
          <w:rFonts w:ascii="Times New Roman" w:hAnsi="Times New Roman"/>
          <w:b w:val="false"/>
          <w:i w:val="false"/>
          <w:color w:val="000000"/>
          <w:sz w:val="22"/>
        </w:rPr>
        <w:t xml:space="preserve"> o poskytovaní štipendií študentom vysokých škôl v znení neskorších predpisov. </w:t>
      </w:r>
      <w:bookmarkEnd w:id="3831"/>
    </w:p>
    <w:bookmarkEnd w:id="3828"/>
    <w:bookmarkStart w:name="poznamky.poznamka-52" w:id="3832"/>
    <w:p>
      <w:pPr>
        <w:spacing w:before="0" w:after="0"/>
        <w:ind w:left="120"/>
        <w:jc w:val="left"/>
      </w:pPr>
      <w:bookmarkStart w:name="poznamky.poznamka-52" w:id="3833"/>
      <w:r>
        <w:rPr>
          <w:rFonts w:ascii="Times New Roman" w:hAnsi="Times New Roman"/>
          <w:b w:val="false"/>
          <w:i w:val="false"/>
          <w:color w:val="000000"/>
          <w:sz w:val="22"/>
        </w:rPr>
        <w:t xml:space="preserve"> </w:t>
      </w:r>
      <w:bookmarkStart w:name="poznamky.poznamka-52.oznacenie" w:id="3834"/>
      <w:r>
        <w:rPr>
          <w:rFonts w:ascii="Times New Roman" w:hAnsi="Times New Roman"/>
          <w:b w:val="false"/>
          <w:i w:val="false"/>
          <w:color w:val="000000"/>
          <w:sz w:val="22"/>
        </w:rPr>
        <w:t xml:space="preserve">52) </w:t>
      </w:r>
      <w:bookmarkEnd w:id="3834"/>
      <w:bookmarkStart w:name="poznamky.poznamka-52.text" w:id="3835"/>
      <w:r>
        <w:rPr>
          <w:rFonts w:ascii="Times New Roman" w:hAnsi="Times New Roman"/>
          <w:b w:val="false"/>
          <w:i w:val="false"/>
          <w:color w:val="000000"/>
          <w:sz w:val="22"/>
        </w:rPr>
        <w:t xml:space="preserve">Zákon </w:t>
      </w:r>
      <w:bookmarkEnd w:id="3835"/>
      <w:hyperlink r:id="rId98">
        <w:r>
          <w:rPr>
            <w:rFonts w:ascii="Times New Roman" w:hAnsi="Times New Roman"/>
            <w:b w:val="false"/>
            <w:i w:val="false"/>
            <w:color w:val="0000ff"/>
            <w:sz w:val="22"/>
            <w:u w:val="single"/>
          </w:rPr>
          <w:t>č. 83/1990 Zb.</w:t>
        </w:r>
      </w:hyperlink>
      <w:bookmarkStart w:name="poznamky.poznamka-52.text" w:id="3836"/>
      <w:r>
        <w:rPr>
          <w:rFonts w:ascii="Times New Roman" w:hAnsi="Times New Roman"/>
          <w:b w:val="false"/>
          <w:i w:val="false"/>
          <w:color w:val="000000"/>
          <w:sz w:val="22"/>
        </w:rPr>
        <w:t xml:space="preserve"> o združovaní občanov v znení neskorších predpisov. </w:t>
      </w:r>
      <w:bookmarkEnd w:id="3836"/>
    </w:p>
    <w:bookmarkEnd w:id="3833"/>
    <w:p>
      <w:pPr>
        <w:spacing w:before="0" w:after="0"/>
        <w:ind w:left="120"/>
        <w:jc w:val="left"/>
      </w:pPr>
    </w:p>
    <w:bookmarkStart w:name="poznamky.poznamka-52" w:id="3837"/>
    <w:p>
      <w:pPr>
        <w:spacing w:before="0" w:after="0"/>
        <w:ind w:left="120"/>
        <w:jc w:val="left"/>
      </w:pPr>
      <w:bookmarkStart w:name="poznamky.poznamka-52.text" w:id="3838"/>
      <w:r>
        <w:rPr>
          <w:rFonts w:ascii="Times New Roman" w:hAnsi="Times New Roman"/>
          <w:b w:val="false"/>
          <w:i w:val="false"/>
          <w:color w:val="000000"/>
          <w:sz w:val="22"/>
        </w:rPr>
        <w:t xml:space="preserve"> Zákon </w:t>
      </w:r>
      <w:bookmarkEnd w:id="3838"/>
      <w:hyperlink r:id="rId99">
        <w:r>
          <w:rPr>
            <w:rFonts w:ascii="Times New Roman" w:hAnsi="Times New Roman"/>
            <w:b w:val="false"/>
            <w:i w:val="false"/>
            <w:color w:val="0000ff"/>
            <w:sz w:val="22"/>
            <w:u w:val="single"/>
          </w:rPr>
          <w:t>č. 34/2002 Z. z.</w:t>
        </w:r>
      </w:hyperlink>
      <w:bookmarkStart w:name="poznamky.poznamka-52.text" w:id="3839"/>
      <w:r>
        <w:rPr>
          <w:rFonts w:ascii="Times New Roman" w:hAnsi="Times New Roman"/>
          <w:b w:val="false"/>
          <w:i w:val="false"/>
          <w:color w:val="000000"/>
          <w:sz w:val="22"/>
        </w:rPr>
        <w:t xml:space="preserve"> o nadáciách a o zmene </w:t>
      </w:r>
      <w:bookmarkEnd w:id="3839"/>
      <w:hyperlink r:id="rId100">
        <w:r>
          <w:rPr>
            <w:rFonts w:ascii="Times New Roman" w:hAnsi="Times New Roman"/>
            <w:b w:val="false"/>
            <w:i w:val="false"/>
            <w:color w:val="0000ff"/>
            <w:sz w:val="22"/>
            <w:u w:val="single"/>
          </w:rPr>
          <w:t>Občianskeho zákonníka</w:t>
        </w:r>
      </w:hyperlink>
      <w:bookmarkStart w:name="poznamky.poznamka-52.text" w:id="3840"/>
      <w:r>
        <w:rPr>
          <w:rFonts w:ascii="Times New Roman" w:hAnsi="Times New Roman"/>
          <w:b w:val="false"/>
          <w:i w:val="false"/>
          <w:color w:val="000000"/>
          <w:sz w:val="22"/>
        </w:rPr>
        <w:t xml:space="preserve"> v znení neskorších predpisov. </w:t>
      </w:r>
      <w:bookmarkEnd w:id="3840"/>
    </w:p>
    <w:bookmarkEnd w:id="3837"/>
    <w:bookmarkEnd w:id="3832"/>
    <w:bookmarkStart w:name="poznamky.poznamka-53" w:id="3841"/>
    <w:p>
      <w:pPr>
        <w:spacing w:before="0" w:after="0"/>
        <w:ind w:left="120"/>
        <w:jc w:val="left"/>
      </w:pPr>
      <w:bookmarkStart w:name="poznamky.poznamka-53" w:id="3842"/>
      <w:r>
        <w:rPr>
          <w:rFonts w:ascii="Times New Roman" w:hAnsi="Times New Roman"/>
          <w:b w:val="false"/>
          <w:i w:val="false"/>
          <w:color w:val="000000"/>
          <w:sz w:val="22"/>
        </w:rPr>
        <w:t xml:space="preserve"> </w:t>
      </w:r>
      <w:bookmarkStart w:name="poznamky.poznamka-53.oznacenie" w:id="3843"/>
      <w:r>
        <w:rPr>
          <w:rFonts w:ascii="Times New Roman" w:hAnsi="Times New Roman"/>
          <w:b w:val="false"/>
          <w:i w:val="false"/>
          <w:color w:val="000000"/>
          <w:sz w:val="22"/>
        </w:rPr>
        <w:t xml:space="preserve">53) </w:t>
      </w:r>
      <w:bookmarkEnd w:id="3843"/>
      <w:bookmarkStart w:name="poznamky.poznamka-53.text" w:id="3844"/>
      <w:bookmarkEnd w:id="3844"/>
      <w:hyperlink r:id="rId101">
        <w:r>
          <w:rPr>
            <w:rFonts w:ascii="Times New Roman" w:hAnsi="Times New Roman"/>
            <w:b w:val="false"/>
            <w:i w:val="false"/>
            <w:color w:val="0000ff"/>
            <w:sz w:val="22"/>
            <w:u w:val="single"/>
          </w:rPr>
          <w:t>§ 2 ods. 2 zákona č. 147/1997 Z. z.</w:t>
        </w:r>
      </w:hyperlink>
      <w:bookmarkStart w:name="poznamky.poznamka-53.text" w:id="3845"/>
      <w:r>
        <w:rPr>
          <w:rFonts w:ascii="Times New Roman" w:hAnsi="Times New Roman"/>
          <w:b w:val="false"/>
          <w:i w:val="false"/>
          <w:color w:val="000000"/>
          <w:sz w:val="22"/>
        </w:rPr>
        <w:t xml:space="preserve"> o neinvestičných fondoch a o doplnení zákona Národnej rady Slovenskej republiky č. 207/1996 Z. z. </w:t>
      </w:r>
      <w:bookmarkEnd w:id="3845"/>
    </w:p>
    <w:bookmarkEnd w:id="3842"/>
    <w:p>
      <w:pPr>
        <w:spacing w:before="0" w:after="0"/>
        <w:ind w:left="120"/>
        <w:jc w:val="left"/>
      </w:pPr>
    </w:p>
    <w:bookmarkStart w:name="poznamky.poznamka-53" w:id="3846"/>
    <w:p>
      <w:pPr>
        <w:spacing w:before="0" w:after="0"/>
        <w:ind w:left="120"/>
        <w:jc w:val="left"/>
      </w:pPr>
      <w:hyperlink r:id="rId102">
        <w:r>
          <w:rPr>
            <w:rFonts w:ascii="Times New Roman" w:hAnsi="Times New Roman"/>
            <w:b w:val="false"/>
            <w:i w:val="false"/>
            <w:color w:val="0000ff"/>
            <w:sz w:val="22"/>
            <w:u w:val="single"/>
          </w:rPr>
          <w:t>§ 2 ods. 2 zákona č. 213/1997 Z. z.</w:t>
        </w:r>
      </w:hyperlink>
      <w:bookmarkStart w:name="poznamky.poznamka-53.text" w:id="3847"/>
      <w:r>
        <w:rPr>
          <w:rFonts w:ascii="Times New Roman" w:hAnsi="Times New Roman"/>
          <w:b w:val="false"/>
          <w:i w:val="false"/>
          <w:color w:val="000000"/>
          <w:sz w:val="22"/>
        </w:rPr>
        <w:t xml:space="preserve"> o neziskových organizáciách poskytujúcich všeobecne prospešné služby v znení zákona č. 35/2002 Z. z. </w:t>
      </w:r>
      <w:bookmarkEnd w:id="3847"/>
    </w:p>
    <w:bookmarkEnd w:id="3846"/>
    <w:bookmarkEnd w:id="3841"/>
    <w:bookmarkStart w:name="poznamky.poznamka-54" w:id="3848"/>
    <w:p>
      <w:pPr>
        <w:spacing w:before="0" w:after="0"/>
        <w:ind w:left="120"/>
        <w:jc w:val="left"/>
      </w:pPr>
      <w:r>
        <w:rPr>
          <w:rFonts w:ascii="Times New Roman" w:hAnsi="Times New Roman"/>
          <w:b w:val="false"/>
          <w:i w:val="false"/>
          <w:color w:val="000000"/>
          <w:sz w:val="22"/>
        </w:rPr>
        <w:t xml:space="preserve"> </w:t>
      </w:r>
      <w:bookmarkStart w:name="poznamky.poznamka-54.oznacenie" w:id="3849"/>
      <w:r>
        <w:rPr>
          <w:rFonts w:ascii="Times New Roman" w:hAnsi="Times New Roman"/>
          <w:b w:val="false"/>
          <w:i w:val="false"/>
          <w:color w:val="000000"/>
          <w:sz w:val="22"/>
        </w:rPr>
        <w:t xml:space="preserve">54) </w:t>
      </w:r>
      <w:bookmarkEnd w:id="3849"/>
      <w:bookmarkStart w:name="poznamky.poznamka-54.text" w:id="3850"/>
      <w:r>
        <w:rPr>
          <w:rFonts w:ascii="Times New Roman" w:hAnsi="Times New Roman"/>
          <w:b w:val="false"/>
          <w:i w:val="false"/>
          <w:color w:val="000000"/>
          <w:sz w:val="22"/>
        </w:rPr>
        <w:t xml:space="preserve">Napríklad </w:t>
      </w:r>
      <w:bookmarkEnd w:id="3850"/>
      <w:hyperlink r:id="rId103">
        <w:r>
          <w:rPr>
            <w:rFonts w:ascii="Times New Roman" w:hAnsi="Times New Roman"/>
            <w:b w:val="false"/>
            <w:i w:val="false"/>
            <w:color w:val="0000ff"/>
            <w:sz w:val="22"/>
            <w:u w:val="single"/>
          </w:rPr>
          <w:t>§ 10 zákona Slovenskej národnej rady č. 310/1992 Zb.</w:t>
        </w:r>
      </w:hyperlink>
      <w:bookmarkStart w:name="poznamky.poznamka-54.text" w:id="3851"/>
      <w:r>
        <w:rPr>
          <w:rFonts w:ascii="Times New Roman" w:hAnsi="Times New Roman"/>
          <w:b w:val="false"/>
          <w:i w:val="false"/>
          <w:color w:val="000000"/>
          <w:sz w:val="22"/>
        </w:rPr>
        <w:t xml:space="preserve"> o stavebnom sporení v znení neskorších predpisov. </w:t>
      </w:r>
      <w:bookmarkEnd w:id="3851"/>
    </w:p>
    <w:bookmarkEnd w:id="3848"/>
    <w:bookmarkStart w:name="poznamky.poznamka-55" w:id="3852"/>
    <w:p>
      <w:pPr>
        <w:spacing w:before="0" w:after="0"/>
        <w:ind w:left="120"/>
        <w:jc w:val="left"/>
      </w:pPr>
      <w:r>
        <w:rPr>
          <w:rFonts w:ascii="Times New Roman" w:hAnsi="Times New Roman"/>
          <w:b w:val="false"/>
          <w:i w:val="false"/>
          <w:color w:val="000000"/>
          <w:sz w:val="22"/>
        </w:rPr>
        <w:t xml:space="preserve"> </w:t>
      </w:r>
      <w:bookmarkStart w:name="poznamky.poznamka-55.oznacenie" w:id="3853"/>
      <w:r>
        <w:rPr>
          <w:rFonts w:ascii="Times New Roman" w:hAnsi="Times New Roman"/>
          <w:b w:val="false"/>
          <w:i w:val="false"/>
          <w:color w:val="000000"/>
          <w:sz w:val="22"/>
        </w:rPr>
        <w:t xml:space="preserve">55) </w:t>
      </w:r>
      <w:bookmarkEnd w:id="3853"/>
      <w:bookmarkStart w:name="poznamky.poznamka-55.text" w:id="3854"/>
      <w:bookmarkEnd w:id="3854"/>
      <w:hyperlink r:id="rId104">
        <w:r>
          <w:rPr>
            <w:rFonts w:ascii="Times New Roman" w:hAnsi="Times New Roman"/>
            <w:b w:val="false"/>
            <w:i w:val="false"/>
            <w:color w:val="0000ff"/>
            <w:sz w:val="22"/>
            <w:u w:val="single"/>
          </w:rPr>
          <w:t>§ 63 ods. 6 zákona Slovenskej národnej rady č. 511/1992 Zb.</w:t>
        </w:r>
      </w:hyperlink>
      <w:bookmarkStart w:name="poznamky.poznamka-55.text" w:id="3855"/>
      <w:r>
        <w:rPr>
          <w:rFonts w:ascii="Times New Roman" w:hAnsi="Times New Roman"/>
          <w:b w:val="false"/>
          <w:i w:val="false"/>
          <w:color w:val="000000"/>
          <w:sz w:val="22"/>
        </w:rPr>
        <w:t xml:space="preserve"> v znení neskorších predpisov. </w:t>
      </w:r>
      <w:bookmarkEnd w:id="3855"/>
    </w:p>
    <w:bookmarkEnd w:id="3852"/>
    <w:bookmarkStart w:name="poznamky.poznamka-56" w:id="3856"/>
    <w:p>
      <w:pPr>
        <w:spacing w:before="0" w:after="0"/>
        <w:ind w:left="120"/>
        <w:jc w:val="left"/>
      </w:pPr>
      <w:r>
        <w:rPr>
          <w:rFonts w:ascii="Times New Roman" w:hAnsi="Times New Roman"/>
          <w:b w:val="false"/>
          <w:i w:val="false"/>
          <w:color w:val="000000"/>
          <w:sz w:val="22"/>
        </w:rPr>
        <w:t xml:space="preserve"> </w:t>
      </w:r>
      <w:bookmarkStart w:name="poznamky.poznamka-56.oznacenie" w:id="3857"/>
      <w:r>
        <w:rPr>
          <w:rFonts w:ascii="Times New Roman" w:hAnsi="Times New Roman"/>
          <w:b w:val="false"/>
          <w:i w:val="false"/>
          <w:color w:val="000000"/>
          <w:sz w:val="22"/>
        </w:rPr>
        <w:t xml:space="preserve">56) </w:t>
      </w:r>
      <w:bookmarkEnd w:id="3857"/>
      <w:bookmarkStart w:name="poznamky.poznamka-56.text" w:id="3858"/>
      <w:r>
        <w:rPr>
          <w:rFonts w:ascii="Times New Roman" w:hAnsi="Times New Roman"/>
          <w:b w:val="false"/>
          <w:i w:val="false"/>
          <w:color w:val="000000"/>
          <w:sz w:val="22"/>
        </w:rPr>
        <w:t xml:space="preserve">Zákon Slovenskej národnej rady </w:t>
      </w:r>
      <w:bookmarkEnd w:id="3858"/>
      <w:hyperlink r:id="rId105">
        <w:r>
          <w:rPr>
            <w:rFonts w:ascii="Times New Roman" w:hAnsi="Times New Roman"/>
            <w:b w:val="false"/>
            <w:i w:val="false"/>
            <w:color w:val="0000ff"/>
            <w:sz w:val="22"/>
            <w:u w:val="single"/>
          </w:rPr>
          <w:t>č. 194/1990 Zb.</w:t>
        </w:r>
      </w:hyperlink>
      <w:bookmarkStart w:name="poznamky.poznamka-56.text" w:id="3859"/>
      <w:r>
        <w:rPr>
          <w:rFonts w:ascii="Times New Roman" w:hAnsi="Times New Roman"/>
          <w:b w:val="false"/>
          <w:i w:val="false"/>
          <w:color w:val="000000"/>
          <w:sz w:val="22"/>
        </w:rPr>
        <w:t xml:space="preserve"> v znení neskorších predpisov. </w:t>
      </w:r>
      <w:bookmarkEnd w:id="3859"/>
    </w:p>
    <w:bookmarkEnd w:id="3856"/>
    <w:bookmarkStart w:name="poznamky.poznamka-57" w:id="3860"/>
    <w:p>
      <w:pPr>
        <w:spacing w:before="0" w:after="0"/>
        <w:ind w:left="120"/>
        <w:jc w:val="left"/>
      </w:pPr>
      <w:r>
        <w:rPr>
          <w:rFonts w:ascii="Times New Roman" w:hAnsi="Times New Roman"/>
          <w:b w:val="false"/>
          <w:i w:val="false"/>
          <w:color w:val="000000"/>
          <w:sz w:val="22"/>
        </w:rPr>
        <w:t xml:space="preserve"> </w:t>
      </w:r>
      <w:bookmarkStart w:name="poznamky.poznamka-57.oznacenie" w:id="3861"/>
      <w:r>
        <w:rPr>
          <w:rFonts w:ascii="Times New Roman" w:hAnsi="Times New Roman"/>
          <w:b w:val="false"/>
          <w:i w:val="false"/>
          <w:color w:val="000000"/>
          <w:sz w:val="22"/>
        </w:rPr>
        <w:t xml:space="preserve">57) </w:t>
      </w:r>
      <w:bookmarkEnd w:id="3861"/>
      <w:bookmarkStart w:name="poznamky.poznamka-57.text" w:id="3862"/>
      <w:bookmarkEnd w:id="3862"/>
      <w:hyperlink r:id="rId106">
        <w:r>
          <w:rPr>
            <w:rFonts w:ascii="Times New Roman" w:hAnsi="Times New Roman"/>
            <w:b w:val="false"/>
            <w:i w:val="false"/>
            <w:color w:val="0000ff"/>
            <w:sz w:val="22"/>
            <w:u w:val="single"/>
          </w:rPr>
          <w:t>§ 115 Občianskeho zákonníka</w:t>
        </w:r>
      </w:hyperlink>
      <w:bookmarkStart w:name="poznamky.poznamka-57.text" w:id="3863"/>
      <w:r>
        <w:rPr>
          <w:rFonts w:ascii="Times New Roman" w:hAnsi="Times New Roman"/>
          <w:b w:val="false"/>
          <w:i w:val="false"/>
          <w:color w:val="000000"/>
          <w:sz w:val="22"/>
        </w:rPr>
        <w:t xml:space="preserve">. </w:t>
      </w:r>
      <w:bookmarkEnd w:id="3863"/>
    </w:p>
    <w:bookmarkEnd w:id="3860"/>
    <w:bookmarkStart w:name="poznamky.poznamka-58" w:id="3864"/>
    <w:p>
      <w:pPr>
        <w:spacing w:before="0" w:after="0"/>
        <w:ind w:left="120"/>
        <w:jc w:val="left"/>
      </w:pPr>
      <w:r>
        <w:rPr>
          <w:rFonts w:ascii="Times New Roman" w:hAnsi="Times New Roman"/>
          <w:b w:val="false"/>
          <w:i w:val="false"/>
          <w:color w:val="000000"/>
          <w:sz w:val="22"/>
        </w:rPr>
        <w:t xml:space="preserve"> </w:t>
      </w:r>
      <w:bookmarkStart w:name="poznamky.poznamka-58.oznacenie" w:id="3865"/>
      <w:r>
        <w:rPr>
          <w:rFonts w:ascii="Times New Roman" w:hAnsi="Times New Roman"/>
          <w:b w:val="false"/>
          <w:i w:val="false"/>
          <w:color w:val="000000"/>
          <w:sz w:val="22"/>
        </w:rPr>
        <w:t xml:space="preserve">58) </w:t>
      </w:r>
      <w:bookmarkEnd w:id="3865"/>
      <w:bookmarkStart w:name="poznamky.poznamka-58.text" w:id="3866"/>
      <w:r>
        <w:rPr>
          <w:rFonts w:ascii="Times New Roman" w:hAnsi="Times New Roman"/>
          <w:b w:val="false"/>
          <w:i w:val="false"/>
          <w:color w:val="000000"/>
          <w:sz w:val="22"/>
        </w:rPr>
        <w:t xml:space="preserve">Zákon Národnej rady Slovenskej republiky </w:t>
      </w:r>
      <w:bookmarkEnd w:id="3866"/>
      <w:hyperlink r:id="rId107">
        <w:r>
          <w:rPr>
            <w:rFonts w:ascii="Times New Roman" w:hAnsi="Times New Roman"/>
            <w:b w:val="false"/>
            <w:i w:val="false"/>
            <w:color w:val="0000ff"/>
            <w:sz w:val="22"/>
            <w:u w:val="single"/>
          </w:rPr>
          <w:t>č. 118/1996 Z. z.</w:t>
        </w:r>
      </w:hyperlink>
      <w:bookmarkStart w:name="poznamky.poznamka-58.text" w:id="3867"/>
      <w:r>
        <w:rPr>
          <w:rFonts w:ascii="Times New Roman" w:hAnsi="Times New Roman"/>
          <w:b w:val="false"/>
          <w:i w:val="false"/>
          <w:color w:val="000000"/>
          <w:sz w:val="22"/>
        </w:rPr>
        <w:t xml:space="preserve"> o ochrane vkladov a o zmene a doplnení niektorých zákonov v znení neskorších predpisov. </w:t>
      </w:r>
      <w:bookmarkEnd w:id="3867"/>
    </w:p>
    <w:bookmarkEnd w:id="3864"/>
    <w:bookmarkStart w:name="poznamky.poznamka-59" w:id="3868"/>
    <w:p>
      <w:pPr>
        <w:spacing w:before="0" w:after="0"/>
        <w:ind w:left="120"/>
        <w:jc w:val="left"/>
      </w:pPr>
      <w:r>
        <w:rPr>
          <w:rFonts w:ascii="Times New Roman" w:hAnsi="Times New Roman"/>
          <w:b w:val="false"/>
          <w:i w:val="false"/>
          <w:color w:val="000000"/>
          <w:sz w:val="22"/>
        </w:rPr>
        <w:t xml:space="preserve"> </w:t>
      </w:r>
      <w:bookmarkStart w:name="poznamky.poznamka-59.oznacenie" w:id="3869"/>
      <w:r>
        <w:rPr>
          <w:rFonts w:ascii="Times New Roman" w:hAnsi="Times New Roman"/>
          <w:b w:val="false"/>
          <w:i w:val="false"/>
          <w:color w:val="000000"/>
          <w:sz w:val="22"/>
        </w:rPr>
        <w:t xml:space="preserve">59) </w:t>
      </w:r>
      <w:bookmarkEnd w:id="3869"/>
      <w:bookmarkStart w:name="poznamky.poznamka-59.text" w:id="3870"/>
      <w:r>
        <w:rPr>
          <w:rFonts w:ascii="Times New Roman" w:hAnsi="Times New Roman"/>
          <w:b w:val="false"/>
          <w:i w:val="false"/>
          <w:color w:val="000000"/>
          <w:sz w:val="22"/>
        </w:rPr>
        <w:t xml:space="preserve">Zákon </w:t>
      </w:r>
      <w:bookmarkEnd w:id="3870"/>
      <w:hyperlink r:id="rId108">
        <w:r>
          <w:rPr>
            <w:rFonts w:ascii="Times New Roman" w:hAnsi="Times New Roman"/>
            <w:b w:val="false"/>
            <w:i w:val="false"/>
            <w:color w:val="0000ff"/>
            <w:sz w:val="22"/>
            <w:u w:val="single"/>
          </w:rPr>
          <w:t>č. 566/2001 Z. z.</w:t>
        </w:r>
      </w:hyperlink>
      <w:bookmarkStart w:name="poznamky.poznamka-59.text" w:id="3871"/>
      <w:r>
        <w:rPr>
          <w:rFonts w:ascii="Times New Roman" w:hAnsi="Times New Roman"/>
          <w:b w:val="false"/>
          <w:i w:val="false"/>
          <w:color w:val="000000"/>
          <w:sz w:val="22"/>
        </w:rPr>
        <w:t xml:space="preserve"> o cenných papieroch a investičných službách a o zmene a doplnení niektorých zákonov (zákon o cenných papieroch) v znení neskorších predpisov. </w:t>
      </w:r>
      <w:bookmarkEnd w:id="3871"/>
    </w:p>
    <w:bookmarkEnd w:id="3868"/>
    <w:bookmarkStart w:name="poznamky.poznamka-60" w:id="3872"/>
    <w:p>
      <w:pPr>
        <w:spacing w:before="0" w:after="0"/>
        <w:ind w:left="120"/>
        <w:jc w:val="left"/>
      </w:pPr>
      <w:r>
        <w:rPr>
          <w:rFonts w:ascii="Times New Roman" w:hAnsi="Times New Roman"/>
          <w:b w:val="false"/>
          <w:i w:val="false"/>
          <w:color w:val="000000"/>
          <w:sz w:val="22"/>
        </w:rPr>
        <w:t xml:space="preserve"> </w:t>
      </w:r>
      <w:bookmarkStart w:name="poznamky.poznamka-60.oznacenie" w:id="3873"/>
      <w:r>
        <w:rPr>
          <w:rFonts w:ascii="Times New Roman" w:hAnsi="Times New Roman"/>
          <w:b w:val="false"/>
          <w:i w:val="false"/>
          <w:color w:val="000000"/>
          <w:sz w:val="22"/>
        </w:rPr>
        <w:t xml:space="preserve">60) </w:t>
      </w:r>
      <w:bookmarkEnd w:id="3873"/>
      <w:bookmarkStart w:name="poznamky.poznamka-60.text" w:id="3874"/>
      <w:bookmarkEnd w:id="3874"/>
      <w:hyperlink r:id="rId109">
        <w:r>
          <w:rPr>
            <w:rFonts w:ascii="Times New Roman" w:hAnsi="Times New Roman"/>
            <w:b w:val="false"/>
            <w:i w:val="false"/>
            <w:color w:val="0000ff"/>
            <w:sz w:val="22"/>
            <w:u w:val="single"/>
          </w:rPr>
          <w:t>§ 149 až 151 Občianskeho zákonníka.</w:t>
        </w:r>
      </w:hyperlink>
      <w:bookmarkStart w:name="poznamky.poznamka-60.text" w:id="3875"/>
      <w:r>
        <w:rPr>
          <w:rFonts w:ascii="Times New Roman" w:hAnsi="Times New Roman"/>
          <w:b w:val="false"/>
          <w:i w:val="false"/>
          <w:color w:val="000000"/>
          <w:sz w:val="22"/>
        </w:rPr>
        <w:t xml:space="preserve"> </w:t>
      </w:r>
      <w:bookmarkEnd w:id="3875"/>
    </w:p>
    <w:bookmarkEnd w:id="3872"/>
    <w:bookmarkStart w:name="poznamky.poznamka-61" w:id="3876"/>
    <w:p>
      <w:pPr>
        <w:spacing w:before="0" w:after="0"/>
        <w:ind w:left="120"/>
        <w:jc w:val="left"/>
      </w:pPr>
      <w:r>
        <w:rPr>
          <w:rFonts w:ascii="Times New Roman" w:hAnsi="Times New Roman"/>
          <w:b w:val="false"/>
          <w:i w:val="false"/>
          <w:color w:val="000000"/>
          <w:sz w:val="22"/>
        </w:rPr>
        <w:t xml:space="preserve"> </w:t>
      </w:r>
      <w:bookmarkStart w:name="poznamky.poznamka-61.oznacenie" w:id="3877"/>
      <w:r>
        <w:rPr>
          <w:rFonts w:ascii="Times New Roman" w:hAnsi="Times New Roman"/>
          <w:b w:val="false"/>
          <w:i w:val="false"/>
          <w:color w:val="000000"/>
          <w:sz w:val="22"/>
        </w:rPr>
        <w:t xml:space="preserve">61) </w:t>
      </w:r>
      <w:bookmarkEnd w:id="3877"/>
      <w:bookmarkStart w:name="poznamky.poznamka-61.text" w:id="3878"/>
      <w:bookmarkEnd w:id="3878"/>
      <w:hyperlink r:id="rId110">
        <w:r>
          <w:rPr>
            <w:rFonts w:ascii="Times New Roman" w:hAnsi="Times New Roman"/>
            <w:b w:val="false"/>
            <w:i w:val="false"/>
            <w:color w:val="0000ff"/>
            <w:sz w:val="22"/>
            <w:u w:val="single"/>
          </w:rPr>
          <w:t>§ 137 až 142 Občianskeho zákonníka.</w:t>
        </w:r>
      </w:hyperlink>
      <w:bookmarkStart w:name="poznamky.poznamka-61.text" w:id="3879"/>
      <w:r>
        <w:rPr>
          <w:rFonts w:ascii="Times New Roman" w:hAnsi="Times New Roman"/>
          <w:b w:val="false"/>
          <w:i w:val="false"/>
          <w:color w:val="000000"/>
          <w:sz w:val="22"/>
        </w:rPr>
        <w:t xml:space="preserve"> </w:t>
      </w:r>
      <w:bookmarkEnd w:id="3879"/>
    </w:p>
    <w:bookmarkEnd w:id="3876"/>
    <w:bookmarkStart w:name="poznamky.poznamka-62" w:id="3880"/>
    <w:p>
      <w:pPr>
        <w:spacing w:before="0" w:after="0"/>
        <w:ind w:left="120"/>
        <w:jc w:val="left"/>
      </w:pPr>
      <w:r>
        <w:rPr>
          <w:rFonts w:ascii="Times New Roman" w:hAnsi="Times New Roman"/>
          <w:b w:val="false"/>
          <w:i w:val="false"/>
          <w:color w:val="000000"/>
          <w:sz w:val="22"/>
        </w:rPr>
        <w:t xml:space="preserve"> </w:t>
      </w:r>
      <w:bookmarkStart w:name="poznamky.poznamka-62.oznacenie" w:id="3881"/>
      <w:r>
        <w:rPr>
          <w:rFonts w:ascii="Times New Roman" w:hAnsi="Times New Roman"/>
          <w:b w:val="false"/>
          <w:i w:val="false"/>
          <w:color w:val="000000"/>
          <w:sz w:val="22"/>
        </w:rPr>
        <w:t xml:space="preserve">62) </w:t>
      </w:r>
      <w:bookmarkEnd w:id="3881"/>
      <w:bookmarkStart w:name="poznamky.poznamka-62.text" w:id="3882"/>
      <w:bookmarkEnd w:id="3882"/>
      <w:hyperlink r:id="rId111">
        <w:r>
          <w:rPr>
            <w:rFonts w:ascii="Times New Roman" w:hAnsi="Times New Roman"/>
            <w:b w:val="false"/>
            <w:i w:val="false"/>
            <w:color w:val="0000ff"/>
            <w:sz w:val="22"/>
            <w:u w:val="single"/>
          </w:rPr>
          <w:t>§ 829 až 841 Občianskeho zákonníka</w:t>
        </w:r>
      </w:hyperlink>
      <w:bookmarkStart w:name="poznamky.poznamka-62.text" w:id="3883"/>
      <w:r>
        <w:rPr>
          <w:rFonts w:ascii="Times New Roman" w:hAnsi="Times New Roman"/>
          <w:b w:val="false"/>
          <w:i w:val="false"/>
          <w:color w:val="000000"/>
          <w:sz w:val="22"/>
        </w:rPr>
        <w:t xml:space="preserve">. </w:t>
      </w:r>
      <w:bookmarkEnd w:id="3883"/>
    </w:p>
    <w:bookmarkEnd w:id="3880"/>
    <w:bookmarkStart w:name="poznamky.poznamka-63" w:id="3884"/>
    <w:p>
      <w:pPr>
        <w:spacing w:before="0" w:after="0"/>
        <w:ind w:left="120"/>
        <w:jc w:val="left"/>
      </w:pPr>
      <w:r>
        <w:rPr>
          <w:rFonts w:ascii="Times New Roman" w:hAnsi="Times New Roman"/>
          <w:b w:val="false"/>
          <w:i w:val="false"/>
          <w:color w:val="000000"/>
          <w:sz w:val="22"/>
        </w:rPr>
        <w:t xml:space="preserve"> </w:t>
      </w:r>
      <w:bookmarkStart w:name="poznamky.poznamka-63.oznacenie" w:id="3885"/>
      <w:r>
        <w:rPr>
          <w:rFonts w:ascii="Times New Roman" w:hAnsi="Times New Roman"/>
          <w:b w:val="false"/>
          <w:i w:val="false"/>
          <w:color w:val="000000"/>
          <w:sz w:val="22"/>
        </w:rPr>
        <w:t xml:space="preserve">63) </w:t>
      </w:r>
      <w:bookmarkEnd w:id="3885"/>
      <w:bookmarkStart w:name="poznamky.poznamka-63.text" w:id="3886"/>
      <w:bookmarkEnd w:id="3886"/>
      <w:hyperlink r:id="rId112">
        <w:r>
          <w:rPr>
            <w:rFonts w:ascii="Times New Roman" w:hAnsi="Times New Roman"/>
            <w:b w:val="false"/>
            <w:i w:val="false"/>
            <w:color w:val="0000ff"/>
            <w:sz w:val="22"/>
            <w:u w:val="single"/>
          </w:rPr>
          <w:t>§ 10 zákona Národnej rady Slovenskej republiky č. 181/1995 Z. z.</w:t>
        </w:r>
      </w:hyperlink>
      <w:bookmarkStart w:name="poznamky.poznamka-63.text" w:id="3887"/>
      <w:r>
        <w:rPr>
          <w:rFonts w:ascii="Times New Roman" w:hAnsi="Times New Roman"/>
          <w:b w:val="false"/>
          <w:i w:val="false"/>
          <w:color w:val="000000"/>
          <w:sz w:val="22"/>
        </w:rPr>
        <w:t xml:space="preserve"> </w:t>
      </w:r>
      <w:bookmarkEnd w:id="3887"/>
    </w:p>
    <w:bookmarkEnd w:id="3884"/>
    <w:bookmarkStart w:name="poznamky.poznamka-64" w:id="3888"/>
    <w:p>
      <w:pPr>
        <w:spacing w:before="0" w:after="0"/>
        <w:ind w:left="120"/>
        <w:jc w:val="left"/>
      </w:pPr>
      <w:r>
        <w:rPr>
          <w:rFonts w:ascii="Times New Roman" w:hAnsi="Times New Roman"/>
          <w:b w:val="false"/>
          <w:i w:val="false"/>
          <w:color w:val="000000"/>
          <w:sz w:val="22"/>
        </w:rPr>
        <w:t xml:space="preserve"> </w:t>
      </w:r>
      <w:bookmarkStart w:name="poznamky.poznamka-64.oznacenie" w:id="3889"/>
      <w:r>
        <w:rPr>
          <w:rFonts w:ascii="Times New Roman" w:hAnsi="Times New Roman"/>
          <w:b w:val="false"/>
          <w:i w:val="false"/>
          <w:color w:val="000000"/>
          <w:sz w:val="22"/>
        </w:rPr>
        <w:t xml:space="preserve">64) </w:t>
      </w:r>
      <w:bookmarkEnd w:id="3889"/>
      <w:bookmarkStart w:name="poznamky.poznamka-64.text" w:id="3890"/>
      <w:bookmarkEnd w:id="3890"/>
      <w:hyperlink r:id="rId113">
        <w:r>
          <w:rPr>
            <w:rFonts w:ascii="Times New Roman" w:hAnsi="Times New Roman"/>
            <w:b w:val="false"/>
            <w:i w:val="false"/>
            <w:color w:val="0000ff"/>
            <w:sz w:val="22"/>
            <w:u w:val="single"/>
          </w:rPr>
          <w:t>§ 2 písm. a) zákona č. 601/2003 Z. z.</w:t>
        </w:r>
      </w:hyperlink>
      <w:bookmarkStart w:name="poznamky.poznamka-64.text" w:id="3891"/>
      <w:r>
        <w:rPr>
          <w:rFonts w:ascii="Times New Roman" w:hAnsi="Times New Roman"/>
          <w:b w:val="false"/>
          <w:i w:val="false"/>
          <w:color w:val="000000"/>
          <w:sz w:val="22"/>
        </w:rPr>
        <w:t xml:space="preserve"> životnom minime a o zmene a doplnení niektorých zákonov. </w:t>
      </w:r>
      <w:bookmarkEnd w:id="3891"/>
    </w:p>
    <w:bookmarkEnd w:id="3888"/>
    <w:bookmarkStart w:name="poznamky.poznamka-65" w:id="3892"/>
    <w:p>
      <w:pPr>
        <w:spacing w:before="0" w:after="0"/>
        <w:ind w:left="120"/>
        <w:jc w:val="left"/>
      </w:pPr>
      <w:r>
        <w:rPr>
          <w:rFonts w:ascii="Times New Roman" w:hAnsi="Times New Roman"/>
          <w:b w:val="false"/>
          <w:i w:val="false"/>
          <w:color w:val="000000"/>
          <w:sz w:val="22"/>
        </w:rPr>
        <w:t xml:space="preserve"> </w:t>
      </w:r>
      <w:bookmarkStart w:name="poznamky.poznamka-65.oznacenie" w:id="3893"/>
      <w:r>
        <w:rPr>
          <w:rFonts w:ascii="Times New Roman" w:hAnsi="Times New Roman"/>
          <w:b w:val="false"/>
          <w:i w:val="false"/>
          <w:color w:val="000000"/>
          <w:sz w:val="22"/>
        </w:rPr>
        <w:t xml:space="preserve">65) </w:t>
      </w:r>
      <w:bookmarkEnd w:id="3893"/>
      <w:bookmarkStart w:name="poznamky.poznamka-65.text" w:id="3894"/>
      <w:bookmarkEnd w:id="3894"/>
      <w:hyperlink r:id="rId114">
        <w:r>
          <w:rPr>
            <w:rFonts w:ascii="Times New Roman" w:hAnsi="Times New Roman"/>
            <w:b w:val="false"/>
            <w:i w:val="false"/>
            <w:color w:val="0000ff"/>
            <w:sz w:val="22"/>
            <w:u w:val="single"/>
          </w:rPr>
          <w:t>§ 124 ods. 8 a 9 zákona č. 328/2002 Z. z.</w:t>
        </w:r>
      </w:hyperlink>
      <w:bookmarkStart w:name="poznamky.poznamka-65.text" w:id="3895"/>
      <w:r>
        <w:rPr>
          <w:rFonts w:ascii="Times New Roman" w:hAnsi="Times New Roman"/>
          <w:b w:val="false"/>
          <w:i w:val="false"/>
          <w:color w:val="000000"/>
          <w:sz w:val="22"/>
        </w:rPr>
        <w:t xml:space="preserve"> </w:t>
      </w:r>
      <w:bookmarkEnd w:id="3895"/>
    </w:p>
    <w:bookmarkEnd w:id="3892"/>
    <w:bookmarkStart w:name="poznamky.poznamka-66" w:id="3896"/>
    <w:p>
      <w:pPr>
        <w:spacing w:before="0" w:after="0"/>
        <w:ind w:left="120"/>
        <w:jc w:val="left"/>
      </w:pPr>
      <w:r>
        <w:rPr>
          <w:rFonts w:ascii="Times New Roman" w:hAnsi="Times New Roman"/>
          <w:b w:val="false"/>
          <w:i w:val="false"/>
          <w:color w:val="000000"/>
          <w:sz w:val="22"/>
        </w:rPr>
        <w:t xml:space="preserve"> </w:t>
      </w:r>
      <w:bookmarkStart w:name="poznamky.poznamka-66.oznacenie" w:id="3897"/>
      <w:r>
        <w:rPr>
          <w:rFonts w:ascii="Times New Roman" w:hAnsi="Times New Roman"/>
          <w:b w:val="false"/>
          <w:i w:val="false"/>
          <w:color w:val="000000"/>
          <w:sz w:val="22"/>
        </w:rPr>
        <w:t xml:space="preserve">66) </w:t>
      </w:r>
      <w:bookmarkEnd w:id="3897"/>
      <w:bookmarkStart w:name="poznamky.poznamka-66.text" w:id="3898"/>
      <w:r>
        <w:rPr>
          <w:rFonts w:ascii="Times New Roman" w:hAnsi="Times New Roman"/>
          <w:b w:val="false"/>
          <w:i w:val="false"/>
          <w:color w:val="000000"/>
          <w:sz w:val="22"/>
        </w:rPr>
        <w:t xml:space="preserve">Zákon </w:t>
      </w:r>
      <w:bookmarkEnd w:id="3898"/>
      <w:hyperlink r:id="rId115">
        <w:r>
          <w:rPr>
            <w:rFonts w:ascii="Times New Roman" w:hAnsi="Times New Roman"/>
            <w:b w:val="false"/>
            <w:i w:val="false"/>
            <w:color w:val="0000ff"/>
            <w:sz w:val="22"/>
            <w:u w:val="single"/>
          </w:rPr>
          <w:t>č. 594/2003 Z. z.</w:t>
        </w:r>
      </w:hyperlink>
      <w:bookmarkStart w:name="poznamky.poznamka-66.text" w:id="3899"/>
      <w:r>
        <w:rPr>
          <w:rFonts w:ascii="Times New Roman" w:hAnsi="Times New Roman"/>
          <w:b w:val="false"/>
          <w:i w:val="false"/>
          <w:color w:val="000000"/>
          <w:sz w:val="22"/>
        </w:rPr>
        <w:t xml:space="preserve"> o kolektívnom investovaní a o zmene a doplnení niektorých zákonov. </w:t>
      </w:r>
      <w:bookmarkEnd w:id="3899"/>
    </w:p>
    <w:bookmarkEnd w:id="3896"/>
    <w:bookmarkStart w:name="poznamky.poznamka-67" w:id="3900"/>
    <w:p>
      <w:pPr>
        <w:spacing w:before="0" w:after="0"/>
        <w:ind w:left="120"/>
        <w:jc w:val="left"/>
      </w:pPr>
      <w:r>
        <w:rPr>
          <w:rFonts w:ascii="Times New Roman" w:hAnsi="Times New Roman"/>
          <w:b w:val="false"/>
          <w:i w:val="false"/>
          <w:color w:val="000000"/>
          <w:sz w:val="22"/>
        </w:rPr>
        <w:t xml:space="preserve"> </w:t>
      </w:r>
      <w:bookmarkStart w:name="poznamky.poznamka-67.oznacenie" w:id="3901"/>
      <w:r>
        <w:rPr>
          <w:rFonts w:ascii="Times New Roman" w:hAnsi="Times New Roman"/>
          <w:b w:val="false"/>
          <w:i w:val="false"/>
          <w:color w:val="000000"/>
          <w:sz w:val="22"/>
        </w:rPr>
        <w:t xml:space="preserve">67) </w:t>
      </w:r>
      <w:bookmarkEnd w:id="3901"/>
      <w:bookmarkStart w:name="poznamky.poznamka-67.text" w:id="3902"/>
      <w:bookmarkEnd w:id="3902"/>
      <w:hyperlink r:id="rId116">
        <w:r>
          <w:rPr>
            <w:rFonts w:ascii="Times New Roman" w:hAnsi="Times New Roman"/>
            <w:b w:val="false"/>
            <w:i w:val="false"/>
            <w:color w:val="0000ff"/>
            <w:sz w:val="22"/>
            <w:u w:val="single"/>
          </w:rPr>
          <w:t>§ 2 ods. 1 Obchodného zákonníka</w:t>
        </w:r>
      </w:hyperlink>
      <w:bookmarkStart w:name="poznamky.poznamka-67.text" w:id="3903"/>
      <w:r>
        <w:rPr>
          <w:rFonts w:ascii="Times New Roman" w:hAnsi="Times New Roman"/>
          <w:b w:val="false"/>
          <w:i w:val="false"/>
          <w:color w:val="000000"/>
          <w:sz w:val="22"/>
        </w:rPr>
        <w:t xml:space="preserve">. </w:t>
      </w:r>
      <w:bookmarkEnd w:id="3903"/>
    </w:p>
    <w:bookmarkEnd w:id="3900"/>
    <w:bookmarkStart w:name="poznamky.poznamka-68" w:id="3904"/>
    <w:p>
      <w:pPr>
        <w:spacing w:before="0" w:after="0"/>
        <w:ind w:left="120"/>
        <w:jc w:val="left"/>
      </w:pPr>
      <w:bookmarkStart w:name="poznamky.poznamka-68" w:id="3905"/>
      <w:r>
        <w:rPr>
          <w:rFonts w:ascii="Times New Roman" w:hAnsi="Times New Roman"/>
          <w:b w:val="false"/>
          <w:i w:val="false"/>
          <w:color w:val="000000"/>
          <w:sz w:val="22"/>
        </w:rPr>
        <w:t xml:space="preserve"> </w:t>
      </w:r>
      <w:bookmarkStart w:name="poznamky.poznamka-68.oznacenie" w:id="3906"/>
      <w:r>
        <w:rPr>
          <w:rFonts w:ascii="Times New Roman" w:hAnsi="Times New Roman"/>
          <w:b w:val="false"/>
          <w:i w:val="false"/>
          <w:color w:val="000000"/>
          <w:sz w:val="22"/>
        </w:rPr>
        <w:t xml:space="preserve">68) </w:t>
      </w:r>
      <w:bookmarkEnd w:id="3906"/>
      <w:bookmarkStart w:name="poznamky.poznamka-68.text" w:id="3907"/>
      <w:r>
        <w:rPr>
          <w:rFonts w:ascii="Times New Roman" w:hAnsi="Times New Roman"/>
          <w:b w:val="false"/>
          <w:i w:val="false"/>
          <w:color w:val="000000"/>
          <w:sz w:val="22"/>
        </w:rPr>
        <w:t xml:space="preserve">Zákon </w:t>
      </w:r>
      <w:bookmarkEnd w:id="3907"/>
      <w:hyperlink r:id="rId117">
        <w:r>
          <w:rPr>
            <w:rFonts w:ascii="Times New Roman" w:hAnsi="Times New Roman"/>
            <w:b w:val="false"/>
            <w:i w:val="false"/>
            <w:color w:val="0000ff"/>
            <w:sz w:val="22"/>
            <w:u w:val="single"/>
          </w:rPr>
          <w:t>č. 302/2001 Z. z.</w:t>
        </w:r>
      </w:hyperlink>
      <w:bookmarkStart w:name="poznamky.poznamka-68.text" w:id="3908"/>
      <w:r>
        <w:rPr>
          <w:rFonts w:ascii="Times New Roman" w:hAnsi="Times New Roman"/>
          <w:b w:val="false"/>
          <w:i w:val="false"/>
          <w:color w:val="000000"/>
          <w:sz w:val="22"/>
        </w:rPr>
        <w:t xml:space="preserve"> o samospráve vyšších územných celkov (zákon o samosprávnych krajoch) v znení zákona č. 445/2001 Z. z. </w:t>
      </w:r>
      <w:bookmarkEnd w:id="3908"/>
    </w:p>
    <w:bookmarkEnd w:id="3905"/>
    <w:p>
      <w:pPr>
        <w:spacing w:before="0" w:after="0"/>
        <w:ind w:left="120"/>
        <w:jc w:val="left"/>
      </w:pPr>
    </w:p>
    <w:bookmarkStart w:name="poznamky.poznamka-68" w:id="3909"/>
    <w:p>
      <w:pPr>
        <w:spacing w:before="0" w:after="0"/>
        <w:ind w:left="120"/>
        <w:jc w:val="left"/>
      </w:pPr>
      <w:bookmarkStart w:name="poznamky.poznamka-68.text" w:id="3910"/>
      <w:r>
        <w:rPr>
          <w:rFonts w:ascii="Times New Roman" w:hAnsi="Times New Roman"/>
          <w:b w:val="false"/>
          <w:i w:val="false"/>
          <w:color w:val="000000"/>
          <w:sz w:val="22"/>
        </w:rPr>
        <w:t xml:space="preserve">Zákon </w:t>
      </w:r>
      <w:bookmarkEnd w:id="3910"/>
      <w:hyperlink r:id="rId118">
        <w:r>
          <w:rPr>
            <w:rFonts w:ascii="Times New Roman" w:hAnsi="Times New Roman"/>
            <w:b w:val="false"/>
            <w:i w:val="false"/>
            <w:color w:val="0000ff"/>
            <w:sz w:val="22"/>
            <w:u w:val="single"/>
          </w:rPr>
          <w:t>č. 446/2001 Z. z.</w:t>
        </w:r>
      </w:hyperlink>
      <w:bookmarkStart w:name="poznamky.poznamka-68.text" w:id="3911"/>
      <w:r>
        <w:rPr>
          <w:rFonts w:ascii="Times New Roman" w:hAnsi="Times New Roman"/>
          <w:b w:val="false"/>
          <w:i w:val="false"/>
          <w:color w:val="000000"/>
          <w:sz w:val="22"/>
        </w:rPr>
        <w:t xml:space="preserve"> o majetku vyšších územných celkov. </w:t>
      </w:r>
      <w:bookmarkEnd w:id="3911"/>
    </w:p>
    <w:bookmarkEnd w:id="3909"/>
    <w:bookmarkEnd w:id="3904"/>
    <w:bookmarkStart w:name="poznamky.poznamka-69" w:id="3912"/>
    <w:p>
      <w:pPr>
        <w:spacing w:before="0" w:after="0"/>
        <w:ind w:left="120"/>
        <w:jc w:val="left"/>
      </w:pPr>
      <w:r>
        <w:rPr>
          <w:rFonts w:ascii="Times New Roman" w:hAnsi="Times New Roman"/>
          <w:b w:val="false"/>
          <w:i w:val="false"/>
          <w:color w:val="000000"/>
          <w:sz w:val="22"/>
        </w:rPr>
        <w:t xml:space="preserve"> </w:t>
      </w:r>
      <w:bookmarkStart w:name="poznamky.poznamka-69.oznacenie" w:id="3913"/>
      <w:r>
        <w:rPr>
          <w:rFonts w:ascii="Times New Roman" w:hAnsi="Times New Roman"/>
          <w:b w:val="false"/>
          <w:i w:val="false"/>
          <w:color w:val="000000"/>
          <w:sz w:val="22"/>
        </w:rPr>
        <w:t xml:space="preserve">69) </w:t>
      </w:r>
      <w:bookmarkEnd w:id="3913"/>
      <w:bookmarkStart w:name="poznamky.poznamka-69.text" w:id="3914"/>
      <w:r>
        <w:rPr>
          <w:rFonts w:ascii="Times New Roman" w:hAnsi="Times New Roman"/>
          <w:b w:val="false"/>
          <w:i w:val="false"/>
          <w:color w:val="000000"/>
          <w:sz w:val="22"/>
        </w:rPr>
        <w:t xml:space="preserve">Napríklad zákon Národnej rady Slovenskej republiky </w:t>
      </w:r>
      <w:bookmarkEnd w:id="3914"/>
      <w:hyperlink r:id="rId119">
        <w:r>
          <w:rPr>
            <w:rFonts w:ascii="Times New Roman" w:hAnsi="Times New Roman"/>
            <w:b w:val="false"/>
            <w:i w:val="false"/>
            <w:color w:val="0000ff"/>
            <w:sz w:val="22"/>
            <w:u w:val="single"/>
          </w:rPr>
          <w:t>č. 254/1994 Z. z.</w:t>
        </w:r>
      </w:hyperlink>
      <w:bookmarkStart w:name="poznamky.poznamka-69.text" w:id="3915"/>
      <w:r>
        <w:rPr>
          <w:rFonts w:ascii="Times New Roman" w:hAnsi="Times New Roman"/>
          <w:b w:val="false"/>
          <w:i w:val="false"/>
          <w:color w:val="000000"/>
          <w:sz w:val="22"/>
        </w:rPr>
        <w:t xml:space="preserve"> o Štátnom fonde likvidácie jadrovoenergetických zariadení a nakladania s vyhoretým jadrovým palivom a rádioaktívnymi odpadmi v znení neskorších predpisov, zákon </w:t>
      </w:r>
      <w:bookmarkEnd w:id="3915"/>
      <w:hyperlink r:id="rId120">
        <w:r>
          <w:rPr>
            <w:rFonts w:ascii="Times New Roman" w:hAnsi="Times New Roman"/>
            <w:b w:val="false"/>
            <w:i w:val="false"/>
            <w:color w:val="0000ff"/>
            <w:sz w:val="22"/>
            <w:u w:val="single"/>
          </w:rPr>
          <w:t>č. 607/2003 Z. z.</w:t>
        </w:r>
      </w:hyperlink>
      <w:bookmarkStart w:name="poznamky.poznamka-69.text" w:id="3916"/>
      <w:r>
        <w:rPr>
          <w:rFonts w:ascii="Times New Roman" w:hAnsi="Times New Roman"/>
          <w:b w:val="false"/>
          <w:i w:val="false"/>
          <w:color w:val="000000"/>
          <w:sz w:val="22"/>
        </w:rPr>
        <w:t xml:space="preserve"> o Štátnom fonde rozvoja bývania. </w:t>
      </w:r>
      <w:bookmarkEnd w:id="3916"/>
    </w:p>
    <w:bookmarkEnd w:id="3912"/>
    <w:bookmarkStart w:name="poznamky.poznamka-70" w:id="3917"/>
    <w:p>
      <w:pPr>
        <w:spacing w:before="0" w:after="0"/>
        <w:ind w:left="120"/>
        <w:jc w:val="left"/>
      </w:pPr>
      <w:r>
        <w:rPr>
          <w:rFonts w:ascii="Times New Roman" w:hAnsi="Times New Roman"/>
          <w:b w:val="false"/>
          <w:i w:val="false"/>
          <w:color w:val="000000"/>
          <w:sz w:val="22"/>
        </w:rPr>
        <w:t xml:space="preserve"> </w:t>
      </w:r>
      <w:bookmarkStart w:name="poznamky.poznamka-70.oznacenie" w:id="3918"/>
      <w:r>
        <w:rPr>
          <w:rFonts w:ascii="Times New Roman" w:hAnsi="Times New Roman"/>
          <w:b w:val="false"/>
          <w:i w:val="false"/>
          <w:color w:val="000000"/>
          <w:sz w:val="22"/>
        </w:rPr>
        <w:t xml:space="preserve">70) </w:t>
      </w:r>
      <w:bookmarkEnd w:id="3918"/>
      <w:bookmarkStart w:name="poznamky.poznamka-70.text" w:id="3919"/>
      <w:r>
        <w:rPr>
          <w:rFonts w:ascii="Times New Roman" w:hAnsi="Times New Roman"/>
          <w:b w:val="false"/>
          <w:i w:val="false"/>
          <w:color w:val="000000"/>
          <w:sz w:val="22"/>
        </w:rPr>
        <w:t xml:space="preserve">Zákon </w:t>
      </w:r>
      <w:bookmarkEnd w:id="3919"/>
      <w:hyperlink r:id="rId121">
        <w:r>
          <w:rPr>
            <w:rFonts w:ascii="Times New Roman" w:hAnsi="Times New Roman"/>
            <w:b w:val="false"/>
            <w:i w:val="false"/>
            <w:color w:val="0000ff"/>
            <w:sz w:val="22"/>
            <w:u w:val="single"/>
          </w:rPr>
          <w:t>č. 131/2002 Z. z.</w:t>
        </w:r>
      </w:hyperlink>
      <w:bookmarkStart w:name="poznamky.poznamka-70.text" w:id="3920"/>
      <w:r>
        <w:rPr>
          <w:rFonts w:ascii="Times New Roman" w:hAnsi="Times New Roman"/>
          <w:b w:val="false"/>
          <w:i w:val="false"/>
          <w:color w:val="000000"/>
          <w:sz w:val="22"/>
        </w:rPr>
        <w:t xml:space="preserve"> o vysokých školách a o zmene a doplnení niektorých zákonov. </w:t>
      </w:r>
      <w:bookmarkEnd w:id="3920"/>
    </w:p>
    <w:bookmarkEnd w:id="3917"/>
    <w:bookmarkStart w:name="poznamky.poznamka-71" w:id="3921"/>
    <w:p>
      <w:pPr>
        <w:spacing w:before="0" w:after="0"/>
        <w:ind w:left="120"/>
        <w:jc w:val="left"/>
      </w:pPr>
      <w:r>
        <w:rPr>
          <w:rFonts w:ascii="Times New Roman" w:hAnsi="Times New Roman"/>
          <w:b w:val="false"/>
          <w:i w:val="false"/>
          <w:color w:val="000000"/>
          <w:sz w:val="22"/>
        </w:rPr>
        <w:t xml:space="preserve"> </w:t>
      </w:r>
      <w:bookmarkStart w:name="poznamky.poznamka-71.oznacenie" w:id="3922"/>
      <w:r>
        <w:rPr>
          <w:rFonts w:ascii="Times New Roman" w:hAnsi="Times New Roman"/>
          <w:b w:val="false"/>
          <w:i w:val="false"/>
          <w:color w:val="000000"/>
          <w:sz w:val="22"/>
        </w:rPr>
        <w:t xml:space="preserve">71) </w:t>
      </w:r>
      <w:bookmarkEnd w:id="3922"/>
      <w:bookmarkStart w:name="poznamky.poznamka-71.text" w:id="3923"/>
      <w:r>
        <w:rPr>
          <w:rFonts w:ascii="Times New Roman" w:hAnsi="Times New Roman"/>
          <w:b w:val="false"/>
          <w:i w:val="false"/>
          <w:color w:val="000000"/>
          <w:sz w:val="22"/>
        </w:rPr>
        <w:t xml:space="preserve">Zákon </w:t>
      </w:r>
      <w:bookmarkEnd w:id="3923"/>
      <w:hyperlink r:id="rId122">
        <w:r>
          <w:rPr>
            <w:rFonts w:ascii="Times New Roman" w:hAnsi="Times New Roman"/>
            <w:b w:val="false"/>
            <w:i w:val="false"/>
            <w:color w:val="0000ff"/>
            <w:sz w:val="22"/>
            <w:u w:val="single"/>
          </w:rPr>
          <w:t>č. 96/2002 Z. z.</w:t>
        </w:r>
      </w:hyperlink>
      <w:bookmarkStart w:name="poznamky.poznamka-71.text" w:id="3924"/>
      <w:r>
        <w:rPr>
          <w:rFonts w:ascii="Times New Roman" w:hAnsi="Times New Roman"/>
          <w:b w:val="false"/>
          <w:i w:val="false"/>
          <w:color w:val="000000"/>
          <w:sz w:val="22"/>
        </w:rPr>
        <w:t xml:space="preserve"> o dohľade nad finančným trhom a o zmene a doplnení niektorých zákonov. </w:t>
      </w:r>
      <w:bookmarkEnd w:id="3924"/>
    </w:p>
    <w:bookmarkEnd w:id="3921"/>
    <w:bookmarkStart w:name="poznamky.poznamka-72" w:id="3925"/>
    <w:p>
      <w:pPr>
        <w:spacing w:before="0" w:after="0"/>
        <w:ind w:left="120"/>
        <w:jc w:val="left"/>
      </w:pPr>
      <w:r>
        <w:rPr>
          <w:rFonts w:ascii="Times New Roman" w:hAnsi="Times New Roman"/>
          <w:b w:val="false"/>
          <w:i w:val="false"/>
          <w:color w:val="000000"/>
          <w:sz w:val="22"/>
        </w:rPr>
        <w:t xml:space="preserve"> </w:t>
      </w:r>
      <w:bookmarkStart w:name="poznamky.poznamka-72.oznacenie" w:id="3926"/>
      <w:r>
        <w:rPr>
          <w:rFonts w:ascii="Times New Roman" w:hAnsi="Times New Roman"/>
          <w:b w:val="false"/>
          <w:i w:val="false"/>
          <w:color w:val="000000"/>
          <w:sz w:val="22"/>
        </w:rPr>
        <w:t xml:space="preserve">72) </w:t>
      </w:r>
      <w:bookmarkEnd w:id="3926"/>
      <w:bookmarkStart w:name="poznamky.poznamka-72.text" w:id="3927"/>
      <w:r>
        <w:rPr>
          <w:rFonts w:ascii="Times New Roman" w:hAnsi="Times New Roman"/>
          <w:b w:val="false"/>
          <w:i w:val="false"/>
          <w:color w:val="000000"/>
          <w:sz w:val="22"/>
        </w:rPr>
        <w:t xml:space="preserve">Zákon Národnej rady Slovenskej republiky č. </w:t>
      </w:r>
      <w:bookmarkEnd w:id="3927"/>
      <w:hyperlink r:id="rId123">
        <w:r>
          <w:rPr>
            <w:rFonts w:ascii="Times New Roman" w:hAnsi="Times New Roman"/>
            <w:b w:val="false"/>
            <w:i w:val="false"/>
            <w:color w:val="0000ff"/>
            <w:sz w:val="22"/>
            <w:u w:val="single"/>
          </w:rPr>
          <w:t>566/1992 Zb.</w:t>
        </w:r>
      </w:hyperlink>
      <w:bookmarkStart w:name="poznamky.poznamka-72.text" w:id="3928"/>
      <w:r>
        <w:rPr>
          <w:rFonts w:ascii="Times New Roman" w:hAnsi="Times New Roman"/>
          <w:b w:val="false"/>
          <w:i w:val="false"/>
          <w:color w:val="000000"/>
          <w:sz w:val="22"/>
        </w:rPr>
        <w:t xml:space="preserve"> o Národnej banke Slovenska v znení neskorších predpisov. </w:t>
      </w:r>
      <w:bookmarkEnd w:id="3928"/>
    </w:p>
    <w:bookmarkEnd w:id="3925"/>
    <w:bookmarkStart w:name="poznamky.poznamka-73" w:id="3929"/>
    <w:p>
      <w:pPr>
        <w:spacing w:before="0" w:after="0"/>
        <w:ind w:left="120"/>
        <w:jc w:val="left"/>
      </w:pPr>
      <w:r>
        <w:rPr>
          <w:rFonts w:ascii="Times New Roman" w:hAnsi="Times New Roman"/>
          <w:b w:val="false"/>
          <w:i w:val="false"/>
          <w:color w:val="000000"/>
          <w:sz w:val="22"/>
        </w:rPr>
        <w:t xml:space="preserve"> </w:t>
      </w:r>
      <w:bookmarkStart w:name="poznamky.poznamka-73.oznacenie" w:id="3930"/>
      <w:r>
        <w:rPr>
          <w:rFonts w:ascii="Times New Roman" w:hAnsi="Times New Roman"/>
          <w:b w:val="false"/>
          <w:i w:val="false"/>
          <w:color w:val="000000"/>
          <w:sz w:val="22"/>
        </w:rPr>
        <w:t xml:space="preserve">73) </w:t>
      </w:r>
      <w:bookmarkEnd w:id="3930"/>
      <w:bookmarkStart w:name="poznamky.poznamka-73.text" w:id="3931"/>
      <w:r>
        <w:rPr>
          <w:rFonts w:ascii="Times New Roman" w:hAnsi="Times New Roman"/>
          <w:b w:val="false"/>
          <w:i w:val="false"/>
          <w:color w:val="000000"/>
          <w:sz w:val="22"/>
        </w:rPr>
        <w:t xml:space="preserve">§ 27 zákona č. 92/1991 Zb. o podmienkach prevodu majetku štátu na iné osoby v znení neskorších predpisov. </w:t>
      </w:r>
      <w:bookmarkEnd w:id="3931"/>
    </w:p>
    <w:bookmarkEnd w:id="3929"/>
    <w:bookmarkStart w:name="poznamky.poznamka-74" w:id="3932"/>
    <w:p>
      <w:pPr>
        <w:spacing w:before="0" w:after="0"/>
        <w:ind w:left="120"/>
        <w:jc w:val="left"/>
      </w:pPr>
      <w:r>
        <w:rPr>
          <w:rFonts w:ascii="Times New Roman" w:hAnsi="Times New Roman"/>
          <w:b w:val="false"/>
          <w:i w:val="false"/>
          <w:color w:val="000000"/>
          <w:sz w:val="22"/>
        </w:rPr>
        <w:t xml:space="preserve"> </w:t>
      </w:r>
      <w:bookmarkStart w:name="poznamky.poznamka-74.oznacenie" w:id="3933"/>
      <w:r>
        <w:rPr>
          <w:rFonts w:ascii="Times New Roman" w:hAnsi="Times New Roman"/>
          <w:b w:val="false"/>
          <w:i w:val="false"/>
          <w:color w:val="000000"/>
          <w:sz w:val="22"/>
        </w:rPr>
        <w:t xml:space="preserve">74) </w:t>
      </w:r>
      <w:bookmarkEnd w:id="3933"/>
      <w:bookmarkStart w:name="poznamky.poznamka-74.text" w:id="3934"/>
      <w:r>
        <w:rPr>
          <w:rFonts w:ascii="Times New Roman" w:hAnsi="Times New Roman"/>
          <w:b w:val="false"/>
          <w:i w:val="false"/>
          <w:color w:val="000000"/>
          <w:sz w:val="22"/>
        </w:rPr>
        <w:t xml:space="preserve">Zákon Národnej rady Slovenskej republiky </w:t>
      </w:r>
      <w:bookmarkEnd w:id="3934"/>
      <w:hyperlink r:id="rId124">
        <w:r>
          <w:rPr>
            <w:rFonts w:ascii="Times New Roman" w:hAnsi="Times New Roman"/>
            <w:b w:val="false"/>
            <w:i w:val="false"/>
            <w:color w:val="0000ff"/>
            <w:sz w:val="22"/>
            <w:u w:val="single"/>
          </w:rPr>
          <w:t>č. 303/1995 Z. z.</w:t>
        </w:r>
      </w:hyperlink>
      <w:bookmarkStart w:name="poznamky.poznamka-74.text" w:id="3935"/>
      <w:r>
        <w:rPr>
          <w:rFonts w:ascii="Times New Roman" w:hAnsi="Times New Roman"/>
          <w:b w:val="false"/>
          <w:i w:val="false"/>
          <w:color w:val="000000"/>
          <w:sz w:val="22"/>
        </w:rPr>
        <w:t xml:space="preserve"> o rozpočtových pravidlách v znení neskorších predpisov. </w:t>
      </w:r>
      <w:bookmarkEnd w:id="3935"/>
    </w:p>
    <w:bookmarkEnd w:id="3932"/>
    <w:bookmarkStart w:name="poznamky.poznamka-75" w:id="3936"/>
    <w:p>
      <w:pPr>
        <w:spacing w:before="0" w:after="0"/>
        <w:ind w:left="120"/>
        <w:jc w:val="left"/>
      </w:pPr>
      <w:r>
        <w:rPr>
          <w:rFonts w:ascii="Times New Roman" w:hAnsi="Times New Roman"/>
          <w:b w:val="false"/>
          <w:i w:val="false"/>
          <w:color w:val="000000"/>
          <w:sz w:val="22"/>
        </w:rPr>
        <w:t xml:space="preserve"> </w:t>
      </w:r>
      <w:bookmarkStart w:name="poznamky.poznamka-75.oznacenie" w:id="3937"/>
      <w:r>
        <w:rPr>
          <w:rFonts w:ascii="Times New Roman" w:hAnsi="Times New Roman"/>
          <w:b w:val="false"/>
          <w:i w:val="false"/>
          <w:color w:val="000000"/>
          <w:sz w:val="22"/>
        </w:rPr>
        <w:t xml:space="preserve">75) </w:t>
      </w:r>
      <w:bookmarkEnd w:id="3937"/>
      <w:bookmarkStart w:name="poznamky.poznamka-75.text" w:id="3938"/>
      <w:bookmarkEnd w:id="3938"/>
      <w:hyperlink r:id="rId125">
        <w:r>
          <w:rPr>
            <w:rFonts w:ascii="Times New Roman" w:hAnsi="Times New Roman"/>
            <w:b w:val="false"/>
            <w:i w:val="false"/>
            <w:color w:val="0000ff"/>
            <w:sz w:val="22"/>
            <w:u w:val="single"/>
          </w:rPr>
          <w:t>§ 68 Obchodného zákonníka</w:t>
        </w:r>
      </w:hyperlink>
      <w:bookmarkStart w:name="poznamky.poznamka-75.text" w:id="3939"/>
      <w:r>
        <w:rPr>
          <w:rFonts w:ascii="Times New Roman" w:hAnsi="Times New Roman"/>
          <w:b w:val="false"/>
          <w:i w:val="false"/>
          <w:color w:val="000000"/>
          <w:sz w:val="22"/>
        </w:rPr>
        <w:t xml:space="preserve">. </w:t>
      </w:r>
      <w:bookmarkEnd w:id="3939"/>
    </w:p>
    <w:bookmarkEnd w:id="3936"/>
    <w:bookmarkStart w:name="poznamky.poznamka-76" w:id="3940"/>
    <w:p>
      <w:pPr>
        <w:spacing w:before="0" w:after="0"/>
        <w:ind w:left="120"/>
        <w:jc w:val="left"/>
      </w:pPr>
      <w:r>
        <w:rPr>
          <w:rFonts w:ascii="Times New Roman" w:hAnsi="Times New Roman"/>
          <w:b w:val="false"/>
          <w:i w:val="false"/>
          <w:color w:val="000000"/>
          <w:sz w:val="22"/>
        </w:rPr>
        <w:t xml:space="preserve"> </w:t>
      </w:r>
      <w:bookmarkStart w:name="poznamky.poznamka-76.oznacenie" w:id="3941"/>
      <w:r>
        <w:rPr>
          <w:rFonts w:ascii="Times New Roman" w:hAnsi="Times New Roman"/>
          <w:b w:val="false"/>
          <w:i w:val="false"/>
          <w:color w:val="000000"/>
          <w:sz w:val="22"/>
        </w:rPr>
        <w:t xml:space="preserve">76) </w:t>
      </w:r>
      <w:bookmarkEnd w:id="3941"/>
      <w:bookmarkStart w:name="poznamky.poznamka-76.text" w:id="3942"/>
      <w:bookmarkEnd w:id="3942"/>
      <w:hyperlink r:id="rId126">
        <w:r>
          <w:rPr>
            <w:rFonts w:ascii="Times New Roman" w:hAnsi="Times New Roman"/>
            <w:b w:val="false"/>
            <w:i w:val="false"/>
            <w:color w:val="0000ff"/>
            <w:sz w:val="22"/>
            <w:u w:val="single"/>
          </w:rPr>
          <w:t>§ 8 písm. d)</w:t>
        </w:r>
      </w:hyperlink>
      <w:bookmarkStart w:name="poznamky.poznamka-76.text" w:id="3943"/>
      <w:r>
        <w:rPr>
          <w:rFonts w:ascii="Times New Roman" w:hAnsi="Times New Roman"/>
          <w:b w:val="false"/>
          <w:i w:val="false"/>
          <w:color w:val="000000"/>
          <w:sz w:val="22"/>
        </w:rPr>
        <w:t xml:space="preserve"> zákona č. </w:t>
      </w:r>
      <w:bookmarkEnd w:id="3943"/>
      <w:hyperlink r:id="rId127">
        <w:r>
          <w:rPr>
            <w:rFonts w:ascii="Times New Roman" w:hAnsi="Times New Roman"/>
            <w:b w:val="false"/>
            <w:i w:val="false"/>
            <w:color w:val="0000ff"/>
            <w:sz w:val="22"/>
            <w:u w:val="single"/>
          </w:rPr>
          <w:t>566/2001 Z. z.</w:t>
        </w:r>
      </w:hyperlink>
      <w:bookmarkStart w:name="poznamky.poznamka-76.text" w:id="3944"/>
      <w:r>
        <w:rPr>
          <w:rFonts w:ascii="Times New Roman" w:hAnsi="Times New Roman"/>
          <w:b w:val="false"/>
          <w:i w:val="false"/>
          <w:color w:val="000000"/>
          <w:sz w:val="22"/>
        </w:rPr>
        <w:t xml:space="preserve"> v znení neskorších predpisov. </w:t>
      </w:r>
      <w:bookmarkEnd w:id="3944"/>
    </w:p>
    <w:bookmarkEnd w:id="3940"/>
    <w:bookmarkStart w:name="poznamky.poznamka-77" w:id="3945"/>
    <w:p>
      <w:pPr>
        <w:spacing w:before="0" w:after="0"/>
        <w:ind w:left="120"/>
        <w:jc w:val="left"/>
      </w:pPr>
      <w:r>
        <w:rPr>
          <w:rFonts w:ascii="Times New Roman" w:hAnsi="Times New Roman"/>
          <w:b w:val="false"/>
          <w:i w:val="false"/>
          <w:color w:val="000000"/>
          <w:sz w:val="22"/>
        </w:rPr>
        <w:t xml:space="preserve"> </w:t>
      </w:r>
      <w:bookmarkStart w:name="poznamky.poznamka-77.oznacenie" w:id="3946"/>
      <w:r>
        <w:rPr>
          <w:rFonts w:ascii="Times New Roman" w:hAnsi="Times New Roman"/>
          <w:b w:val="false"/>
          <w:i w:val="false"/>
          <w:color w:val="000000"/>
          <w:sz w:val="22"/>
        </w:rPr>
        <w:t xml:space="preserve">77) </w:t>
      </w:r>
      <w:bookmarkEnd w:id="3946"/>
      <w:bookmarkStart w:name="poznamky.poznamka-77.text" w:id="3947"/>
      <w:bookmarkEnd w:id="3947"/>
      <w:hyperlink r:id="rId128">
        <w:r>
          <w:rPr>
            <w:rFonts w:ascii="Times New Roman" w:hAnsi="Times New Roman"/>
            <w:b w:val="false"/>
            <w:i w:val="false"/>
            <w:color w:val="0000ff"/>
            <w:sz w:val="22"/>
            <w:u w:val="single"/>
          </w:rPr>
          <w:t>§ 18 ods. 1</w:t>
        </w:r>
      </w:hyperlink>
      <w:bookmarkStart w:name="poznamky.poznamka-77.text" w:id="3948"/>
      <w:r>
        <w:rPr>
          <w:rFonts w:ascii="Times New Roman" w:hAnsi="Times New Roman"/>
          <w:b w:val="false"/>
          <w:i w:val="false"/>
          <w:color w:val="000000"/>
          <w:sz w:val="22"/>
        </w:rPr>
        <w:t xml:space="preserve"> zákona č. </w:t>
      </w:r>
      <w:bookmarkEnd w:id="3948"/>
      <w:hyperlink r:id="rId129">
        <w:r>
          <w:rPr>
            <w:rFonts w:ascii="Times New Roman" w:hAnsi="Times New Roman"/>
            <w:b w:val="false"/>
            <w:i w:val="false"/>
            <w:color w:val="0000ff"/>
            <w:sz w:val="22"/>
            <w:u w:val="single"/>
          </w:rPr>
          <w:t>431/2002 Z. z.</w:t>
        </w:r>
      </w:hyperlink>
      <w:bookmarkStart w:name="poznamky.poznamka-77.text" w:id="3949"/>
      <w:r>
        <w:rPr>
          <w:rFonts w:ascii="Times New Roman" w:hAnsi="Times New Roman"/>
          <w:b w:val="false"/>
          <w:i w:val="false"/>
          <w:color w:val="000000"/>
          <w:sz w:val="22"/>
        </w:rPr>
        <w:t xml:space="preserve"> </w:t>
      </w:r>
      <w:bookmarkEnd w:id="3949"/>
    </w:p>
    <w:bookmarkEnd w:id="3945"/>
    <w:bookmarkStart w:name="poznamky.poznamka-78" w:id="3950"/>
    <w:p>
      <w:pPr>
        <w:spacing w:before="0" w:after="0"/>
        <w:ind w:left="120"/>
        <w:jc w:val="left"/>
      </w:pPr>
      <w:r>
        <w:rPr>
          <w:rFonts w:ascii="Times New Roman" w:hAnsi="Times New Roman"/>
          <w:b w:val="false"/>
          <w:i w:val="false"/>
          <w:color w:val="000000"/>
          <w:sz w:val="22"/>
        </w:rPr>
        <w:t xml:space="preserve"> </w:t>
      </w:r>
      <w:bookmarkStart w:name="poznamky.poznamka-78.oznacenie" w:id="3951"/>
      <w:r>
        <w:rPr>
          <w:rFonts w:ascii="Times New Roman" w:hAnsi="Times New Roman"/>
          <w:b w:val="false"/>
          <w:i w:val="false"/>
          <w:color w:val="000000"/>
          <w:sz w:val="22"/>
        </w:rPr>
        <w:t xml:space="preserve">78) </w:t>
      </w:r>
      <w:bookmarkEnd w:id="3951"/>
      <w:bookmarkStart w:name="poznamky.poznamka-78.text" w:id="3952"/>
      <w:bookmarkEnd w:id="3952"/>
      <w:hyperlink r:id="rId130">
        <w:r>
          <w:rPr>
            <w:rFonts w:ascii="Times New Roman" w:hAnsi="Times New Roman"/>
            <w:b w:val="false"/>
            <w:i w:val="false"/>
            <w:color w:val="0000ff"/>
            <w:sz w:val="22"/>
            <w:u w:val="single"/>
          </w:rPr>
          <w:t>§ 21a</w:t>
        </w:r>
      </w:hyperlink>
      <w:bookmarkStart w:name="poznamky.poznamka-78.text" w:id="3953"/>
      <w:r>
        <w:rPr>
          <w:rFonts w:ascii="Times New Roman" w:hAnsi="Times New Roman"/>
          <w:b w:val="false"/>
          <w:i w:val="false"/>
          <w:color w:val="000000"/>
          <w:sz w:val="22"/>
        </w:rPr>
        <w:t xml:space="preserve"> zákona Národnej rady Slovenskej republiky č. </w:t>
      </w:r>
      <w:bookmarkEnd w:id="3953"/>
      <w:hyperlink r:id="rId131">
        <w:r>
          <w:rPr>
            <w:rFonts w:ascii="Times New Roman" w:hAnsi="Times New Roman"/>
            <w:b w:val="false"/>
            <w:i w:val="false"/>
            <w:color w:val="0000ff"/>
            <w:sz w:val="22"/>
            <w:u w:val="single"/>
          </w:rPr>
          <w:t>289/1995 Z. z.</w:t>
        </w:r>
      </w:hyperlink>
      <w:bookmarkStart w:name="poznamky.poznamka-78.text" w:id="3954"/>
      <w:r>
        <w:rPr>
          <w:rFonts w:ascii="Times New Roman" w:hAnsi="Times New Roman"/>
          <w:b w:val="false"/>
          <w:i w:val="false"/>
          <w:color w:val="000000"/>
          <w:sz w:val="22"/>
        </w:rPr>
        <w:t xml:space="preserve"> v znení zákona č. 511/2002 Z. z. </w:t>
      </w:r>
      <w:bookmarkEnd w:id="3954"/>
    </w:p>
    <w:bookmarkEnd w:id="3950"/>
    <w:bookmarkStart w:name="poznamky.poznamka-79" w:id="3955"/>
    <w:p>
      <w:pPr>
        <w:spacing w:before="0" w:after="0"/>
        <w:ind w:left="120"/>
        <w:jc w:val="left"/>
      </w:pPr>
      <w:r>
        <w:rPr>
          <w:rFonts w:ascii="Times New Roman" w:hAnsi="Times New Roman"/>
          <w:b w:val="false"/>
          <w:i w:val="false"/>
          <w:color w:val="000000"/>
          <w:sz w:val="22"/>
        </w:rPr>
        <w:t xml:space="preserve"> </w:t>
      </w:r>
      <w:bookmarkStart w:name="poznamky.poznamka-79.oznacenie" w:id="3956"/>
      <w:r>
        <w:rPr>
          <w:rFonts w:ascii="Times New Roman" w:hAnsi="Times New Roman"/>
          <w:b w:val="false"/>
          <w:i w:val="false"/>
          <w:color w:val="000000"/>
          <w:sz w:val="22"/>
        </w:rPr>
        <w:t xml:space="preserve">79) </w:t>
      </w:r>
      <w:bookmarkEnd w:id="3956"/>
      <w:bookmarkStart w:name="poznamky.poznamka-79.text" w:id="3957"/>
      <w:r>
        <w:rPr>
          <w:rFonts w:ascii="Times New Roman" w:hAnsi="Times New Roman"/>
          <w:b w:val="false"/>
          <w:i w:val="false"/>
          <w:color w:val="000000"/>
          <w:sz w:val="22"/>
        </w:rPr>
        <w:t xml:space="preserve">Napríklad </w:t>
      </w:r>
      <w:bookmarkEnd w:id="3957"/>
      <w:hyperlink r:id="rId132">
        <w:r>
          <w:rPr>
            <w:rFonts w:ascii="Times New Roman" w:hAnsi="Times New Roman"/>
            <w:b w:val="false"/>
            <w:i w:val="false"/>
            <w:color w:val="0000ff"/>
            <w:sz w:val="22"/>
            <w:u w:val="single"/>
          </w:rPr>
          <w:t>§ 369 Obchodného zákonníka.</w:t>
        </w:r>
      </w:hyperlink>
      <w:bookmarkStart w:name="poznamky.poznamka-79.text" w:id="3958"/>
      <w:r>
        <w:rPr>
          <w:rFonts w:ascii="Times New Roman" w:hAnsi="Times New Roman"/>
          <w:b w:val="false"/>
          <w:i w:val="false"/>
          <w:color w:val="000000"/>
          <w:sz w:val="22"/>
        </w:rPr>
        <w:t xml:space="preserve"> </w:t>
      </w:r>
      <w:bookmarkEnd w:id="3958"/>
    </w:p>
    <w:bookmarkEnd w:id="3955"/>
    <w:bookmarkStart w:name="poznamky.poznamka-80" w:id="3959"/>
    <w:p>
      <w:pPr>
        <w:spacing w:before="0" w:after="0"/>
        <w:ind w:left="120"/>
        <w:jc w:val="left"/>
      </w:pPr>
      <w:r>
        <w:rPr>
          <w:rFonts w:ascii="Times New Roman" w:hAnsi="Times New Roman"/>
          <w:b w:val="false"/>
          <w:i w:val="false"/>
          <w:color w:val="000000"/>
          <w:sz w:val="22"/>
        </w:rPr>
        <w:t xml:space="preserve"> </w:t>
      </w:r>
      <w:bookmarkStart w:name="poznamky.poznamka-80.oznacenie" w:id="3960"/>
      <w:r>
        <w:rPr>
          <w:rFonts w:ascii="Times New Roman" w:hAnsi="Times New Roman"/>
          <w:b w:val="false"/>
          <w:i w:val="false"/>
          <w:color w:val="000000"/>
          <w:sz w:val="22"/>
        </w:rPr>
        <w:t xml:space="preserve">80) </w:t>
      </w:r>
      <w:bookmarkEnd w:id="3960"/>
      <w:bookmarkStart w:name="poznamky.poznamka-80.text" w:id="3961"/>
      <w:r>
        <w:rPr>
          <w:rFonts w:ascii="Times New Roman" w:hAnsi="Times New Roman"/>
          <w:b w:val="false"/>
          <w:i w:val="false"/>
          <w:color w:val="000000"/>
          <w:sz w:val="22"/>
        </w:rPr>
        <w:t xml:space="preserve">Napríklad </w:t>
      </w:r>
      <w:bookmarkEnd w:id="3961"/>
      <w:hyperlink r:id="rId133">
        <w:r>
          <w:rPr>
            <w:rFonts w:ascii="Times New Roman" w:hAnsi="Times New Roman"/>
            <w:b w:val="false"/>
            <w:i w:val="false"/>
            <w:color w:val="0000ff"/>
            <w:sz w:val="22"/>
            <w:u w:val="single"/>
          </w:rPr>
          <w:t>§ 664 až 669 Občianskeho zákonníka.</w:t>
        </w:r>
      </w:hyperlink>
      <w:bookmarkStart w:name="poznamky.poznamka-80.text" w:id="3962"/>
      <w:r>
        <w:rPr>
          <w:rFonts w:ascii="Times New Roman" w:hAnsi="Times New Roman"/>
          <w:b w:val="false"/>
          <w:i w:val="false"/>
          <w:color w:val="000000"/>
          <w:sz w:val="22"/>
        </w:rPr>
        <w:t xml:space="preserve"> </w:t>
      </w:r>
      <w:bookmarkEnd w:id="3962"/>
    </w:p>
    <w:bookmarkEnd w:id="3959"/>
    <w:bookmarkStart w:name="poznamky.poznamka-81" w:id="3963"/>
    <w:p>
      <w:pPr>
        <w:spacing w:before="0" w:after="0"/>
        <w:ind w:left="120"/>
        <w:jc w:val="left"/>
      </w:pPr>
      <w:r>
        <w:rPr>
          <w:rFonts w:ascii="Times New Roman" w:hAnsi="Times New Roman"/>
          <w:b w:val="false"/>
          <w:i w:val="false"/>
          <w:color w:val="000000"/>
          <w:sz w:val="22"/>
        </w:rPr>
        <w:t xml:space="preserve"> </w:t>
      </w:r>
      <w:bookmarkStart w:name="poznamky.poznamka-81.oznacenie" w:id="3964"/>
      <w:r>
        <w:rPr>
          <w:rFonts w:ascii="Times New Roman" w:hAnsi="Times New Roman"/>
          <w:b w:val="false"/>
          <w:i w:val="false"/>
          <w:color w:val="000000"/>
          <w:sz w:val="22"/>
        </w:rPr>
        <w:t xml:space="preserve">81) </w:t>
      </w:r>
      <w:bookmarkEnd w:id="3964"/>
      <w:bookmarkStart w:name="poznamky.poznamka-81.text" w:id="3965"/>
      <w:r>
        <w:rPr>
          <w:rFonts w:ascii="Times New Roman" w:hAnsi="Times New Roman"/>
          <w:b w:val="false"/>
          <w:i w:val="false"/>
          <w:color w:val="000000"/>
          <w:sz w:val="22"/>
        </w:rPr>
        <w:t xml:space="preserve">Zákon č. </w:t>
      </w:r>
      <w:bookmarkEnd w:id="3965"/>
      <w:hyperlink r:id="rId134">
        <w:r>
          <w:rPr>
            <w:rFonts w:ascii="Times New Roman" w:hAnsi="Times New Roman"/>
            <w:b w:val="false"/>
            <w:i w:val="false"/>
            <w:color w:val="0000ff"/>
            <w:sz w:val="22"/>
            <w:u w:val="single"/>
          </w:rPr>
          <w:t>150/2001 Z. z.</w:t>
        </w:r>
      </w:hyperlink>
      <w:bookmarkStart w:name="poznamky.poznamka-81.text" w:id="3966"/>
      <w:r>
        <w:rPr>
          <w:rFonts w:ascii="Times New Roman" w:hAnsi="Times New Roman"/>
          <w:b w:val="false"/>
          <w:i w:val="false"/>
          <w:color w:val="000000"/>
          <w:sz w:val="22"/>
        </w:rPr>
        <w:t xml:space="preserve"> o daňových orgánoch a ktorým sa mení a dopĺňa zákon č. 440/2000 Z. z. o správach finančnej kontroly v znení zákona č. 182/2002 Z. z. </w:t>
      </w:r>
      <w:bookmarkEnd w:id="3966"/>
    </w:p>
    <w:bookmarkEnd w:id="3963"/>
    <w:bookmarkStart w:name="poznamky.poznamka-82" w:id="3967"/>
    <w:p>
      <w:pPr>
        <w:spacing w:before="0" w:after="0"/>
        <w:ind w:left="120"/>
        <w:jc w:val="left"/>
      </w:pPr>
      <w:r>
        <w:rPr>
          <w:rFonts w:ascii="Times New Roman" w:hAnsi="Times New Roman"/>
          <w:b w:val="false"/>
          <w:i w:val="false"/>
          <w:color w:val="000000"/>
          <w:sz w:val="22"/>
        </w:rPr>
        <w:t xml:space="preserve"> </w:t>
      </w:r>
      <w:bookmarkStart w:name="poznamky.poznamka-82.oznacenie" w:id="3968"/>
      <w:r>
        <w:rPr>
          <w:rFonts w:ascii="Times New Roman" w:hAnsi="Times New Roman"/>
          <w:b w:val="false"/>
          <w:i w:val="false"/>
          <w:color w:val="000000"/>
          <w:sz w:val="22"/>
        </w:rPr>
        <w:t xml:space="preserve">82) </w:t>
      </w:r>
      <w:bookmarkEnd w:id="3968"/>
      <w:bookmarkStart w:name="poznamky.poznamka-82.text" w:id="3969"/>
      <w:r>
        <w:rPr>
          <w:rFonts w:ascii="Times New Roman" w:hAnsi="Times New Roman"/>
          <w:b w:val="false"/>
          <w:i w:val="false"/>
          <w:color w:val="000000"/>
          <w:sz w:val="22"/>
        </w:rPr>
        <w:t xml:space="preserve">Napríklad </w:t>
      </w:r>
      <w:bookmarkEnd w:id="3969"/>
      <w:hyperlink r:id="rId135">
        <w:r>
          <w:rPr>
            <w:rFonts w:ascii="Times New Roman" w:hAnsi="Times New Roman"/>
            <w:b w:val="false"/>
            <w:i w:val="false"/>
            <w:color w:val="0000ff"/>
            <w:sz w:val="22"/>
            <w:u w:val="single"/>
          </w:rPr>
          <w:t>§ 38</w:t>
        </w:r>
      </w:hyperlink>
      <w:bookmarkStart w:name="poznamky.poznamka-82.text" w:id="3970"/>
      <w:r>
        <w:rPr>
          <w:rFonts w:ascii="Times New Roman" w:hAnsi="Times New Roman"/>
          <w:b w:val="false"/>
          <w:i w:val="false"/>
          <w:color w:val="000000"/>
          <w:sz w:val="22"/>
        </w:rPr>
        <w:t xml:space="preserve"> a </w:t>
      </w:r>
      <w:bookmarkEnd w:id="3970"/>
      <w:hyperlink r:id="rId136">
        <w:r>
          <w:rPr>
            <w:rFonts w:ascii="Times New Roman" w:hAnsi="Times New Roman"/>
            <w:b w:val="false"/>
            <w:i w:val="false"/>
            <w:color w:val="0000ff"/>
            <w:sz w:val="22"/>
            <w:u w:val="single"/>
          </w:rPr>
          <w:t>46</w:t>
        </w:r>
      </w:hyperlink>
      <w:bookmarkStart w:name="poznamky.poznamka-82.text" w:id="3971"/>
      <w:r>
        <w:rPr>
          <w:rFonts w:ascii="Times New Roman" w:hAnsi="Times New Roman"/>
          <w:b w:val="false"/>
          <w:i w:val="false"/>
          <w:color w:val="000000"/>
          <w:sz w:val="22"/>
        </w:rPr>
        <w:t xml:space="preserve"> zákona Slovenskej národnej rady č. </w:t>
      </w:r>
      <w:bookmarkEnd w:id="3971"/>
      <w:hyperlink r:id="rId137">
        <w:r>
          <w:rPr>
            <w:rFonts w:ascii="Times New Roman" w:hAnsi="Times New Roman"/>
            <w:b w:val="false"/>
            <w:i w:val="false"/>
            <w:color w:val="0000ff"/>
            <w:sz w:val="22"/>
            <w:u w:val="single"/>
          </w:rPr>
          <w:t>511/1992 Zb.</w:t>
        </w:r>
      </w:hyperlink>
      <w:bookmarkStart w:name="poznamky.poznamka-82.text" w:id="3972"/>
      <w:r>
        <w:rPr>
          <w:rFonts w:ascii="Times New Roman" w:hAnsi="Times New Roman"/>
          <w:b w:val="false"/>
          <w:i w:val="false"/>
          <w:color w:val="000000"/>
          <w:sz w:val="22"/>
        </w:rPr>
        <w:t xml:space="preserve"> v znení neskorších predpisov. </w:t>
      </w:r>
      <w:bookmarkEnd w:id="3972"/>
    </w:p>
    <w:bookmarkEnd w:id="3967"/>
    <w:bookmarkStart w:name="poznamky.poznamka-83" w:id="3973"/>
    <w:p>
      <w:pPr>
        <w:spacing w:before="0" w:after="0"/>
        <w:ind w:left="120"/>
        <w:jc w:val="left"/>
      </w:pPr>
      <w:r>
        <w:rPr>
          <w:rFonts w:ascii="Times New Roman" w:hAnsi="Times New Roman"/>
          <w:b w:val="false"/>
          <w:i w:val="false"/>
          <w:color w:val="000000"/>
          <w:sz w:val="22"/>
        </w:rPr>
        <w:t xml:space="preserve"> </w:t>
      </w:r>
      <w:bookmarkStart w:name="poznamky.poznamka-83.oznacenie" w:id="3974"/>
      <w:r>
        <w:rPr>
          <w:rFonts w:ascii="Times New Roman" w:hAnsi="Times New Roman"/>
          <w:b w:val="false"/>
          <w:i w:val="false"/>
          <w:color w:val="000000"/>
          <w:sz w:val="22"/>
        </w:rPr>
        <w:t xml:space="preserve">83) </w:t>
      </w:r>
      <w:bookmarkEnd w:id="3974"/>
      <w:bookmarkStart w:name="poznamky.poznamka-83.text" w:id="3975"/>
      <w:r>
        <w:rPr>
          <w:rFonts w:ascii="Times New Roman" w:hAnsi="Times New Roman"/>
          <w:b w:val="false"/>
          <w:i w:val="false"/>
          <w:color w:val="000000"/>
          <w:sz w:val="22"/>
        </w:rPr>
        <w:t xml:space="preserve">Napríklad </w:t>
      </w:r>
      <w:bookmarkEnd w:id="3975"/>
      <w:hyperlink r:id="rId138">
        <w:r>
          <w:rPr>
            <w:rFonts w:ascii="Times New Roman" w:hAnsi="Times New Roman"/>
            <w:b w:val="false"/>
            <w:i w:val="false"/>
            <w:color w:val="0000ff"/>
            <w:sz w:val="22"/>
            <w:u w:val="single"/>
          </w:rPr>
          <w:t>§ 5 ods. 1</w:t>
        </w:r>
      </w:hyperlink>
      <w:bookmarkStart w:name="poznamky.poznamka-83.text" w:id="3976"/>
      <w:r>
        <w:rPr>
          <w:rFonts w:ascii="Times New Roman" w:hAnsi="Times New Roman"/>
          <w:b w:val="false"/>
          <w:i w:val="false"/>
          <w:color w:val="000000"/>
          <w:sz w:val="22"/>
        </w:rPr>
        <w:t xml:space="preserve"> zákona Národnej rady Slovenskej republiky č. </w:t>
      </w:r>
      <w:bookmarkEnd w:id="3976"/>
      <w:hyperlink r:id="rId139">
        <w:r>
          <w:rPr>
            <w:rFonts w:ascii="Times New Roman" w:hAnsi="Times New Roman"/>
            <w:b w:val="false"/>
            <w:i w:val="false"/>
            <w:color w:val="0000ff"/>
            <w:sz w:val="22"/>
            <w:u w:val="single"/>
          </w:rPr>
          <w:t>152/1994 Z. z.</w:t>
        </w:r>
      </w:hyperlink>
      <w:bookmarkStart w:name="poznamky.poznamka-83.text" w:id="3977"/>
      <w:r>
        <w:rPr>
          <w:rFonts w:ascii="Times New Roman" w:hAnsi="Times New Roman"/>
          <w:b w:val="false"/>
          <w:i w:val="false"/>
          <w:color w:val="000000"/>
          <w:sz w:val="22"/>
        </w:rPr>
        <w:t xml:space="preserve"> v znení zákona Národnej rady Slovenskej republiky č. 375/1996 Z. z. </w:t>
      </w:r>
      <w:bookmarkEnd w:id="3977"/>
    </w:p>
    <w:bookmarkEnd w:id="3973"/>
    <w:bookmarkStart w:name="poznamky.poznamka-84" w:id="3978"/>
    <w:p>
      <w:pPr>
        <w:spacing w:before="0" w:after="0"/>
        <w:ind w:left="120"/>
        <w:jc w:val="left"/>
      </w:pPr>
      <w:r>
        <w:rPr>
          <w:rFonts w:ascii="Times New Roman" w:hAnsi="Times New Roman"/>
          <w:b w:val="false"/>
          <w:i w:val="false"/>
          <w:color w:val="000000"/>
          <w:sz w:val="22"/>
        </w:rPr>
        <w:t xml:space="preserve"> </w:t>
      </w:r>
      <w:bookmarkStart w:name="poznamky.poznamka-84.oznacenie" w:id="3979"/>
      <w:r>
        <w:rPr>
          <w:rFonts w:ascii="Times New Roman" w:hAnsi="Times New Roman"/>
          <w:b w:val="false"/>
          <w:i w:val="false"/>
          <w:color w:val="000000"/>
          <w:sz w:val="22"/>
        </w:rPr>
        <w:t xml:space="preserve">84) </w:t>
      </w:r>
      <w:bookmarkEnd w:id="3979"/>
      <w:bookmarkStart w:name="poznamky.poznamka-84.text" w:id="3980"/>
      <w:r>
        <w:rPr>
          <w:rFonts w:ascii="Times New Roman" w:hAnsi="Times New Roman"/>
          <w:b w:val="false"/>
          <w:i w:val="false"/>
          <w:color w:val="000000"/>
          <w:sz w:val="22"/>
        </w:rPr>
        <w:t xml:space="preserve">Napríklad zákon č. </w:t>
      </w:r>
      <w:bookmarkEnd w:id="3980"/>
      <w:hyperlink r:id="rId140">
        <w:r>
          <w:rPr>
            <w:rFonts w:ascii="Times New Roman" w:hAnsi="Times New Roman"/>
            <w:b w:val="false"/>
            <w:i w:val="false"/>
            <w:color w:val="0000ff"/>
            <w:sz w:val="22"/>
            <w:u w:val="single"/>
          </w:rPr>
          <w:t>44/1988 Zb.</w:t>
        </w:r>
      </w:hyperlink>
      <w:bookmarkStart w:name="poznamky.poznamka-84.text" w:id="3981"/>
      <w:r>
        <w:rPr>
          <w:rFonts w:ascii="Times New Roman" w:hAnsi="Times New Roman"/>
          <w:b w:val="false"/>
          <w:i w:val="false"/>
          <w:color w:val="000000"/>
          <w:sz w:val="22"/>
        </w:rPr>
        <w:t xml:space="preserve"> o ochrane a využití nerastného bohatstva (banský zákon) v znení neskorších predpisov, zákon č. </w:t>
      </w:r>
      <w:bookmarkEnd w:id="3981"/>
      <w:hyperlink r:id="rId141">
        <w:r>
          <w:rPr>
            <w:rFonts w:ascii="Times New Roman" w:hAnsi="Times New Roman"/>
            <w:b w:val="false"/>
            <w:i w:val="false"/>
            <w:color w:val="0000ff"/>
            <w:sz w:val="22"/>
            <w:u w:val="single"/>
          </w:rPr>
          <w:t>314/2001 Z. z.</w:t>
        </w:r>
      </w:hyperlink>
      <w:bookmarkStart w:name="poznamky.poznamka-84.text" w:id="3982"/>
      <w:r>
        <w:rPr>
          <w:rFonts w:ascii="Times New Roman" w:hAnsi="Times New Roman"/>
          <w:b w:val="false"/>
          <w:i w:val="false"/>
          <w:color w:val="000000"/>
          <w:sz w:val="22"/>
        </w:rPr>
        <w:t xml:space="preserve"> v znení zákona č. 438/2002 Z. z., zákon č. </w:t>
      </w:r>
      <w:bookmarkEnd w:id="3982"/>
      <w:hyperlink r:id="rId142">
        <w:r>
          <w:rPr>
            <w:rFonts w:ascii="Times New Roman" w:hAnsi="Times New Roman"/>
            <w:b w:val="false"/>
            <w:i w:val="false"/>
            <w:color w:val="0000ff"/>
            <w:sz w:val="22"/>
            <w:u w:val="single"/>
          </w:rPr>
          <w:t>414/2002 Z. z.</w:t>
        </w:r>
      </w:hyperlink>
      <w:bookmarkStart w:name="poznamky.poznamka-84.text" w:id="3983"/>
      <w:r>
        <w:rPr>
          <w:rFonts w:ascii="Times New Roman" w:hAnsi="Times New Roman"/>
          <w:b w:val="false"/>
          <w:i w:val="false"/>
          <w:color w:val="000000"/>
          <w:sz w:val="22"/>
        </w:rPr>
        <w:t xml:space="preserve"> o hospodárskej mobilizácii a o zmene zákona Národnej rady Slovenskej republiky č. 274/1993 Z. z. o vymedzení pôsobnosti orgánov vo veciach ochrany spotrebiteľa v znení neskorších predpisov. </w:t>
      </w:r>
      <w:bookmarkEnd w:id="3983"/>
    </w:p>
    <w:bookmarkEnd w:id="3978"/>
    <w:bookmarkStart w:name="poznamky.poznamka-85" w:id="3984"/>
    <w:p>
      <w:pPr>
        <w:spacing w:before="0" w:after="0"/>
        <w:ind w:left="120"/>
        <w:jc w:val="left"/>
      </w:pPr>
      <w:r>
        <w:rPr>
          <w:rFonts w:ascii="Times New Roman" w:hAnsi="Times New Roman"/>
          <w:b w:val="false"/>
          <w:i w:val="false"/>
          <w:color w:val="000000"/>
          <w:sz w:val="22"/>
        </w:rPr>
        <w:t xml:space="preserve"> </w:t>
      </w:r>
      <w:bookmarkStart w:name="poznamky.poznamka-85.oznacenie" w:id="3985"/>
      <w:r>
        <w:rPr>
          <w:rFonts w:ascii="Times New Roman" w:hAnsi="Times New Roman"/>
          <w:b w:val="false"/>
          <w:i w:val="false"/>
          <w:color w:val="000000"/>
          <w:sz w:val="22"/>
        </w:rPr>
        <w:t xml:space="preserve">85) </w:t>
      </w:r>
      <w:bookmarkEnd w:id="3985"/>
      <w:bookmarkStart w:name="poznamky.poznamka-85.text" w:id="3986"/>
      <w:r>
        <w:rPr>
          <w:rFonts w:ascii="Times New Roman" w:hAnsi="Times New Roman"/>
          <w:b w:val="false"/>
          <w:i w:val="false"/>
          <w:color w:val="000000"/>
          <w:sz w:val="22"/>
        </w:rPr>
        <w:t xml:space="preserve">Napríklad zákon č. </w:t>
      </w:r>
      <w:bookmarkEnd w:id="3986"/>
      <w:hyperlink r:id="rId143">
        <w:r>
          <w:rPr>
            <w:rFonts w:ascii="Times New Roman" w:hAnsi="Times New Roman"/>
            <w:b w:val="false"/>
            <w:i w:val="false"/>
            <w:color w:val="0000ff"/>
            <w:sz w:val="22"/>
            <w:u w:val="single"/>
          </w:rPr>
          <w:t>223/2001 Z. z.</w:t>
        </w:r>
      </w:hyperlink>
      <w:bookmarkStart w:name="poznamky.poznamka-85.text" w:id="3987"/>
      <w:r>
        <w:rPr>
          <w:rFonts w:ascii="Times New Roman" w:hAnsi="Times New Roman"/>
          <w:b w:val="false"/>
          <w:i w:val="false"/>
          <w:color w:val="000000"/>
          <w:sz w:val="22"/>
        </w:rPr>
        <w:t xml:space="preserve"> o odpadoch a o zmene a doplnení niektorých zákonov v znení neskorších predpisov, zákon č. </w:t>
      </w:r>
      <w:bookmarkEnd w:id="3987"/>
      <w:hyperlink r:id="rId144">
        <w:r>
          <w:rPr>
            <w:rFonts w:ascii="Times New Roman" w:hAnsi="Times New Roman"/>
            <w:b w:val="false"/>
            <w:i w:val="false"/>
            <w:color w:val="0000ff"/>
            <w:sz w:val="22"/>
            <w:u w:val="single"/>
          </w:rPr>
          <w:t>309/1991 Zb.</w:t>
        </w:r>
      </w:hyperlink>
      <w:bookmarkStart w:name="poznamky.poznamka-85.text" w:id="3988"/>
      <w:r>
        <w:rPr>
          <w:rFonts w:ascii="Times New Roman" w:hAnsi="Times New Roman"/>
          <w:b w:val="false"/>
          <w:i w:val="false"/>
          <w:color w:val="000000"/>
          <w:sz w:val="22"/>
        </w:rPr>
        <w:t xml:space="preserve"> o ochrane ovzdušia pred znečisťujúcimi látkami (zákon o ovzduší) v znení neskorších predpisov. </w:t>
      </w:r>
      <w:bookmarkEnd w:id="3988"/>
    </w:p>
    <w:bookmarkEnd w:id="3984"/>
    <w:bookmarkStart w:name="poznamky.poznamka-86" w:id="3989"/>
    <w:p>
      <w:pPr>
        <w:spacing w:before="0" w:after="0"/>
        <w:ind w:left="120"/>
        <w:jc w:val="left"/>
      </w:pPr>
      <w:bookmarkStart w:name="poznamky.poznamka-86" w:id="3990"/>
      <w:r>
        <w:rPr>
          <w:rFonts w:ascii="Times New Roman" w:hAnsi="Times New Roman"/>
          <w:b w:val="false"/>
          <w:i w:val="false"/>
          <w:color w:val="000000"/>
          <w:sz w:val="22"/>
        </w:rPr>
        <w:t xml:space="preserve"> </w:t>
      </w:r>
      <w:bookmarkStart w:name="poznamky.poznamka-86.oznacenie" w:id="3991"/>
      <w:r>
        <w:rPr>
          <w:rFonts w:ascii="Times New Roman" w:hAnsi="Times New Roman"/>
          <w:b w:val="false"/>
          <w:i w:val="false"/>
          <w:color w:val="000000"/>
          <w:sz w:val="22"/>
        </w:rPr>
        <w:t xml:space="preserve">86) </w:t>
      </w:r>
      <w:bookmarkEnd w:id="3991"/>
      <w:bookmarkStart w:name="poznamky.poznamka-86.text" w:id="3992"/>
      <w:r>
        <w:rPr>
          <w:rFonts w:ascii="Times New Roman" w:hAnsi="Times New Roman"/>
          <w:b w:val="false"/>
          <w:i w:val="false"/>
          <w:color w:val="000000"/>
          <w:sz w:val="22"/>
        </w:rPr>
        <w:t xml:space="preserve">Zákon Národnej rady Slovenskej republiky č. </w:t>
      </w:r>
      <w:bookmarkEnd w:id="3992"/>
      <w:hyperlink r:id="rId145">
        <w:r>
          <w:rPr>
            <w:rFonts w:ascii="Times New Roman" w:hAnsi="Times New Roman"/>
            <w:b w:val="false"/>
            <w:i w:val="false"/>
            <w:color w:val="0000ff"/>
            <w:sz w:val="22"/>
            <w:u w:val="single"/>
          </w:rPr>
          <w:t>277/1994 Z. z.</w:t>
        </w:r>
      </w:hyperlink>
      <w:bookmarkStart w:name="poznamky.poznamka-86.text" w:id="3993"/>
      <w:r>
        <w:rPr>
          <w:rFonts w:ascii="Times New Roman" w:hAnsi="Times New Roman"/>
          <w:b w:val="false"/>
          <w:i w:val="false"/>
          <w:color w:val="000000"/>
          <w:sz w:val="22"/>
        </w:rPr>
        <w:t xml:space="preserve"> o zdravotnej starostlivosti v znení neskorších predpisov. </w:t>
      </w:r>
      <w:bookmarkEnd w:id="3993"/>
    </w:p>
    <w:bookmarkEnd w:id="3990"/>
    <w:p>
      <w:pPr>
        <w:spacing w:before="0" w:after="0"/>
        <w:ind w:left="120"/>
        <w:jc w:val="left"/>
      </w:pPr>
    </w:p>
    <w:bookmarkStart w:name="poznamky.poznamka-86" w:id="3994"/>
    <w:p>
      <w:pPr>
        <w:spacing w:before="0" w:after="0"/>
        <w:ind w:left="120"/>
        <w:jc w:val="left"/>
      </w:pPr>
      <w:bookmarkStart w:name="poznamky.poznamka-86.text" w:id="3995"/>
      <w:r>
        <w:rPr>
          <w:rFonts w:ascii="Times New Roman" w:hAnsi="Times New Roman"/>
          <w:b w:val="false"/>
          <w:i w:val="false"/>
          <w:color w:val="000000"/>
          <w:sz w:val="22"/>
        </w:rPr>
        <w:t xml:space="preserve"> Zákon Národnej rady Slovenskej republiky č. </w:t>
      </w:r>
      <w:bookmarkEnd w:id="3995"/>
      <w:hyperlink r:id="rId146">
        <w:r>
          <w:rPr>
            <w:rFonts w:ascii="Times New Roman" w:hAnsi="Times New Roman"/>
            <w:b w:val="false"/>
            <w:i w:val="false"/>
            <w:color w:val="0000ff"/>
            <w:sz w:val="22"/>
            <w:u w:val="single"/>
          </w:rPr>
          <w:t>272/1994 Zb.</w:t>
        </w:r>
      </w:hyperlink>
      <w:bookmarkStart w:name="poznamky.poznamka-86.text" w:id="3996"/>
      <w:r>
        <w:rPr>
          <w:rFonts w:ascii="Times New Roman" w:hAnsi="Times New Roman"/>
          <w:b w:val="false"/>
          <w:i w:val="false"/>
          <w:color w:val="000000"/>
          <w:sz w:val="22"/>
        </w:rPr>
        <w:t xml:space="preserve"> o ochrane zdravia ľudí v znení neskorších predpisov. </w:t>
      </w:r>
      <w:bookmarkEnd w:id="3996"/>
    </w:p>
    <w:bookmarkEnd w:id="3994"/>
    <w:bookmarkEnd w:id="3989"/>
    <w:bookmarkStart w:name="poznamky.poznamka-87" w:id="3997"/>
    <w:p>
      <w:pPr>
        <w:spacing w:before="0" w:after="0"/>
        <w:ind w:left="120"/>
        <w:jc w:val="left"/>
      </w:pPr>
      <w:r>
        <w:rPr>
          <w:rFonts w:ascii="Times New Roman" w:hAnsi="Times New Roman"/>
          <w:b w:val="false"/>
          <w:i w:val="false"/>
          <w:color w:val="000000"/>
          <w:sz w:val="22"/>
        </w:rPr>
        <w:t xml:space="preserve"> </w:t>
      </w:r>
      <w:bookmarkStart w:name="poznamky.poznamka-87.oznacenie" w:id="3998"/>
      <w:r>
        <w:rPr>
          <w:rFonts w:ascii="Times New Roman" w:hAnsi="Times New Roman"/>
          <w:b w:val="false"/>
          <w:i w:val="false"/>
          <w:color w:val="000000"/>
          <w:sz w:val="22"/>
        </w:rPr>
        <w:t xml:space="preserve">87) </w:t>
      </w:r>
      <w:bookmarkEnd w:id="3998"/>
      <w:bookmarkStart w:name="poznamky.poznamka-87.text" w:id="3999"/>
      <w:r>
        <w:rPr>
          <w:rFonts w:ascii="Times New Roman" w:hAnsi="Times New Roman"/>
          <w:b w:val="false"/>
          <w:i w:val="false"/>
          <w:color w:val="000000"/>
          <w:sz w:val="22"/>
        </w:rPr>
        <w:t xml:space="preserve">Zákon č. </w:t>
      </w:r>
      <w:bookmarkEnd w:id="3999"/>
      <w:hyperlink r:id="rId147">
        <w:r>
          <w:rPr>
            <w:rFonts w:ascii="Times New Roman" w:hAnsi="Times New Roman"/>
            <w:b w:val="false"/>
            <w:i w:val="false"/>
            <w:color w:val="0000ff"/>
            <w:sz w:val="22"/>
            <w:u w:val="single"/>
          </w:rPr>
          <w:t>283/2002 Z. z.</w:t>
        </w:r>
      </w:hyperlink>
      <w:bookmarkStart w:name="poznamky.poznamka-87.text" w:id="4000"/>
      <w:r>
        <w:rPr>
          <w:rFonts w:ascii="Times New Roman" w:hAnsi="Times New Roman"/>
          <w:b w:val="false"/>
          <w:i w:val="false"/>
          <w:color w:val="000000"/>
          <w:sz w:val="22"/>
        </w:rPr>
        <w:t xml:space="preserve"> </w:t>
      </w:r>
      <w:bookmarkEnd w:id="4000"/>
    </w:p>
    <w:bookmarkEnd w:id="3997"/>
    <w:bookmarkStart w:name="poznamky.poznamka-88" w:id="4001"/>
    <w:p>
      <w:pPr>
        <w:spacing w:before="0" w:after="0"/>
        <w:ind w:left="120"/>
        <w:jc w:val="left"/>
      </w:pPr>
      <w:bookmarkStart w:name="poznamky.poznamka-88" w:id="4002"/>
      <w:r>
        <w:rPr>
          <w:rFonts w:ascii="Times New Roman" w:hAnsi="Times New Roman"/>
          <w:b w:val="false"/>
          <w:i w:val="false"/>
          <w:color w:val="000000"/>
          <w:sz w:val="22"/>
        </w:rPr>
        <w:t xml:space="preserve"> </w:t>
      </w:r>
      <w:bookmarkStart w:name="poznamky.poznamka-88.oznacenie" w:id="4003"/>
      <w:r>
        <w:rPr>
          <w:rFonts w:ascii="Times New Roman" w:hAnsi="Times New Roman"/>
          <w:b w:val="false"/>
          <w:i w:val="false"/>
          <w:color w:val="000000"/>
          <w:sz w:val="22"/>
        </w:rPr>
        <w:t xml:space="preserve">88) </w:t>
      </w:r>
      <w:bookmarkEnd w:id="4003"/>
      <w:bookmarkStart w:name="poznamky.poznamka-88.text" w:id="4004"/>
      <w:r>
        <w:rPr>
          <w:rFonts w:ascii="Times New Roman" w:hAnsi="Times New Roman"/>
          <w:b w:val="false"/>
          <w:i w:val="false"/>
          <w:color w:val="000000"/>
          <w:sz w:val="22"/>
        </w:rPr>
        <w:t xml:space="preserve">Zákon č. </w:t>
      </w:r>
      <w:bookmarkEnd w:id="4004"/>
      <w:hyperlink r:id="rId148">
        <w:r>
          <w:rPr>
            <w:rFonts w:ascii="Times New Roman" w:hAnsi="Times New Roman"/>
            <w:b w:val="false"/>
            <w:i w:val="false"/>
            <w:color w:val="0000ff"/>
            <w:sz w:val="22"/>
            <w:u w:val="single"/>
          </w:rPr>
          <w:t>566/2001 Z. z.</w:t>
        </w:r>
      </w:hyperlink>
      <w:bookmarkStart w:name="poznamky.poznamka-88.text" w:id="4005"/>
      <w:r>
        <w:rPr>
          <w:rFonts w:ascii="Times New Roman" w:hAnsi="Times New Roman"/>
          <w:b w:val="false"/>
          <w:i w:val="false"/>
          <w:color w:val="000000"/>
          <w:sz w:val="22"/>
        </w:rPr>
        <w:t xml:space="preserve"> v znení neskorších predpisov. </w:t>
      </w:r>
      <w:bookmarkEnd w:id="4005"/>
    </w:p>
    <w:bookmarkEnd w:id="4002"/>
    <w:p>
      <w:pPr>
        <w:spacing w:before="0" w:after="0"/>
        <w:ind w:left="120"/>
        <w:jc w:val="left"/>
      </w:pPr>
    </w:p>
    <w:bookmarkStart w:name="poznamky.poznamka-88" w:id="4006"/>
    <w:p>
      <w:pPr>
        <w:spacing w:before="0" w:after="0"/>
        <w:ind w:left="120"/>
        <w:jc w:val="left"/>
      </w:pPr>
      <w:bookmarkStart w:name="poznamky.poznamka-88.text" w:id="4007"/>
      <w:r>
        <w:rPr>
          <w:rFonts w:ascii="Times New Roman" w:hAnsi="Times New Roman"/>
          <w:b w:val="false"/>
          <w:i w:val="false"/>
          <w:color w:val="000000"/>
          <w:sz w:val="22"/>
        </w:rPr>
        <w:t xml:space="preserve"> Zákon č. </w:t>
      </w:r>
      <w:bookmarkEnd w:id="4007"/>
      <w:hyperlink r:id="rId149">
        <w:r>
          <w:rPr>
            <w:rFonts w:ascii="Times New Roman" w:hAnsi="Times New Roman"/>
            <w:b w:val="false"/>
            <w:i w:val="false"/>
            <w:color w:val="0000ff"/>
            <w:sz w:val="22"/>
            <w:u w:val="single"/>
          </w:rPr>
          <w:t>385/1999 Z. z.</w:t>
        </w:r>
      </w:hyperlink>
      <w:bookmarkStart w:name="poznamky.poznamka-88.text" w:id="4008"/>
      <w:r>
        <w:rPr>
          <w:rFonts w:ascii="Times New Roman" w:hAnsi="Times New Roman"/>
          <w:b w:val="false"/>
          <w:i w:val="false"/>
          <w:color w:val="000000"/>
          <w:sz w:val="22"/>
        </w:rPr>
        <w:t xml:space="preserve"> v znení neskorších predpisov. </w:t>
      </w:r>
      <w:bookmarkEnd w:id="4008"/>
    </w:p>
    <w:bookmarkEnd w:id="4006"/>
    <w:bookmarkEnd w:id="4001"/>
    <w:bookmarkStart w:name="poznamky.poznamka-89" w:id="4009"/>
    <w:p>
      <w:pPr>
        <w:spacing w:before="0" w:after="0"/>
        <w:ind w:left="120"/>
        <w:jc w:val="left"/>
      </w:pPr>
      <w:r>
        <w:rPr>
          <w:rFonts w:ascii="Times New Roman" w:hAnsi="Times New Roman"/>
          <w:b w:val="false"/>
          <w:i w:val="false"/>
          <w:color w:val="000000"/>
          <w:sz w:val="22"/>
        </w:rPr>
        <w:t xml:space="preserve"> </w:t>
      </w:r>
      <w:bookmarkStart w:name="poznamky.poznamka-89.oznacenie" w:id="4010"/>
      <w:r>
        <w:rPr>
          <w:rFonts w:ascii="Times New Roman" w:hAnsi="Times New Roman"/>
          <w:b w:val="false"/>
          <w:i w:val="false"/>
          <w:color w:val="000000"/>
          <w:sz w:val="22"/>
        </w:rPr>
        <w:t xml:space="preserve">89) </w:t>
      </w:r>
      <w:bookmarkEnd w:id="4010"/>
      <w:bookmarkStart w:name="poznamky.poznamka-89.text" w:id="4011"/>
      <w:bookmarkEnd w:id="4011"/>
      <w:hyperlink r:id="rId150">
        <w:r>
          <w:rPr>
            <w:rFonts w:ascii="Times New Roman" w:hAnsi="Times New Roman"/>
            <w:b w:val="false"/>
            <w:i w:val="false"/>
            <w:color w:val="0000ff"/>
            <w:sz w:val="22"/>
            <w:u w:val="single"/>
          </w:rPr>
          <w:t>§ 7 ods. 4</w:t>
        </w:r>
      </w:hyperlink>
      <w:bookmarkStart w:name="poznamky.poznamka-89.text" w:id="4012"/>
      <w:r>
        <w:rPr>
          <w:rFonts w:ascii="Times New Roman" w:hAnsi="Times New Roman"/>
          <w:b w:val="false"/>
          <w:i w:val="false"/>
          <w:color w:val="000000"/>
          <w:sz w:val="22"/>
        </w:rPr>
        <w:t xml:space="preserve"> zákona č. </w:t>
      </w:r>
      <w:bookmarkEnd w:id="4012"/>
      <w:hyperlink r:id="rId151">
        <w:r>
          <w:rPr>
            <w:rFonts w:ascii="Times New Roman" w:hAnsi="Times New Roman"/>
            <w:b w:val="false"/>
            <w:i w:val="false"/>
            <w:color w:val="0000ff"/>
            <w:sz w:val="22"/>
            <w:u w:val="single"/>
          </w:rPr>
          <w:t>283/2002 Z. z.</w:t>
        </w:r>
      </w:hyperlink>
      <w:bookmarkStart w:name="poznamky.poznamka-89.text" w:id="4013"/>
      <w:r>
        <w:rPr>
          <w:rFonts w:ascii="Times New Roman" w:hAnsi="Times New Roman"/>
          <w:b w:val="false"/>
          <w:i w:val="false"/>
          <w:color w:val="000000"/>
          <w:sz w:val="22"/>
        </w:rPr>
        <w:t xml:space="preserve"> </w:t>
      </w:r>
      <w:bookmarkEnd w:id="4013"/>
    </w:p>
    <w:bookmarkEnd w:id="4009"/>
    <w:bookmarkStart w:name="poznamky.poznamka-90" w:id="4014"/>
    <w:p>
      <w:pPr>
        <w:spacing w:before="0" w:after="0"/>
        <w:ind w:left="120"/>
        <w:jc w:val="left"/>
      </w:pPr>
      <w:bookmarkStart w:name="poznamky.poznamka-90" w:id="4015"/>
      <w:r>
        <w:rPr>
          <w:rFonts w:ascii="Times New Roman" w:hAnsi="Times New Roman"/>
          <w:b w:val="false"/>
          <w:i w:val="false"/>
          <w:color w:val="000000"/>
          <w:sz w:val="22"/>
        </w:rPr>
        <w:t xml:space="preserve"> </w:t>
      </w:r>
      <w:bookmarkStart w:name="poznamky.poznamka-90.oznacenie" w:id="4016"/>
      <w:r>
        <w:rPr>
          <w:rFonts w:ascii="Times New Roman" w:hAnsi="Times New Roman"/>
          <w:b w:val="false"/>
          <w:i w:val="false"/>
          <w:color w:val="000000"/>
          <w:sz w:val="22"/>
        </w:rPr>
        <w:t xml:space="preserve">90) </w:t>
      </w:r>
      <w:bookmarkEnd w:id="4016"/>
      <w:bookmarkStart w:name="poznamky.poznamka-90.text" w:id="4017"/>
      <w:r>
        <w:rPr>
          <w:rFonts w:ascii="Times New Roman" w:hAnsi="Times New Roman"/>
          <w:b w:val="false"/>
          <w:i w:val="false"/>
          <w:color w:val="000000"/>
          <w:sz w:val="22"/>
        </w:rPr>
        <w:t xml:space="preserve">Zákon č. </w:t>
      </w:r>
      <w:bookmarkEnd w:id="4017"/>
      <w:hyperlink r:id="rId152">
        <w:r>
          <w:rPr>
            <w:rFonts w:ascii="Times New Roman" w:hAnsi="Times New Roman"/>
            <w:b w:val="false"/>
            <w:i w:val="false"/>
            <w:color w:val="0000ff"/>
            <w:sz w:val="22"/>
            <w:u w:val="single"/>
          </w:rPr>
          <w:t>70/1998 Z. z.</w:t>
        </w:r>
      </w:hyperlink>
      <w:bookmarkStart w:name="poznamky.poznamka-90.text" w:id="4018"/>
      <w:r>
        <w:rPr>
          <w:rFonts w:ascii="Times New Roman" w:hAnsi="Times New Roman"/>
          <w:b w:val="false"/>
          <w:i w:val="false"/>
          <w:color w:val="000000"/>
          <w:sz w:val="22"/>
        </w:rPr>
        <w:t xml:space="preserve"> o energetike a o zmene zákona č. 455/1991 Zb. o živnostenskom podnikaní (živnostenský zákon) v znení neskorších predpisov v znení neskorších predpisov. </w:t>
      </w:r>
      <w:bookmarkEnd w:id="4018"/>
    </w:p>
    <w:bookmarkEnd w:id="4015"/>
    <w:p>
      <w:pPr>
        <w:spacing w:before="0" w:after="0"/>
        <w:ind w:left="120"/>
        <w:jc w:val="left"/>
      </w:pPr>
    </w:p>
    <w:bookmarkStart w:name="poznamky.poznamka-90" w:id="4019"/>
    <w:p>
      <w:pPr>
        <w:spacing w:before="0" w:after="0"/>
        <w:ind w:left="120"/>
        <w:jc w:val="left"/>
      </w:pPr>
      <w:bookmarkStart w:name="poznamky.poznamka-90.text" w:id="4020"/>
      <w:r>
        <w:rPr>
          <w:rFonts w:ascii="Times New Roman" w:hAnsi="Times New Roman"/>
          <w:b w:val="false"/>
          <w:i w:val="false"/>
          <w:color w:val="000000"/>
          <w:sz w:val="22"/>
        </w:rPr>
        <w:t xml:space="preserve"> Zákon č. </w:t>
      </w:r>
      <w:bookmarkEnd w:id="4020"/>
      <w:hyperlink r:id="rId153">
        <w:r>
          <w:rPr>
            <w:rFonts w:ascii="Times New Roman" w:hAnsi="Times New Roman"/>
            <w:b w:val="false"/>
            <w:i w:val="false"/>
            <w:color w:val="0000ff"/>
            <w:sz w:val="22"/>
            <w:u w:val="single"/>
          </w:rPr>
          <w:t>442/2002 Z. z.</w:t>
        </w:r>
      </w:hyperlink>
      <w:bookmarkStart w:name="poznamky.poznamka-90.text" w:id="4021"/>
      <w:r>
        <w:rPr>
          <w:rFonts w:ascii="Times New Roman" w:hAnsi="Times New Roman"/>
          <w:b w:val="false"/>
          <w:i w:val="false"/>
          <w:color w:val="000000"/>
          <w:sz w:val="22"/>
        </w:rPr>
        <w:t xml:space="preserve"> o verejných vodovodoch a verejných kanalizáciách a o zmene a doplnení zákona č. 276/2001 Z. z. o regulácii v sieťových odvetviach. </w:t>
      </w:r>
      <w:bookmarkEnd w:id="4021"/>
    </w:p>
    <w:bookmarkEnd w:id="4019"/>
    <w:p>
      <w:pPr>
        <w:spacing w:before="0" w:after="0"/>
        <w:ind w:left="120"/>
        <w:jc w:val="left"/>
      </w:pPr>
    </w:p>
    <w:bookmarkStart w:name="poznamky.poznamka-90" w:id="4022"/>
    <w:p>
      <w:pPr>
        <w:spacing w:before="0" w:after="0"/>
        <w:ind w:left="120"/>
        <w:jc w:val="left"/>
      </w:pPr>
      <w:bookmarkStart w:name="poznamky.poznamka-90.text" w:id="4023"/>
      <w:r>
        <w:rPr>
          <w:rFonts w:ascii="Times New Roman" w:hAnsi="Times New Roman"/>
          <w:b w:val="false"/>
          <w:i w:val="false"/>
          <w:color w:val="000000"/>
          <w:sz w:val="22"/>
        </w:rPr>
        <w:t xml:space="preserve"> Zákon č. </w:t>
      </w:r>
      <w:bookmarkEnd w:id="4023"/>
      <w:hyperlink r:id="rId154">
        <w:r>
          <w:rPr>
            <w:rFonts w:ascii="Times New Roman" w:hAnsi="Times New Roman"/>
            <w:b w:val="false"/>
            <w:i w:val="false"/>
            <w:color w:val="0000ff"/>
            <w:sz w:val="22"/>
            <w:u w:val="single"/>
          </w:rPr>
          <w:t>135/1961 Zb.</w:t>
        </w:r>
      </w:hyperlink>
      <w:bookmarkStart w:name="poznamky.poznamka-90.text" w:id="4024"/>
      <w:r>
        <w:rPr>
          <w:rFonts w:ascii="Times New Roman" w:hAnsi="Times New Roman"/>
          <w:b w:val="false"/>
          <w:i w:val="false"/>
          <w:color w:val="000000"/>
          <w:sz w:val="22"/>
        </w:rPr>
        <w:t xml:space="preserve"> o pozemných komunikáciách (cestný zákon) v znení neskorších predpisov. </w:t>
      </w:r>
      <w:bookmarkEnd w:id="4024"/>
    </w:p>
    <w:bookmarkEnd w:id="4022"/>
    <w:bookmarkEnd w:id="4014"/>
    <w:bookmarkStart w:name="poznamky.poznamka-91" w:id="4025"/>
    <w:p>
      <w:pPr>
        <w:spacing w:before="0" w:after="0"/>
        <w:ind w:left="120"/>
        <w:jc w:val="left"/>
      </w:pPr>
      <w:r>
        <w:rPr>
          <w:rFonts w:ascii="Times New Roman" w:hAnsi="Times New Roman"/>
          <w:b w:val="false"/>
          <w:i w:val="false"/>
          <w:color w:val="000000"/>
          <w:sz w:val="22"/>
        </w:rPr>
        <w:t xml:space="preserve"> </w:t>
      </w:r>
      <w:bookmarkStart w:name="poznamky.poznamka-91.oznacenie" w:id="4026"/>
      <w:r>
        <w:rPr>
          <w:rFonts w:ascii="Times New Roman" w:hAnsi="Times New Roman"/>
          <w:b w:val="false"/>
          <w:i w:val="false"/>
          <w:color w:val="000000"/>
          <w:sz w:val="22"/>
        </w:rPr>
        <w:t xml:space="preserve">91) </w:t>
      </w:r>
      <w:bookmarkEnd w:id="4026"/>
      <w:bookmarkStart w:name="poznamky.poznamka-91.text" w:id="4027"/>
      <w:bookmarkEnd w:id="4027"/>
      <w:hyperlink r:id="rId155">
        <w:r>
          <w:rPr>
            <w:rFonts w:ascii="Times New Roman" w:hAnsi="Times New Roman"/>
            <w:b w:val="false"/>
            <w:i w:val="false"/>
            <w:color w:val="0000ff"/>
            <w:sz w:val="22"/>
            <w:u w:val="single"/>
          </w:rPr>
          <w:t>§ 642 až 651 Obchodného zákonníka</w:t>
        </w:r>
      </w:hyperlink>
      <w:bookmarkStart w:name="poznamky.poznamka-91.text" w:id="4028"/>
      <w:r>
        <w:rPr>
          <w:rFonts w:ascii="Times New Roman" w:hAnsi="Times New Roman"/>
          <w:b w:val="false"/>
          <w:i w:val="false"/>
          <w:color w:val="000000"/>
          <w:sz w:val="22"/>
        </w:rPr>
        <w:t xml:space="preserve">. </w:t>
      </w:r>
      <w:bookmarkEnd w:id="4028"/>
    </w:p>
    <w:bookmarkEnd w:id="4025"/>
    <w:bookmarkStart w:name="poznamky.poznamka-92" w:id="4029"/>
    <w:p>
      <w:pPr>
        <w:spacing w:before="0" w:after="0"/>
        <w:ind w:left="120"/>
        <w:jc w:val="left"/>
      </w:pPr>
      <w:r>
        <w:rPr>
          <w:rFonts w:ascii="Times New Roman" w:hAnsi="Times New Roman"/>
          <w:b w:val="false"/>
          <w:i w:val="false"/>
          <w:color w:val="000000"/>
          <w:sz w:val="22"/>
        </w:rPr>
        <w:t xml:space="preserve"> </w:t>
      </w:r>
      <w:bookmarkStart w:name="poznamky.poznamka-92.oznacenie" w:id="4030"/>
      <w:r>
        <w:rPr>
          <w:rFonts w:ascii="Times New Roman" w:hAnsi="Times New Roman"/>
          <w:b w:val="false"/>
          <w:i w:val="false"/>
          <w:color w:val="000000"/>
          <w:sz w:val="22"/>
        </w:rPr>
        <w:t xml:space="preserve">92) </w:t>
      </w:r>
      <w:bookmarkEnd w:id="4030"/>
      <w:bookmarkStart w:name="poznamky.poznamka-92.text" w:id="4031"/>
      <w:bookmarkEnd w:id="4031"/>
      <w:hyperlink r:id="rId156">
        <w:r>
          <w:rPr>
            <w:rFonts w:ascii="Times New Roman" w:hAnsi="Times New Roman"/>
            <w:b w:val="false"/>
            <w:i w:val="false"/>
            <w:color w:val="0000ff"/>
            <w:sz w:val="22"/>
            <w:u w:val="single"/>
          </w:rPr>
          <w:t>§ 144 </w:t>
        </w:r>
      </w:hyperlink>
      <w:bookmarkStart w:name="poznamky.poznamka-92.text" w:id="4032"/>
      <w:r>
        <w:rPr>
          <w:rFonts w:ascii="Times New Roman" w:hAnsi="Times New Roman"/>
          <w:b w:val="false"/>
          <w:i w:val="false"/>
          <w:color w:val="000000"/>
          <w:sz w:val="22"/>
        </w:rPr>
        <w:t xml:space="preserve">a </w:t>
      </w:r>
      <w:bookmarkEnd w:id="4032"/>
      <w:hyperlink r:id="rId157">
        <w:r>
          <w:rPr>
            <w:rFonts w:ascii="Times New Roman" w:hAnsi="Times New Roman"/>
            <w:b w:val="false"/>
            <w:i w:val="false"/>
            <w:color w:val="0000ff"/>
            <w:sz w:val="22"/>
            <w:u w:val="single"/>
          </w:rPr>
          <w:t>208 Obchodného zákonníka</w:t>
        </w:r>
      </w:hyperlink>
      <w:bookmarkStart w:name="poznamky.poznamka-92.text" w:id="4033"/>
      <w:r>
        <w:rPr>
          <w:rFonts w:ascii="Times New Roman" w:hAnsi="Times New Roman"/>
          <w:b w:val="false"/>
          <w:i w:val="false"/>
          <w:color w:val="000000"/>
          <w:sz w:val="22"/>
        </w:rPr>
        <w:t xml:space="preserve">. </w:t>
      </w:r>
      <w:bookmarkEnd w:id="4033"/>
    </w:p>
    <w:bookmarkEnd w:id="4029"/>
    <w:bookmarkStart w:name="poznamky.poznamka-93" w:id="4034"/>
    <w:p>
      <w:pPr>
        <w:spacing w:before="0" w:after="0"/>
        <w:ind w:left="120"/>
        <w:jc w:val="left"/>
      </w:pPr>
      <w:r>
        <w:rPr>
          <w:rFonts w:ascii="Times New Roman" w:hAnsi="Times New Roman"/>
          <w:b w:val="false"/>
          <w:i w:val="false"/>
          <w:color w:val="000000"/>
          <w:sz w:val="22"/>
        </w:rPr>
        <w:t xml:space="preserve"> </w:t>
      </w:r>
      <w:bookmarkStart w:name="poznamky.poznamka-93.oznacenie" w:id="4035"/>
      <w:r>
        <w:rPr>
          <w:rFonts w:ascii="Times New Roman" w:hAnsi="Times New Roman"/>
          <w:b w:val="false"/>
          <w:i w:val="false"/>
          <w:color w:val="000000"/>
          <w:sz w:val="22"/>
        </w:rPr>
        <w:t xml:space="preserve">93) </w:t>
      </w:r>
      <w:bookmarkEnd w:id="4035"/>
      <w:bookmarkStart w:name="poznamky.poznamka-93.text" w:id="4036"/>
      <w:bookmarkEnd w:id="4036"/>
      <w:hyperlink r:id="rId158">
        <w:r>
          <w:rPr>
            <w:rFonts w:ascii="Times New Roman" w:hAnsi="Times New Roman"/>
            <w:b w:val="false"/>
            <w:i w:val="false"/>
            <w:color w:val="0000ff"/>
            <w:sz w:val="22"/>
            <w:u w:val="single"/>
          </w:rPr>
          <w:t>§ 223 ods. 8 Obchodného zákonníka</w:t>
        </w:r>
      </w:hyperlink>
      <w:bookmarkStart w:name="poznamky.poznamka-93.text" w:id="4037"/>
      <w:r>
        <w:rPr>
          <w:rFonts w:ascii="Times New Roman" w:hAnsi="Times New Roman"/>
          <w:b w:val="false"/>
          <w:i w:val="false"/>
          <w:color w:val="000000"/>
          <w:sz w:val="22"/>
        </w:rPr>
        <w:t xml:space="preserve">. </w:t>
      </w:r>
      <w:bookmarkEnd w:id="4037"/>
    </w:p>
    <w:bookmarkEnd w:id="4034"/>
    <w:bookmarkStart w:name="poznamky.poznamka-94" w:id="4038"/>
    <w:p>
      <w:pPr>
        <w:spacing w:before="0" w:after="0"/>
        <w:ind w:left="120"/>
        <w:jc w:val="left"/>
      </w:pPr>
      <w:r>
        <w:rPr>
          <w:rFonts w:ascii="Times New Roman" w:hAnsi="Times New Roman"/>
          <w:b w:val="false"/>
          <w:i w:val="false"/>
          <w:color w:val="000000"/>
          <w:sz w:val="22"/>
        </w:rPr>
        <w:t xml:space="preserve"> </w:t>
      </w:r>
      <w:bookmarkStart w:name="poznamky.poznamka-94.oznacenie" w:id="4039"/>
      <w:r>
        <w:rPr>
          <w:rFonts w:ascii="Times New Roman" w:hAnsi="Times New Roman"/>
          <w:b w:val="false"/>
          <w:i w:val="false"/>
          <w:color w:val="000000"/>
          <w:sz w:val="22"/>
        </w:rPr>
        <w:t xml:space="preserve">94) </w:t>
      </w:r>
      <w:bookmarkEnd w:id="4039"/>
      <w:bookmarkStart w:name="poznamky.poznamka-94.text" w:id="4040"/>
      <w:r>
        <w:rPr>
          <w:rFonts w:ascii="Times New Roman" w:hAnsi="Times New Roman"/>
          <w:b w:val="false"/>
          <w:i w:val="false"/>
          <w:color w:val="000000"/>
          <w:sz w:val="22"/>
        </w:rPr>
        <w:t xml:space="preserve">Zákon č. </w:t>
      </w:r>
      <w:bookmarkEnd w:id="4040"/>
      <w:hyperlink r:id="rId159">
        <w:r>
          <w:rPr>
            <w:rFonts w:ascii="Times New Roman" w:hAnsi="Times New Roman"/>
            <w:b w:val="false"/>
            <w:i w:val="false"/>
            <w:color w:val="0000ff"/>
            <w:sz w:val="22"/>
            <w:u w:val="single"/>
          </w:rPr>
          <w:t>483/2001 Z. z.</w:t>
        </w:r>
      </w:hyperlink>
      <w:bookmarkStart w:name="poznamky.poznamka-94.text" w:id="4041"/>
      <w:r>
        <w:rPr>
          <w:rFonts w:ascii="Times New Roman" w:hAnsi="Times New Roman"/>
          <w:b w:val="false"/>
          <w:i w:val="false"/>
          <w:color w:val="000000"/>
          <w:sz w:val="22"/>
        </w:rPr>
        <w:t xml:space="preserve"> o bankách a o zmene a doplnení niektorých zákonov v znení neskorších predpisov. </w:t>
      </w:r>
      <w:bookmarkEnd w:id="4041"/>
    </w:p>
    <w:bookmarkEnd w:id="4038"/>
    <w:bookmarkStart w:name="poznamky.poznamka-95" w:id="4042"/>
    <w:p>
      <w:pPr>
        <w:spacing w:before="0" w:after="0"/>
        <w:ind w:left="120"/>
        <w:jc w:val="left"/>
      </w:pPr>
      <w:r>
        <w:rPr>
          <w:rFonts w:ascii="Times New Roman" w:hAnsi="Times New Roman"/>
          <w:b w:val="false"/>
          <w:i w:val="false"/>
          <w:color w:val="000000"/>
          <w:sz w:val="22"/>
        </w:rPr>
        <w:t xml:space="preserve"> </w:t>
      </w:r>
      <w:bookmarkStart w:name="poznamky.poznamka-95.oznacenie" w:id="4043"/>
      <w:r>
        <w:rPr>
          <w:rFonts w:ascii="Times New Roman" w:hAnsi="Times New Roman"/>
          <w:b w:val="false"/>
          <w:i w:val="false"/>
          <w:color w:val="000000"/>
          <w:sz w:val="22"/>
        </w:rPr>
        <w:t xml:space="preserve">95) </w:t>
      </w:r>
      <w:bookmarkEnd w:id="4043"/>
      <w:bookmarkStart w:name="poznamky.poznamka-95.text" w:id="4044"/>
      <w:r>
        <w:rPr>
          <w:rFonts w:ascii="Times New Roman" w:hAnsi="Times New Roman"/>
          <w:b w:val="false"/>
          <w:i w:val="false"/>
          <w:color w:val="000000"/>
          <w:sz w:val="22"/>
        </w:rPr>
        <w:t xml:space="preserve">Zákon č. </w:t>
      </w:r>
      <w:bookmarkEnd w:id="4044"/>
      <w:hyperlink r:id="rId160">
        <w:r>
          <w:rPr>
            <w:rFonts w:ascii="Times New Roman" w:hAnsi="Times New Roman"/>
            <w:b w:val="false"/>
            <w:i w:val="false"/>
            <w:color w:val="0000ff"/>
            <w:sz w:val="22"/>
            <w:u w:val="single"/>
          </w:rPr>
          <w:t>80/1997 Z. z.</w:t>
        </w:r>
      </w:hyperlink>
      <w:bookmarkStart w:name="poznamky.poznamka-95.text" w:id="4045"/>
      <w:r>
        <w:rPr>
          <w:rFonts w:ascii="Times New Roman" w:hAnsi="Times New Roman"/>
          <w:b w:val="false"/>
          <w:i w:val="false"/>
          <w:color w:val="000000"/>
          <w:sz w:val="22"/>
        </w:rPr>
        <w:t xml:space="preserve"> o Exportno-importnej banke Slovenskej republiky v znení neskorších predpisov. </w:t>
      </w:r>
      <w:bookmarkEnd w:id="4045"/>
    </w:p>
    <w:bookmarkEnd w:id="4042"/>
    <w:bookmarkStart w:name="poznamky.poznamka-96" w:id="4046"/>
    <w:p>
      <w:pPr>
        <w:spacing w:before="0" w:after="0"/>
        <w:ind w:left="120"/>
        <w:jc w:val="left"/>
      </w:pPr>
      <w:r>
        <w:rPr>
          <w:rFonts w:ascii="Times New Roman" w:hAnsi="Times New Roman"/>
          <w:b w:val="false"/>
          <w:i w:val="false"/>
          <w:color w:val="000000"/>
          <w:sz w:val="22"/>
        </w:rPr>
        <w:t xml:space="preserve"> </w:t>
      </w:r>
      <w:bookmarkStart w:name="poznamky.poznamka-96.oznacenie" w:id="4047"/>
      <w:r>
        <w:rPr>
          <w:rFonts w:ascii="Times New Roman" w:hAnsi="Times New Roman"/>
          <w:b w:val="false"/>
          <w:i w:val="false"/>
          <w:color w:val="000000"/>
          <w:sz w:val="22"/>
        </w:rPr>
        <w:t xml:space="preserve">96) </w:t>
      </w:r>
      <w:bookmarkEnd w:id="4047"/>
      <w:bookmarkStart w:name="poznamky.poznamka-96.text" w:id="4048"/>
      <w:bookmarkEnd w:id="4048"/>
      <w:hyperlink r:id="rId161">
        <w:r>
          <w:rPr>
            <w:rFonts w:ascii="Times New Roman" w:hAnsi="Times New Roman"/>
            <w:b w:val="false"/>
            <w:i w:val="false"/>
            <w:color w:val="0000ff"/>
            <w:sz w:val="22"/>
            <w:u w:val="single"/>
          </w:rPr>
          <w:t>§ 801 Občianskeho zákonníka.</w:t>
        </w:r>
      </w:hyperlink>
      <w:bookmarkStart w:name="poznamky.poznamka-96.text" w:id="4049"/>
      <w:r>
        <w:rPr>
          <w:rFonts w:ascii="Times New Roman" w:hAnsi="Times New Roman"/>
          <w:b w:val="false"/>
          <w:i w:val="false"/>
          <w:color w:val="000000"/>
          <w:sz w:val="22"/>
        </w:rPr>
        <w:t xml:space="preserve"> </w:t>
      </w:r>
      <w:bookmarkEnd w:id="4049"/>
    </w:p>
    <w:bookmarkEnd w:id="4046"/>
    <w:bookmarkStart w:name="poznamky.poznamka-97" w:id="4050"/>
    <w:p>
      <w:pPr>
        <w:spacing w:before="0" w:after="0"/>
        <w:ind w:left="120"/>
        <w:jc w:val="left"/>
      </w:pPr>
      <w:bookmarkStart w:name="poznamky.poznamka-97" w:id="4051"/>
      <w:r>
        <w:rPr>
          <w:rFonts w:ascii="Times New Roman" w:hAnsi="Times New Roman"/>
          <w:b w:val="false"/>
          <w:i w:val="false"/>
          <w:color w:val="000000"/>
          <w:sz w:val="22"/>
        </w:rPr>
        <w:t xml:space="preserve"> </w:t>
      </w:r>
      <w:bookmarkStart w:name="poznamky.poznamka-97.oznacenie" w:id="4052"/>
      <w:r>
        <w:rPr>
          <w:rFonts w:ascii="Times New Roman" w:hAnsi="Times New Roman"/>
          <w:b w:val="false"/>
          <w:i w:val="false"/>
          <w:color w:val="000000"/>
          <w:sz w:val="22"/>
        </w:rPr>
        <w:t xml:space="preserve">97) </w:t>
      </w:r>
      <w:bookmarkEnd w:id="4052"/>
      <w:bookmarkStart w:name="poznamky.poznamka-97.text" w:id="4053"/>
      <w:r>
        <w:rPr>
          <w:rFonts w:ascii="Times New Roman" w:hAnsi="Times New Roman"/>
          <w:b w:val="false"/>
          <w:i w:val="false"/>
          <w:color w:val="000000"/>
          <w:sz w:val="22"/>
        </w:rPr>
        <w:t xml:space="preserve">Zákon č. </w:t>
      </w:r>
      <w:bookmarkEnd w:id="4053"/>
      <w:hyperlink r:id="rId162">
        <w:r>
          <w:rPr>
            <w:rFonts w:ascii="Times New Roman" w:hAnsi="Times New Roman"/>
            <w:b w:val="false"/>
            <w:i w:val="false"/>
            <w:color w:val="0000ff"/>
            <w:sz w:val="22"/>
            <w:u w:val="single"/>
          </w:rPr>
          <w:t>95/2002 Z. z.</w:t>
        </w:r>
      </w:hyperlink>
      <w:bookmarkStart w:name="poznamky.poznamka-97.text" w:id="4054"/>
      <w:r>
        <w:rPr>
          <w:rFonts w:ascii="Times New Roman" w:hAnsi="Times New Roman"/>
          <w:b w:val="false"/>
          <w:i w:val="false"/>
          <w:color w:val="000000"/>
          <w:sz w:val="22"/>
        </w:rPr>
        <w:t xml:space="preserve"> </w:t>
      </w:r>
      <w:bookmarkEnd w:id="4054"/>
    </w:p>
    <w:bookmarkEnd w:id="4051"/>
    <w:p>
      <w:pPr>
        <w:spacing w:before="0" w:after="0"/>
        <w:ind w:left="120"/>
        <w:jc w:val="left"/>
      </w:pPr>
    </w:p>
    <w:bookmarkStart w:name="poznamky.poznamka-97" w:id="4055"/>
    <w:p>
      <w:pPr>
        <w:spacing w:before="0" w:after="0"/>
        <w:ind w:left="120"/>
        <w:jc w:val="left"/>
      </w:pPr>
      <w:bookmarkStart w:name="poznamky.poznamka-97.text" w:id="4056"/>
      <w:r>
        <w:rPr>
          <w:rFonts w:ascii="Times New Roman" w:hAnsi="Times New Roman"/>
          <w:b w:val="false"/>
          <w:i w:val="false"/>
          <w:color w:val="000000"/>
          <w:sz w:val="22"/>
        </w:rPr>
        <w:t xml:space="preserve"> Zákon č. </w:t>
      </w:r>
      <w:bookmarkEnd w:id="4056"/>
      <w:hyperlink r:id="rId163">
        <w:r>
          <w:rPr>
            <w:rFonts w:ascii="Times New Roman" w:hAnsi="Times New Roman"/>
            <w:b w:val="false"/>
            <w:i w:val="false"/>
            <w:color w:val="0000ff"/>
            <w:sz w:val="22"/>
            <w:u w:val="single"/>
          </w:rPr>
          <w:t>80/1997 Z. z.</w:t>
        </w:r>
      </w:hyperlink>
      <w:bookmarkStart w:name="poznamky.poznamka-97.text" w:id="4057"/>
      <w:r>
        <w:rPr>
          <w:rFonts w:ascii="Times New Roman" w:hAnsi="Times New Roman"/>
          <w:b w:val="false"/>
          <w:i w:val="false"/>
          <w:color w:val="000000"/>
          <w:sz w:val="22"/>
        </w:rPr>
        <w:t xml:space="preserve"> v znení neskorších predpisov. </w:t>
      </w:r>
      <w:bookmarkEnd w:id="4057"/>
    </w:p>
    <w:bookmarkEnd w:id="4055"/>
    <w:bookmarkEnd w:id="4050"/>
    <w:bookmarkStart w:name="poznamky.poznamka-98" w:id="4058"/>
    <w:p>
      <w:pPr>
        <w:spacing w:before="0" w:after="0"/>
        <w:ind w:left="120"/>
        <w:jc w:val="left"/>
      </w:pPr>
      <w:r>
        <w:rPr>
          <w:rFonts w:ascii="Times New Roman" w:hAnsi="Times New Roman"/>
          <w:b w:val="false"/>
          <w:i w:val="false"/>
          <w:color w:val="000000"/>
          <w:sz w:val="22"/>
        </w:rPr>
        <w:t xml:space="preserve"> </w:t>
      </w:r>
      <w:bookmarkStart w:name="poznamky.poznamka-98.oznacenie" w:id="4059"/>
      <w:r>
        <w:rPr>
          <w:rFonts w:ascii="Times New Roman" w:hAnsi="Times New Roman"/>
          <w:b w:val="false"/>
          <w:i w:val="false"/>
          <w:color w:val="000000"/>
          <w:sz w:val="22"/>
        </w:rPr>
        <w:t xml:space="preserve">98) </w:t>
      </w:r>
      <w:bookmarkEnd w:id="4059"/>
      <w:bookmarkStart w:name="poznamky.poznamka-98.text" w:id="4060"/>
      <w:r>
        <w:rPr>
          <w:rFonts w:ascii="Times New Roman" w:hAnsi="Times New Roman"/>
          <w:b w:val="false"/>
          <w:i w:val="false"/>
          <w:color w:val="000000"/>
          <w:sz w:val="22"/>
        </w:rPr>
        <w:t xml:space="preserve">Zákon Slovenskej národnej rady č. </w:t>
      </w:r>
      <w:bookmarkEnd w:id="4060"/>
      <w:hyperlink r:id="rId164">
        <w:r>
          <w:rPr>
            <w:rFonts w:ascii="Times New Roman" w:hAnsi="Times New Roman"/>
            <w:b w:val="false"/>
            <w:i w:val="false"/>
            <w:color w:val="0000ff"/>
            <w:sz w:val="22"/>
            <w:u w:val="single"/>
          </w:rPr>
          <w:t>100/1977 Zb.</w:t>
        </w:r>
      </w:hyperlink>
      <w:bookmarkStart w:name="poznamky.poznamka-98.text" w:id="4061"/>
      <w:r>
        <w:rPr>
          <w:rFonts w:ascii="Times New Roman" w:hAnsi="Times New Roman"/>
          <w:b w:val="false"/>
          <w:i w:val="false"/>
          <w:color w:val="000000"/>
          <w:sz w:val="22"/>
        </w:rPr>
        <w:t xml:space="preserve"> o hospodárení v lesoch a štátnej správe lesného hospodárstva v znení neskorších predpisov. </w:t>
      </w:r>
      <w:bookmarkEnd w:id="4061"/>
    </w:p>
    <w:bookmarkEnd w:id="4058"/>
    <w:bookmarkStart w:name="poznamky.poznamka-99" w:id="4062"/>
    <w:p>
      <w:pPr>
        <w:spacing w:before="0" w:after="0"/>
        <w:ind w:left="120"/>
        <w:jc w:val="left"/>
      </w:pPr>
      <w:r>
        <w:rPr>
          <w:rFonts w:ascii="Times New Roman" w:hAnsi="Times New Roman"/>
          <w:b w:val="false"/>
          <w:i w:val="false"/>
          <w:color w:val="000000"/>
          <w:sz w:val="22"/>
        </w:rPr>
        <w:t xml:space="preserve"> </w:t>
      </w:r>
      <w:bookmarkStart w:name="poznamky.poznamka-99.oznacenie" w:id="4063"/>
      <w:r>
        <w:rPr>
          <w:rFonts w:ascii="Times New Roman" w:hAnsi="Times New Roman"/>
          <w:b w:val="false"/>
          <w:i w:val="false"/>
          <w:color w:val="000000"/>
          <w:sz w:val="22"/>
        </w:rPr>
        <w:t xml:space="preserve">99) </w:t>
      </w:r>
      <w:bookmarkEnd w:id="4063"/>
      <w:bookmarkStart w:name="poznamky.poznamka-99.text" w:id="4064"/>
      <w:bookmarkEnd w:id="4064"/>
      <w:hyperlink r:id="rId165">
        <w:r>
          <w:rPr>
            <w:rFonts w:ascii="Times New Roman" w:hAnsi="Times New Roman"/>
            <w:b w:val="false"/>
            <w:i w:val="false"/>
            <w:color w:val="0000ff"/>
            <w:sz w:val="22"/>
            <w:u w:val="single"/>
          </w:rPr>
          <w:t>§ 13 až 14a zákona Slovenskej národnej rady č. 100/1977 Zb.</w:t>
        </w:r>
      </w:hyperlink>
      <w:bookmarkStart w:name="poznamky.poznamka-99.text" w:id="4065"/>
      <w:r>
        <w:rPr>
          <w:rFonts w:ascii="Times New Roman" w:hAnsi="Times New Roman"/>
          <w:b w:val="false"/>
          <w:i w:val="false"/>
          <w:color w:val="000000"/>
          <w:sz w:val="22"/>
        </w:rPr>
        <w:t xml:space="preserve"> v znení neskorších predpisov. </w:t>
      </w:r>
      <w:bookmarkEnd w:id="4065"/>
    </w:p>
    <w:bookmarkEnd w:id="4062"/>
    <w:bookmarkStart w:name="poznamky.poznamka-100" w:id="4066"/>
    <w:p>
      <w:pPr>
        <w:spacing w:before="0" w:after="0"/>
        <w:ind w:left="120"/>
        <w:jc w:val="left"/>
      </w:pPr>
      <w:r>
        <w:rPr>
          <w:rFonts w:ascii="Times New Roman" w:hAnsi="Times New Roman"/>
          <w:b w:val="false"/>
          <w:i w:val="false"/>
          <w:color w:val="000000"/>
          <w:sz w:val="22"/>
        </w:rPr>
        <w:t xml:space="preserve"> </w:t>
      </w:r>
      <w:bookmarkStart w:name="poznamky.poznamka-100.oznacenie" w:id="4067"/>
      <w:r>
        <w:rPr>
          <w:rFonts w:ascii="Times New Roman" w:hAnsi="Times New Roman"/>
          <w:b w:val="false"/>
          <w:i w:val="false"/>
          <w:color w:val="000000"/>
          <w:sz w:val="22"/>
        </w:rPr>
        <w:t xml:space="preserve">100) </w:t>
      </w:r>
      <w:bookmarkEnd w:id="4067"/>
      <w:bookmarkStart w:name="poznamky.poznamka-100.text" w:id="4068"/>
      <w:r>
        <w:rPr>
          <w:rFonts w:ascii="Times New Roman" w:hAnsi="Times New Roman"/>
          <w:b w:val="false"/>
          <w:i w:val="false"/>
          <w:color w:val="000000"/>
          <w:sz w:val="22"/>
        </w:rPr>
        <w:t xml:space="preserve">Zákon č. </w:t>
      </w:r>
      <w:bookmarkEnd w:id="4068"/>
      <w:hyperlink r:id="rId166">
        <w:r>
          <w:rPr>
            <w:rFonts w:ascii="Times New Roman" w:hAnsi="Times New Roman"/>
            <w:b w:val="false"/>
            <w:i w:val="false"/>
            <w:color w:val="0000ff"/>
            <w:sz w:val="22"/>
            <w:u w:val="single"/>
          </w:rPr>
          <w:t>44/1988 Zb.</w:t>
        </w:r>
      </w:hyperlink>
      <w:bookmarkStart w:name="poznamky.poznamka-100.text" w:id="4069"/>
      <w:r>
        <w:rPr>
          <w:rFonts w:ascii="Times New Roman" w:hAnsi="Times New Roman"/>
          <w:b w:val="false"/>
          <w:i w:val="false"/>
          <w:color w:val="000000"/>
          <w:sz w:val="22"/>
        </w:rPr>
        <w:t xml:space="preserve"> v znení neskorších predpisov. </w:t>
      </w:r>
      <w:bookmarkEnd w:id="4069"/>
    </w:p>
    <w:bookmarkEnd w:id="4066"/>
    <w:bookmarkStart w:name="poznamky.poznamka-101" w:id="4070"/>
    <w:p>
      <w:pPr>
        <w:spacing w:before="0" w:after="0"/>
        <w:ind w:left="120"/>
        <w:jc w:val="left"/>
      </w:pPr>
      <w:r>
        <w:rPr>
          <w:rFonts w:ascii="Times New Roman" w:hAnsi="Times New Roman"/>
          <w:b w:val="false"/>
          <w:i w:val="false"/>
          <w:color w:val="000000"/>
          <w:sz w:val="22"/>
        </w:rPr>
        <w:t xml:space="preserve"> </w:t>
      </w:r>
      <w:bookmarkStart w:name="poznamky.poznamka-101.oznacenie" w:id="4071"/>
      <w:r>
        <w:rPr>
          <w:rFonts w:ascii="Times New Roman" w:hAnsi="Times New Roman"/>
          <w:b w:val="false"/>
          <w:i w:val="false"/>
          <w:color w:val="000000"/>
          <w:sz w:val="22"/>
        </w:rPr>
        <w:t xml:space="preserve">101) </w:t>
      </w:r>
      <w:bookmarkEnd w:id="4071"/>
      <w:bookmarkStart w:name="poznamky.poznamka-101.text" w:id="4072"/>
      <w:r>
        <w:rPr>
          <w:rFonts w:ascii="Times New Roman" w:hAnsi="Times New Roman"/>
          <w:b w:val="false"/>
          <w:i w:val="false"/>
          <w:color w:val="000000"/>
          <w:sz w:val="22"/>
        </w:rPr>
        <w:t xml:space="preserve">Zákon č. </w:t>
      </w:r>
      <w:bookmarkEnd w:id="4072"/>
      <w:hyperlink r:id="rId167">
        <w:r>
          <w:rPr>
            <w:rFonts w:ascii="Times New Roman" w:hAnsi="Times New Roman"/>
            <w:b w:val="false"/>
            <w:i w:val="false"/>
            <w:color w:val="0000ff"/>
            <w:sz w:val="22"/>
            <w:u w:val="single"/>
          </w:rPr>
          <w:t>223/2001 Z. z.</w:t>
        </w:r>
      </w:hyperlink>
      <w:bookmarkStart w:name="poznamky.poznamka-101.text" w:id="4073"/>
      <w:r>
        <w:rPr>
          <w:rFonts w:ascii="Times New Roman" w:hAnsi="Times New Roman"/>
          <w:b w:val="false"/>
          <w:i w:val="false"/>
          <w:color w:val="000000"/>
          <w:sz w:val="22"/>
        </w:rPr>
        <w:t xml:space="preserve"> v znení neskorších predpisov. </w:t>
      </w:r>
      <w:bookmarkEnd w:id="4073"/>
    </w:p>
    <w:bookmarkEnd w:id="4070"/>
    <w:bookmarkStart w:name="poznamky.poznamka-102" w:id="4074"/>
    <w:p>
      <w:pPr>
        <w:spacing w:before="0" w:after="0"/>
        <w:ind w:left="120"/>
        <w:jc w:val="left"/>
      </w:pPr>
      <w:r>
        <w:rPr>
          <w:rFonts w:ascii="Times New Roman" w:hAnsi="Times New Roman"/>
          <w:b w:val="false"/>
          <w:i w:val="false"/>
          <w:color w:val="000000"/>
          <w:sz w:val="22"/>
        </w:rPr>
        <w:t xml:space="preserve"> </w:t>
      </w:r>
      <w:bookmarkStart w:name="poznamky.poznamka-102.oznacenie" w:id="4075"/>
      <w:r>
        <w:rPr>
          <w:rFonts w:ascii="Times New Roman" w:hAnsi="Times New Roman"/>
          <w:b w:val="false"/>
          <w:i w:val="false"/>
          <w:color w:val="000000"/>
          <w:sz w:val="22"/>
        </w:rPr>
        <w:t xml:space="preserve">102) </w:t>
      </w:r>
      <w:bookmarkEnd w:id="4075"/>
      <w:bookmarkStart w:name="poznamky.poznamka-102.text" w:id="4076"/>
      <w:r>
        <w:rPr>
          <w:rFonts w:ascii="Times New Roman" w:hAnsi="Times New Roman"/>
          <w:b w:val="false"/>
          <w:i w:val="false"/>
          <w:color w:val="000000"/>
          <w:sz w:val="22"/>
        </w:rPr>
        <w:t xml:space="preserve">Zákon č. </w:t>
      </w:r>
      <w:bookmarkEnd w:id="4076"/>
      <w:hyperlink r:id="rId168">
        <w:r>
          <w:rPr>
            <w:rFonts w:ascii="Times New Roman" w:hAnsi="Times New Roman"/>
            <w:b w:val="false"/>
            <w:i w:val="false"/>
            <w:color w:val="0000ff"/>
            <w:sz w:val="22"/>
            <w:u w:val="single"/>
          </w:rPr>
          <w:t>258/2001 Z. z.</w:t>
        </w:r>
      </w:hyperlink>
      <w:bookmarkStart w:name="poznamky.poznamka-102.text" w:id="4077"/>
      <w:r>
        <w:rPr>
          <w:rFonts w:ascii="Times New Roman" w:hAnsi="Times New Roman"/>
          <w:b w:val="false"/>
          <w:i w:val="false"/>
          <w:color w:val="000000"/>
          <w:sz w:val="22"/>
        </w:rPr>
        <w:t xml:space="preserve"> o spotrebiteľských úveroch a o zmene a doplnení zákona Slovenskej národnej rady č. 71/1986 Zb. o Slovenskej obchodnej inšpekcii v znení neskorších predpisov. </w:t>
      </w:r>
      <w:bookmarkEnd w:id="4077"/>
    </w:p>
    <w:bookmarkEnd w:id="4074"/>
    <w:bookmarkStart w:name="poznamky.poznamka-103" w:id="4078"/>
    <w:p>
      <w:pPr>
        <w:spacing w:before="0" w:after="0"/>
        <w:ind w:left="120"/>
        <w:jc w:val="left"/>
      </w:pPr>
      <w:r>
        <w:rPr>
          <w:rFonts w:ascii="Times New Roman" w:hAnsi="Times New Roman"/>
          <w:b w:val="false"/>
          <w:i w:val="false"/>
          <w:color w:val="000000"/>
          <w:sz w:val="22"/>
        </w:rPr>
        <w:t xml:space="preserve"> </w:t>
      </w:r>
      <w:bookmarkStart w:name="poznamky.poznamka-103.oznacenie" w:id="4079"/>
      <w:r>
        <w:rPr>
          <w:rFonts w:ascii="Times New Roman" w:hAnsi="Times New Roman"/>
          <w:b w:val="false"/>
          <w:i w:val="false"/>
          <w:color w:val="000000"/>
          <w:sz w:val="22"/>
        </w:rPr>
        <w:t xml:space="preserve">103) </w:t>
      </w:r>
      <w:bookmarkEnd w:id="4079"/>
      <w:bookmarkStart w:name="poznamky.poznamka-103.text" w:id="4080"/>
      <w:r>
        <w:rPr>
          <w:rFonts w:ascii="Times New Roman" w:hAnsi="Times New Roman"/>
          <w:b w:val="false"/>
          <w:i w:val="false"/>
          <w:color w:val="000000"/>
          <w:sz w:val="22"/>
        </w:rPr>
        <w:t xml:space="preserve">Napríklad zákon č. </w:t>
      </w:r>
      <w:bookmarkEnd w:id="4080"/>
      <w:hyperlink r:id="rId169">
        <w:r>
          <w:rPr>
            <w:rFonts w:ascii="Times New Roman" w:hAnsi="Times New Roman"/>
            <w:b w:val="false"/>
            <w:i w:val="false"/>
            <w:color w:val="0000ff"/>
            <w:sz w:val="22"/>
            <w:u w:val="single"/>
          </w:rPr>
          <w:t>147/2001 Z. z.</w:t>
        </w:r>
      </w:hyperlink>
      <w:bookmarkStart w:name="poznamky.poznamka-103.text" w:id="4081"/>
      <w:r>
        <w:rPr>
          <w:rFonts w:ascii="Times New Roman" w:hAnsi="Times New Roman"/>
          <w:b w:val="false"/>
          <w:i w:val="false"/>
          <w:color w:val="000000"/>
          <w:sz w:val="22"/>
        </w:rPr>
        <w:t xml:space="preserve"> o reklame a o zmene a doplnení niektorých zákonov v znení zákona č. 23/2002 Z. z. </w:t>
      </w:r>
      <w:bookmarkEnd w:id="4081"/>
    </w:p>
    <w:bookmarkEnd w:id="4078"/>
    <w:bookmarkStart w:name="poznamky.poznamka-104" w:id="4082"/>
    <w:p>
      <w:pPr>
        <w:spacing w:before="0" w:after="0"/>
        <w:ind w:left="120"/>
        <w:jc w:val="left"/>
      </w:pPr>
      <w:bookmarkStart w:name="poznamky.poznamka-104" w:id="4083"/>
      <w:r>
        <w:rPr>
          <w:rFonts w:ascii="Times New Roman" w:hAnsi="Times New Roman"/>
          <w:b w:val="false"/>
          <w:i w:val="false"/>
          <w:color w:val="000000"/>
          <w:sz w:val="22"/>
        </w:rPr>
        <w:t xml:space="preserve"> </w:t>
      </w:r>
      <w:bookmarkStart w:name="poznamky.poznamka-104.oznacenie" w:id="4084"/>
      <w:r>
        <w:rPr>
          <w:rFonts w:ascii="Times New Roman" w:hAnsi="Times New Roman"/>
          <w:b w:val="false"/>
          <w:i w:val="false"/>
          <w:color w:val="000000"/>
          <w:sz w:val="22"/>
        </w:rPr>
        <w:t xml:space="preserve">104) </w:t>
      </w:r>
      <w:bookmarkEnd w:id="4084"/>
      <w:bookmarkStart w:name="poznamky.poznamka-104.text" w:id="4085"/>
      <w:r>
        <w:rPr>
          <w:rFonts w:ascii="Times New Roman" w:hAnsi="Times New Roman"/>
          <w:b w:val="false"/>
          <w:i w:val="false"/>
          <w:color w:val="000000"/>
          <w:sz w:val="22"/>
        </w:rPr>
        <w:t xml:space="preserve">Zákon č. </w:t>
      </w:r>
      <w:bookmarkEnd w:id="4085"/>
      <w:hyperlink r:id="rId170">
        <w:r>
          <w:rPr>
            <w:rFonts w:ascii="Times New Roman" w:hAnsi="Times New Roman"/>
            <w:b w:val="false"/>
            <w:i w:val="false"/>
            <w:color w:val="0000ff"/>
            <w:sz w:val="22"/>
            <w:u w:val="single"/>
          </w:rPr>
          <w:t>223/2001 Z. z.</w:t>
        </w:r>
      </w:hyperlink>
      <w:bookmarkStart w:name="poznamky.poznamka-104.text" w:id="4086"/>
      <w:r>
        <w:rPr>
          <w:rFonts w:ascii="Times New Roman" w:hAnsi="Times New Roman"/>
          <w:b w:val="false"/>
          <w:i w:val="false"/>
          <w:color w:val="000000"/>
          <w:sz w:val="22"/>
        </w:rPr>
        <w:t xml:space="preserve"> v znení neskorších predpisov. </w:t>
      </w:r>
      <w:bookmarkEnd w:id="4086"/>
    </w:p>
    <w:bookmarkEnd w:id="4083"/>
    <w:p>
      <w:pPr>
        <w:spacing w:before="0" w:after="0"/>
        <w:ind w:left="120"/>
        <w:jc w:val="left"/>
      </w:pPr>
    </w:p>
    <w:bookmarkStart w:name="poznamky.poznamka-104" w:id="4087"/>
    <w:p>
      <w:pPr>
        <w:spacing w:before="0" w:after="0"/>
        <w:ind w:left="120"/>
        <w:jc w:val="left"/>
      </w:pPr>
      <w:bookmarkStart w:name="poznamky.poznamka-104.text" w:id="4088"/>
      <w:r>
        <w:rPr>
          <w:rFonts w:ascii="Times New Roman" w:hAnsi="Times New Roman"/>
          <w:b w:val="false"/>
          <w:i w:val="false"/>
          <w:color w:val="000000"/>
          <w:sz w:val="22"/>
        </w:rPr>
        <w:t xml:space="preserve"> Zákon Národnej rady Slovenskej republiky č. </w:t>
      </w:r>
      <w:bookmarkEnd w:id="4088"/>
      <w:hyperlink r:id="rId171">
        <w:r>
          <w:rPr>
            <w:rFonts w:ascii="Times New Roman" w:hAnsi="Times New Roman"/>
            <w:b w:val="false"/>
            <w:i w:val="false"/>
            <w:color w:val="0000ff"/>
            <w:sz w:val="22"/>
            <w:u w:val="single"/>
          </w:rPr>
          <w:t>327/1996 Z. z.</w:t>
        </w:r>
      </w:hyperlink>
      <w:bookmarkStart w:name="poznamky.poznamka-104.text" w:id="4089"/>
      <w:r>
        <w:rPr>
          <w:rFonts w:ascii="Times New Roman" w:hAnsi="Times New Roman"/>
          <w:b w:val="false"/>
          <w:i w:val="false"/>
          <w:color w:val="000000"/>
          <w:sz w:val="22"/>
        </w:rPr>
        <w:t xml:space="preserve"> o poplatkoch za uloženie odpadov v znení neskorších predpisov. </w:t>
      </w:r>
      <w:bookmarkEnd w:id="4089"/>
    </w:p>
    <w:bookmarkEnd w:id="4087"/>
    <w:bookmarkEnd w:id="4082"/>
    <w:bookmarkStart w:name="poznamky.poznamka-105" w:id="4090"/>
    <w:p>
      <w:pPr>
        <w:spacing w:before="0" w:after="0"/>
        <w:ind w:left="120"/>
        <w:jc w:val="left"/>
      </w:pPr>
      <w:r>
        <w:rPr>
          <w:rFonts w:ascii="Times New Roman" w:hAnsi="Times New Roman"/>
          <w:b w:val="false"/>
          <w:i w:val="false"/>
          <w:color w:val="000000"/>
          <w:sz w:val="22"/>
        </w:rPr>
        <w:t xml:space="preserve"> </w:t>
      </w:r>
      <w:bookmarkStart w:name="poznamky.poznamka-105.oznacenie" w:id="4091"/>
      <w:r>
        <w:rPr>
          <w:rFonts w:ascii="Times New Roman" w:hAnsi="Times New Roman"/>
          <w:b w:val="false"/>
          <w:i w:val="false"/>
          <w:color w:val="000000"/>
          <w:sz w:val="22"/>
        </w:rPr>
        <w:t xml:space="preserve">105) </w:t>
      </w:r>
      <w:bookmarkEnd w:id="4091"/>
      <w:bookmarkStart w:name="poznamky.poznamka-105.text" w:id="4092"/>
      <w:r>
        <w:rPr>
          <w:rFonts w:ascii="Times New Roman" w:hAnsi="Times New Roman"/>
          <w:b w:val="false"/>
          <w:i w:val="false"/>
          <w:color w:val="000000"/>
          <w:sz w:val="22"/>
        </w:rPr>
        <w:t xml:space="preserve">Nariadenie vlády Československej socialistickej republiky č. </w:t>
      </w:r>
      <w:bookmarkEnd w:id="4092"/>
      <w:hyperlink r:id="rId172">
        <w:r>
          <w:rPr>
            <w:rFonts w:ascii="Times New Roman" w:hAnsi="Times New Roman"/>
            <w:b w:val="false"/>
            <w:i w:val="false"/>
            <w:color w:val="0000ff"/>
            <w:sz w:val="22"/>
            <w:u w:val="single"/>
          </w:rPr>
          <w:t>35/1979 Zb.</w:t>
        </w:r>
      </w:hyperlink>
      <w:bookmarkStart w:name="poznamky.poznamka-105.text" w:id="4093"/>
      <w:r>
        <w:rPr>
          <w:rFonts w:ascii="Times New Roman" w:hAnsi="Times New Roman"/>
          <w:b w:val="false"/>
          <w:i w:val="false"/>
          <w:color w:val="000000"/>
          <w:sz w:val="22"/>
        </w:rPr>
        <w:t xml:space="preserve"> o odplatách vo vodnom hospodárstve v znení neskorších predpisov. </w:t>
      </w:r>
      <w:bookmarkEnd w:id="4093"/>
    </w:p>
    <w:bookmarkEnd w:id="4090"/>
    <w:bookmarkStart w:name="poznamky.poznamka-106" w:id="4094"/>
    <w:p>
      <w:pPr>
        <w:spacing w:before="0" w:after="0"/>
        <w:ind w:left="120"/>
        <w:jc w:val="left"/>
      </w:pPr>
      <w:bookmarkStart w:name="poznamky.poznamka-106" w:id="4095"/>
      <w:r>
        <w:rPr>
          <w:rFonts w:ascii="Times New Roman" w:hAnsi="Times New Roman"/>
          <w:b w:val="false"/>
          <w:i w:val="false"/>
          <w:color w:val="000000"/>
          <w:sz w:val="22"/>
        </w:rPr>
        <w:t xml:space="preserve"> </w:t>
      </w:r>
      <w:bookmarkStart w:name="poznamky.poznamka-106.oznacenie" w:id="4096"/>
      <w:r>
        <w:rPr>
          <w:rFonts w:ascii="Times New Roman" w:hAnsi="Times New Roman"/>
          <w:b w:val="false"/>
          <w:i w:val="false"/>
          <w:color w:val="000000"/>
          <w:sz w:val="22"/>
        </w:rPr>
        <w:t xml:space="preserve">106) </w:t>
      </w:r>
      <w:bookmarkEnd w:id="4096"/>
      <w:bookmarkStart w:name="poznamky.poznamka-106.text" w:id="4097"/>
      <w:r>
        <w:rPr>
          <w:rFonts w:ascii="Times New Roman" w:hAnsi="Times New Roman"/>
          <w:b w:val="false"/>
          <w:i w:val="false"/>
          <w:color w:val="000000"/>
          <w:sz w:val="22"/>
        </w:rPr>
        <w:t xml:space="preserve">§ 43a zákona č. </w:t>
      </w:r>
      <w:bookmarkEnd w:id="4097"/>
      <w:hyperlink r:id="rId173">
        <w:r>
          <w:rPr>
            <w:rFonts w:ascii="Times New Roman" w:hAnsi="Times New Roman"/>
            <w:b w:val="false"/>
            <w:i w:val="false"/>
            <w:color w:val="0000ff"/>
            <w:sz w:val="22"/>
            <w:u w:val="single"/>
          </w:rPr>
          <w:t>50/1976 Zb.</w:t>
        </w:r>
      </w:hyperlink>
      <w:bookmarkStart w:name="poznamky.poznamka-106.text" w:id="4098"/>
      <w:r>
        <w:rPr>
          <w:rFonts w:ascii="Times New Roman" w:hAnsi="Times New Roman"/>
          <w:b w:val="false"/>
          <w:i w:val="false"/>
          <w:color w:val="000000"/>
          <w:sz w:val="22"/>
        </w:rPr>
        <w:t xml:space="preserve"> o územnom plánovaní a stavebnom poriadku (stavebný zákon) v znení neskorších predpisov. </w:t>
      </w:r>
      <w:bookmarkEnd w:id="4098"/>
    </w:p>
    <w:bookmarkEnd w:id="4095"/>
    <w:p>
      <w:pPr>
        <w:spacing w:before="0" w:after="0"/>
        <w:ind w:left="120"/>
        <w:jc w:val="left"/>
      </w:pPr>
    </w:p>
    <w:bookmarkStart w:name="poznamky.poznamka-106" w:id="4099"/>
    <w:p>
      <w:pPr>
        <w:spacing w:before="0" w:after="0"/>
        <w:ind w:left="120"/>
        <w:jc w:val="left"/>
      </w:pPr>
      <w:bookmarkStart w:name="poznamky.poznamka-106.text" w:id="4100"/>
      <w:r>
        <w:rPr>
          <w:rFonts w:ascii="Times New Roman" w:hAnsi="Times New Roman"/>
          <w:b w:val="false"/>
          <w:i w:val="false"/>
          <w:color w:val="000000"/>
          <w:sz w:val="22"/>
        </w:rPr>
        <w:t xml:space="preserve"> Opatrenie Štatistického úradu Slovenskej republiky č. </w:t>
      </w:r>
      <w:bookmarkEnd w:id="4100"/>
      <w:hyperlink r:id="rId174">
        <w:r>
          <w:rPr>
            <w:rFonts w:ascii="Times New Roman" w:hAnsi="Times New Roman"/>
            <w:b w:val="false"/>
            <w:i w:val="false"/>
            <w:color w:val="0000ff"/>
            <w:sz w:val="22"/>
            <w:u w:val="single"/>
          </w:rPr>
          <w:t>128/2000 Z. z.</w:t>
        </w:r>
      </w:hyperlink>
      <w:bookmarkStart w:name="poznamky.poznamka-106.text" w:id="4101"/>
      <w:r>
        <w:rPr>
          <w:rFonts w:ascii="Times New Roman" w:hAnsi="Times New Roman"/>
          <w:b w:val="false"/>
          <w:i w:val="false"/>
          <w:color w:val="000000"/>
          <w:sz w:val="22"/>
        </w:rPr>
        <w:t xml:space="preserve">, ktorým sa vyhlasuje Klasifikácia stavieb. </w:t>
      </w:r>
      <w:bookmarkEnd w:id="4101"/>
    </w:p>
    <w:bookmarkEnd w:id="4099"/>
    <w:p>
      <w:pPr>
        <w:spacing w:before="0" w:after="0"/>
        <w:ind w:left="120"/>
        <w:jc w:val="left"/>
      </w:pPr>
    </w:p>
    <w:bookmarkStart w:name="poznamky.poznamka-106" w:id="4102"/>
    <w:p>
      <w:pPr>
        <w:spacing w:before="0" w:after="0"/>
        <w:ind w:left="120"/>
        <w:jc w:val="left"/>
      </w:pPr>
      <w:bookmarkStart w:name="poznamky.poznamka-106.text" w:id="4103"/>
      <w:bookmarkEnd w:id="4103"/>
    </w:p>
    <w:bookmarkEnd w:id="4102"/>
    <w:bookmarkEnd w:id="4094"/>
    <w:bookmarkStart w:name="poznamky.poznamka-107" w:id="4104"/>
    <w:p>
      <w:pPr>
        <w:spacing w:before="0" w:after="0"/>
        <w:ind w:left="120"/>
        <w:jc w:val="left"/>
      </w:pPr>
      <w:r>
        <w:rPr>
          <w:rFonts w:ascii="Times New Roman" w:hAnsi="Times New Roman"/>
          <w:b w:val="false"/>
          <w:i w:val="false"/>
          <w:color w:val="000000"/>
          <w:sz w:val="22"/>
        </w:rPr>
        <w:t xml:space="preserve"> </w:t>
      </w:r>
      <w:bookmarkStart w:name="poznamky.poznamka-107.oznacenie" w:id="4105"/>
      <w:r>
        <w:rPr>
          <w:rFonts w:ascii="Times New Roman" w:hAnsi="Times New Roman"/>
          <w:b w:val="false"/>
          <w:i w:val="false"/>
          <w:color w:val="000000"/>
          <w:sz w:val="22"/>
        </w:rPr>
        <w:t xml:space="preserve">107) </w:t>
      </w:r>
      <w:bookmarkEnd w:id="4105"/>
      <w:bookmarkStart w:name="poznamky.poznamka-107.text" w:id="4106"/>
      <w:r>
        <w:rPr>
          <w:rFonts w:ascii="Times New Roman" w:hAnsi="Times New Roman"/>
          <w:b w:val="false"/>
          <w:i w:val="false"/>
          <w:color w:val="000000"/>
          <w:sz w:val="22"/>
        </w:rPr>
        <w:t xml:space="preserve">Zákon č. </w:t>
      </w:r>
      <w:bookmarkEnd w:id="4106"/>
      <w:hyperlink r:id="rId175">
        <w:r>
          <w:rPr>
            <w:rFonts w:ascii="Times New Roman" w:hAnsi="Times New Roman"/>
            <w:b w:val="false"/>
            <w:i w:val="false"/>
            <w:color w:val="0000ff"/>
            <w:sz w:val="22"/>
            <w:u w:val="single"/>
          </w:rPr>
          <w:t>50/1976 Zb.</w:t>
        </w:r>
      </w:hyperlink>
      <w:bookmarkStart w:name="poznamky.poznamka-107.text" w:id="4107"/>
      <w:r>
        <w:rPr>
          <w:rFonts w:ascii="Times New Roman" w:hAnsi="Times New Roman"/>
          <w:b w:val="false"/>
          <w:i w:val="false"/>
          <w:color w:val="000000"/>
          <w:sz w:val="22"/>
        </w:rPr>
        <w:t xml:space="preserve"> v znení neskorších predpisov. </w:t>
      </w:r>
      <w:bookmarkEnd w:id="4107"/>
    </w:p>
    <w:bookmarkEnd w:id="4104"/>
    <w:bookmarkStart w:name="poznamky.poznamka-108" w:id="4108"/>
    <w:p>
      <w:pPr>
        <w:spacing w:before="0" w:after="0"/>
        <w:ind w:left="120"/>
        <w:jc w:val="left"/>
      </w:pPr>
      <w:bookmarkStart w:name="poznamky.poznamka-108" w:id="4109"/>
      <w:r>
        <w:rPr>
          <w:rFonts w:ascii="Times New Roman" w:hAnsi="Times New Roman"/>
          <w:b w:val="false"/>
          <w:i w:val="false"/>
          <w:color w:val="000000"/>
          <w:sz w:val="22"/>
        </w:rPr>
        <w:t xml:space="preserve"> </w:t>
      </w:r>
      <w:bookmarkStart w:name="poznamky.poznamka-108.oznacenie" w:id="4110"/>
      <w:r>
        <w:rPr>
          <w:rFonts w:ascii="Times New Roman" w:hAnsi="Times New Roman"/>
          <w:b w:val="false"/>
          <w:i w:val="false"/>
          <w:color w:val="000000"/>
          <w:sz w:val="22"/>
        </w:rPr>
        <w:t xml:space="preserve">108) </w:t>
      </w:r>
      <w:bookmarkEnd w:id="4110"/>
      <w:bookmarkStart w:name="poznamky.poznamka-108.text" w:id="4111"/>
      <w:r>
        <w:rPr>
          <w:rFonts w:ascii="Times New Roman" w:hAnsi="Times New Roman"/>
          <w:b w:val="false"/>
          <w:i w:val="false"/>
          <w:color w:val="000000"/>
          <w:sz w:val="22"/>
        </w:rPr>
        <w:t xml:space="preserve">Zákon Národnej rady Slovenskej republiky </w:t>
      </w:r>
      <w:bookmarkEnd w:id="4111"/>
      <w:hyperlink r:id="rId176">
        <w:r>
          <w:rPr>
            <w:rFonts w:ascii="Times New Roman" w:hAnsi="Times New Roman"/>
            <w:b w:val="false"/>
            <w:i w:val="false"/>
            <w:color w:val="0000ff"/>
            <w:sz w:val="22"/>
            <w:u w:val="single"/>
          </w:rPr>
          <w:t>č. 162/1995 Z. z.</w:t>
        </w:r>
      </w:hyperlink>
      <w:bookmarkStart w:name="poznamky.poznamka-108.text" w:id="4112"/>
      <w:r>
        <w:rPr>
          <w:rFonts w:ascii="Times New Roman" w:hAnsi="Times New Roman"/>
          <w:b w:val="false"/>
          <w:i w:val="false"/>
          <w:color w:val="000000"/>
          <w:sz w:val="22"/>
        </w:rPr>
        <w:t xml:space="preserve"> o katastri nehnuteľností a o zápise vlastníckych a iných práv k nehnuteľnostiam (katastrálny zákon) v znení neskorších predpisov. </w:t>
      </w:r>
      <w:bookmarkEnd w:id="4112"/>
    </w:p>
    <w:bookmarkEnd w:id="4109"/>
    <w:p>
      <w:pPr>
        <w:spacing w:before="0" w:after="0"/>
        <w:ind w:left="120"/>
        <w:jc w:val="left"/>
      </w:pPr>
    </w:p>
    <w:bookmarkStart w:name="poznamky.poznamka-108" w:id="4113"/>
    <w:p>
      <w:pPr>
        <w:spacing w:before="0" w:after="0"/>
        <w:ind w:left="120"/>
        <w:jc w:val="left"/>
      </w:pPr>
      <w:bookmarkStart w:name="poznamky.poznamka-108.text" w:id="4114"/>
      <w:r>
        <w:rPr>
          <w:rFonts w:ascii="Times New Roman" w:hAnsi="Times New Roman"/>
          <w:b w:val="false"/>
          <w:i w:val="false"/>
          <w:color w:val="000000"/>
          <w:sz w:val="22"/>
        </w:rPr>
        <w:t xml:space="preserve"> Vyhláška Úradu geodézie, kartografie a katastra Slovenskej republiky </w:t>
      </w:r>
      <w:bookmarkEnd w:id="4114"/>
      <w:hyperlink r:id="rId177">
        <w:r>
          <w:rPr>
            <w:rFonts w:ascii="Times New Roman" w:hAnsi="Times New Roman"/>
            <w:b w:val="false"/>
            <w:i w:val="false"/>
            <w:color w:val="0000ff"/>
            <w:sz w:val="22"/>
            <w:u w:val="single"/>
          </w:rPr>
          <w:t>č. 79/1996 Z. z.</w:t>
        </w:r>
      </w:hyperlink>
      <w:bookmarkStart w:name="poznamky.poznamka-108.text" w:id="4115"/>
      <w:r>
        <w:rPr>
          <w:rFonts w:ascii="Times New Roman" w:hAnsi="Times New Roman"/>
          <w:b w:val="false"/>
          <w:i w:val="false"/>
          <w:color w:val="000000"/>
          <w:sz w:val="22"/>
        </w:rPr>
        <w:t xml:space="preserve">, ktorou sa vykonáva zákon Národnej rady Slovenskej republiky o katastri nehnuteľností a o zápise vlastníckych a iných práv k nehnuteľnostiach (katastrálny zákon) v znení neskorších predpisov. </w:t>
      </w:r>
      <w:bookmarkEnd w:id="4115"/>
    </w:p>
    <w:bookmarkEnd w:id="4113"/>
    <w:bookmarkEnd w:id="4108"/>
    <w:bookmarkStart w:name="poznamky.poznamka-109" w:id="4116"/>
    <w:p>
      <w:pPr>
        <w:spacing w:before="0" w:after="0"/>
        <w:ind w:left="120"/>
        <w:jc w:val="left"/>
      </w:pPr>
      <w:bookmarkStart w:name="poznamky.poznamka-109" w:id="4117"/>
      <w:r>
        <w:rPr>
          <w:rFonts w:ascii="Times New Roman" w:hAnsi="Times New Roman"/>
          <w:b w:val="false"/>
          <w:i w:val="false"/>
          <w:color w:val="000000"/>
          <w:sz w:val="22"/>
        </w:rPr>
        <w:t xml:space="preserve"> </w:t>
      </w:r>
      <w:bookmarkStart w:name="poznamky.poznamka-109.oznacenie" w:id="4118"/>
      <w:r>
        <w:rPr>
          <w:rFonts w:ascii="Times New Roman" w:hAnsi="Times New Roman"/>
          <w:b w:val="false"/>
          <w:i w:val="false"/>
          <w:color w:val="000000"/>
          <w:sz w:val="22"/>
        </w:rPr>
        <w:t xml:space="preserve">109) </w:t>
      </w:r>
      <w:bookmarkEnd w:id="4118"/>
      <w:bookmarkStart w:name="poznamky.poznamka-109.text" w:id="4119"/>
      <w:r>
        <w:rPr>
          <w:rFonts w:ascii="Times New Roman" w:hAnsi="Times New Roman"/>
          <w:b w:val="false"/>
          <w:i w:val="false"/>
          <w:color w:val="000000"/>
          <w:sz w:val="22"/>
        </w:rPr>
        <w:t xml:space="preserve">Zákon č. </w:t>
      </w:r>
      <w:bookmarkEnd w:id="4119"/>
      <w:hyperlink r:id="rId178">
        <w:r>
          <w:rPr>
            <w:rFonts w:ascii="Times New Roman" w:hAnsi="Times New Roman"/>
            <w:b w:val="false"/>
            <w:i w:val="false"/>
            <w:color w:val="0000ff"/>
            <w:sz w:val="22"/>
            <w:u w:val="single"/>
          </w:rPr>
          <w:t>44/1988 Zb.</w:t>
        </w:r>
      </w:hyperlink>
      <w:bookmarkStart w:name="poznamky.poznamka-109.text" w:id="4120"/>
      <w:r>
        <w:rPr>
          <w:rFonts w:ascii="Times New Roman" w:hAnsi="Times New Roman"/>
          <w:b w:val="false"/>
          <w:i w:val="false"/>
          <w:color w:val="000000"/>
          <w:sz w:val="22"/>
        </w:rPr>
        <w:t xml:space="preserve"> v znení neskorších predpisov. </w:t>
      </w:r>
      <w:bookmarkEnd w:id="4120"/>
    </w:p>
    <w:bookmarkEnd w:id="4117"/>
    <w:p>
      <w:pPr>
        <w:spacing w:before="0" w:after="0"/>
        <w:ind w:left="120"/>
        <w:jc w:val="left"/>
      </w:pPr>
    </w:p>
    <w:bookmarkStart w:name="poznamky.poznamka-109" w:id="4121"/>
    <w:p>
      <w:pPr>
        <w:spacing w:before="0" w:after="0"/>
        <w:ind w:left="120"/>
        <w:jc w:val="left"/>
      </w:pPr>
      <w:bookmarkStart w:name="poznamky.poznamka-109.text" w:id="4122"/>
      <w:r>
        <w:rPr>
          <w:rFonts w:ascii="Times New Roman" w:hAnsi="Times New Roman"/>
          <w:b w:val="false"/>
          <w:i w:val="false"/>
          <w:color w:val="000000"/>
          <w:sz w:val="22"/>
        </w:rPr>
        <w:t xml:space="preserve"> Zákon č. </w:t>
      </w:r>
      <w:bookmarkEnd w:id="4122"/>
      <w:hyperlink r:id="rId179">
        <w:r>
          <w:rPr>
            <w:rFonts w:ascii="Times New Roman" w:hAnsi="Times New Roman"/>
            <w:b w:val="false"/>
            <w:i w:val="false"/>
            <w:color w:val="0000ff"/>
            <w:sz w:val="22"/>
            <w:u w:val="single"/>
          </w:rPr>
          <w:t>223/2001 Z. z.</w:t>
        </w:r>
      </w:hyperlink>
      <w:bookmarkStart w:name="poznamky.poznamka-109.text" w:id="4123"/>
      <w:r>
        <w:rPr>
          <w:rFonts w:ascii="Times New Roman" w:hAnsi="Times New Roman"/>
          <w:b w:val="false"/>
          <w:i w:val="false"/>
          <w:color w:val="000000"/>
          <w:sz w:val="22"/>
        </w:rPr>
        <w:t xml:space="preserve"> v znení neskorších predpisov. </w:t>
      </w:r>
      <w:bookmarkEnd w:id="4123"/>
    </w:p>
    <w:bookmarkEnd w:id="4121"/>
    <w:bookmarkEnd w:id="4116"/>
    <w:bookmarkStart w:name="poznamky.poznamka-110" w:id="4124"/>
    <w:p>
      <w:pPr>
        <w:spacing w:before="0" w:after="0"/>
        <w:ind w:left="120"/>
        <w:jc w:val="left"/>
      </w:pPr>
      <w:r>
        <w:rPr>
          <w:rFonts w:ascii="Times New Roman" w:hAnsi="Times New Roman"/>
          <w:b w:val="false"/>
          <w:i w:val="false"/>
          <w:color w:val="000000"/>
          <w:sz w:val="22"/>
        </w:rPr>
        <w:t xml:space="preserve"> </w:t>
      </w:r>
      <w:bookmarkStart w:name="poznamky.poznamka-110.oznacenie" w:id="4125"/>
      <w:r>
        <w:rPr>
          <w:rFonts w:ascii="Times New Roman" w:hAnsi="Times New Roman"/>
          <w:b w:val="false"/>
          <w:i w:val="false"/>
          <w:color w:val="000000"/>
          <w:sz w:val="22"/>
        </w:rPr>
        <w:t xml:space="preserve">110) </w:t>
      </w:r>
      <w:bookmarkEnd w:id="4125"/>
      <w:bookmarkStart w:name="poznamky.poznamka-110.text" w:id="4126"/>
      <w:r>
        <w:rPr>
          <w:rFonts w:ascii="Times New Roman" w:hAnsi="Times New Roman"/>
          <w:b w:val="false"/>
          <w:i w:val="false"/>
          <w:color w:val="000000"/>
          <w:sz w:val="22"/>
        </w:rPr>
        <w:t xml:space="preserve">Napríklad zákon č. </w:t>
      </w:r>
      <w:bookmarkEnd w:id="4126"/>
      <w:hyperlink r:id="rId180">
        <w:r>
          <w:rPr>
            <w:rFonts w:ascii="Times New Roman" w:hAnsi="Times New Roman"/>
            <w:b w:val="false"/>
            <w:i w:val="false"/>
            <w:color w:val="0000ff"/>
            <w:sz w:val="22"/>
            <w:u w:val="single"/>
          </w:rPr>
          <w:t>527/1990 Zb.</w:t>
        </w:r>
      </w:hyperlink>
      <w:bookmarkStart w:name="poznamky.poznamka-110.text" w:id="4127"/>
      <w:r>
        <w:rPr>
          <w:rFonts w:ascii="Times New Roman" w:hAnsi="Times New Roman"/>
          <w:b w:val="false"/>
          <w:i w:val="false"/>
          <w:color w:val="000000"/>
          <w:sz w:val="22"/>
        </w:rPr>
        <w:t xml:space="preserve"> v znení neskorších predpisov, zákon č. </w:t>
      </w:r>
      <w:bookmarkEnd w:id="4127"/>
      <w:hyperlink r:id="rId181">
        <w:r>
          <w:rPr>
            <w:rFonts w:ascii="Times New Roman" w:hAnsi="Times New Roman"/>
            <w:b w:val="false"/>
            <w:i w:val="false"/>
            <w:color w:val="0000ff"/>
            <w:sz w:val="22"/>
            <w:u w:val="single"/>
          </w:rPr>
          <w:t>478/1992 Zb.</w:t>
        </w:r>
      </w:hyperlink>
      <w:bookmarkStart w:name="poznamky.poznamka-110.text" w:id="4128"/>
      <w:r>
        <w:rPr>
          <w:rFonts w:ascii="Times New Roman" w:hAnsi="Times New Roman"/>
          <w:b w:val="false"/>
          <w:i w:val="false"/>
          <w:color w:val="000000"/>
          <w:sz w:val="22"/>
        </w:rPr>
        <w:t xml:space="preserve"> o úžitkových vzoroch v znení neskorších predpisov, zákon č. </w:t>
      </w:r>
      <w:bookmarkEnd w:id="4128"/>
      <w:hyperlink r:id="rId182">
        <w:r>
          <w:rPr>
            <w:rFonts w:ascii="Times New Roman" w:hAnsi="Times New Roman"/>
            <w:b w:val="false"/>
            <w:i w:val="false"/>
            <w:color w:val="0000ff"/>
            <w:sz w:val="22"/>
            <w:u w:val="single"/>
          </w:rPr>
          <w:t>55/1997 Z. z.</w:t>
        </w:r>
      </w:hyperlink>
      <w:bookmarkStart w:name="poznamky.poznamka-110.text" w:id="4129"/>
      <w:r>
        <w:rPr>
          <w:rFonts w:ascii="Times New Roman" w:hAnsi="Times New Roman"/>
          <w:b w:val="false"/>
          <w:i w:val="false"/>
          <w:color w:val="000000"/>
          <w:sz w:val="22"/>
        </w:rPr>
        <w:t xml:space="preserve"> o ochranných známkach v znení zákona č. 577/2001 Z. z., zákon č. </w:t>
      </w:r>
      <w:bookmarkEnd w:id="4129"/>
      <w:hyperlink r:id="rId183">
        <w:r>
          <w:rPr>
            <w:rFonts w:ascii="Times New Roman" w:hAnsi="Times New Roman"/>
            <w:b w:val="false"/>
            <w:i w:val="false"/>
            <w:color w:val="0000ff"/>
            <w:sz w:val="22"/>
            <w:u w:val="single"/>
          </w:rPr>
          <w:t>469/2003 Z. z.</w:t>
        </w:r>
      </w:hyperlink>
      <w:bookmarkStart w:name="poznamky.poznamka-110.text" w:id="4130"/>
      <w:r>
        <w:rPr>
          <w:rFonts w:ascii="Times New Roman" w:hAnsi="Times New Roman"/>
          <w:b w:val="false"/>
          <w:i w:val="false"/>
          <w:color w:val="000000"/>
          <w:sz w:val="22"/>
        </w:rPr>
        <w:t xml:space="preserve"> o označeniach pôvodu výrobkov a zemepisných označeniach výrobkov a o zmene a doplnení niektorých zákonov, zákon č. </w:t>
      </w:r>
      <w:bookmarkEnd w:id="4130"/>
      <w:hyperlink r:id="rId184">
        <w:r>
          <w:rPr>
            <w:rFonts w:ascii="Times New Roman" w:hAnsi="Times New Roman"/>
            <w:b w:val="false"/>
            <w:i w:val="false"/>
            <w:color w:val="0000ff"/>
            <w:sz w:val="22"/>
            <w:u w:val="single"/>
          </w:rPr>
          <w:t>146/2000 Z. z.</w:t>
        </w:r>
      </w:hyperlink>
      <w:bookmarkStart w:name="poznamky.poznamka-110.text" w:id="4131"/>
      <w:r>
        <w:rPr>
          <w:rFonts w:ascii="Times New Roman" w:hAnsi="Times New Roman"/>
          <w:b w:val="false"/>
          <w:i w:val="false"/>
          <w:color w:val="000000"/>
          <w:sz w:val="22"/>
        </w:rPr>
        <w:t xml:space="preserve"> o ochrane topografií polovodičových výrobkov, zákon č. </w:t>
      </w:r>
      <w:bookmarkEnd w:id="4131"/>
      <w:hyperlink r:id="rId185">
        <w:r>
          <w:rPr>
            <w:rFonts w:ascii="Times New Roman" w:hAnsi="Times New Roman"/>
            <w:b w:val="false"/>
            <w:i w:val="false"/>
            <w:color w:val="0000ff"/>
            <w:sz w:val="22"/>
            <w:u w:val="single"/>
          </w:rPr>
          <w:t>444/2002 Z. z.</w:t>
        </w:r>
      </w:hyperlink>
      <w:bookmarkStart w:name="poznamky.poznamka-110.text" w:id="4132"/>
      <w:r>
        <w:rPr>
          <w:rFonts w:ascii="Times New Roman" w:hAnsi="Times New Roman"/>
          <w:b w:val="false"/>
          <w:i w:val="false"/>
          <w:color w:val="000000"/>
          <w:sz w:val="22"/>
        </w:rPr>
        <w:t xml:space="preserve"> o dizajnoch. </w:t>
      </w:r>
      <w:bookmarkEnd w:id="4132"/>
    </w:p>
    <w:bookmarkEnd w:id="4124"/>
    <w:bookmarkStart w:name="poznamky.poznamka-111" w:id="4133"/>
    <w:p>
      <w:pPr>
        <w:spacing w:before="0" w:after="0"/>
        <w:ind w:left="120"/>
        <w:jc w:val="left"/>
      </w:pPr>
      <w:r>
        <w:rPr>
          <w:rFonts w:ascii="Times New Roman" w:hAnsi="Times New Roman"/>
          <w:b w:val="false"/>
          <w:i w:val="false"/>
          <w:color w:val="000000"/>
          <w:sz w:val="22"/>
        </w:rPr>
        <w:t xml:space="preserve"> </w:t>
      </w:r>
      <w:bookmarkStart w:name="poznamky.poznamka-111.oznacenie" w:id="4134"/>
      <w:r>
        <w:rPr>
          <w:rFonts w:ascii="Times New Roman" w:hAnsi="Times New Roman"/>
          <w:b w:val="false"/>
          <w:i w:val="false"/>
          <w:color w:val="000000"/>
          <w:sz w:val="22"/>
        </w:rPr>
        <w:t xml:space="preserve">111) </w:t>
      </w:r>
      <w:bookmarkEnd w:id="4134"/>
      <w:bookmarkStart w:name="poznamky.poznamka-111.text" w:id="4135"/>
      <w:r>
        <w:rPr>
          <w:rFonts w:ascii="Times New Roman" w:hAnsi="Times New Roman"/>
          <w:b w:val="false"/>
          <w:i w:val="false"/>
          <w:color w:val="000000"/>
          <w:sz w:val="22"/>
        </w:rPr>
        <w:t xml:space="preserve">Zákon č. </w:t>
      </w:r>
      <w:bookmarkEnd w:id="4135"/>
      <w:hyperlink r:id="rId186">
        <w:r>
          <w:rPr>
            <w:rFonts w:ascii="Times New Roman" w:hAnsi="Times New Roman"/>
            <w:b w:val="false"/>
            <w:i w:val="false"/>
            <w:color w:val="0000ff"/>
            <w:sz w:val="22"/>
            <w:u w:val="single"/>
          </w:rPr>
          <w:t>383/1997 Z. z.</w:t>
        </w:r>
      </w:hyperlink>
      <w:bookmarkStart w:name="poznamky.poznamka-111.text" w:id="4136"/>
      <w:r>
        <w:rPr>
          <w:rFonts w:ascii="Times New Roman" w:hAnsi="Times New Roman"/>
          <w:b w:val="false"/>
          <w:i w:val="false"/>
          <w:color w:val="000000"/>
          <w:sz w:val="22"/>
        </w:rPr>
        <w:t xml:space="preserve"> v znení zákona č. 234/2000 Z. z. </w:t>
      </w:r>
      <w:bookmarkEnd w:id="4136"/>
    </w:p>
    <w:bookmarkEnd w:id="4133"/>
    <w:bookmarkStart w:name="poznamky.poznamka-112" w:id="4137"/>
    <w:p>
      <w:pPr>
        <w:spacing w:before="0" w:after="0"/>
        <w:ind w:left="120"/>
        <w:jc w:val="left"/>
      </w:pPr>
      <w:r>
        <w:rPr>
          <w:rFonts w:ascii="Times New Roman" w:hAnsi="Times New Roman"/>
          <w:b w:val="false"/>
          <w:i w:val="false"/>
          <w:color w:val="000000"/>
          <w:sz w:val="22"/>
        </w:rPr>
        <w:t xml:space="preserve"> </w:t>
      </w:r>
      <w:bookmarkStart w:name="poznamky.poznamka-112.oznacenie" w:id="4138"/>
      <w:r>
        <w:rPr>
          <w:rFonts w:ascii="Times New Roman" w:hAnsi="Times New Roman"/>
          <w:b w:val="false"/>
          <w:i w:val="false"/>
          <w:color w:val="000000"/>
          <w:sz w:val="22"/>
        </w:rPr>
        <w:t xml:space="preserve">112) </w:t>
      </w:r>
      <w:bookmarkEnd w:id="4138"/>
      <w:bookmarkStart w:name="poznamky.poznamka-112.text" w:id="4139"/>
      <w:bookmarkEnd w:id="4139"/>
      <w:hyperlink r:id="rId187">
        <w:r>
          <w:rPr>
            <w:rFonts w:ascii="Times New Roman" w:hAnsi="Times New Roman"/>
            <w:b w:val="false"/>
            <w:i w:val="false"/>
            <w:color w:val="0000ff"/>
            <w:sz w:val="22"/>
            <w:u w:val="single"/>
          </w:rPr>
          <w:t>§ 69 Obchodného zákonníka</w:t>
        </w:r>
      </w:hyperlink>
      <w:bookmarkStart w:name="poznamky.poznamka-112.text" w:id="4140"/>
      <w:r>
        <w:rPr>
          <w:rFonts w:ascii="Times New Roman" w:hAnsi="Times New Roman"/>
          <w:b w:val="false"/>
          <w:i w:val="false"/>
          <w:color w:val="000000"/>
          <w:sz w:val="22"/>
        </w:rPr>
        <w:t xml:space="preserve">. </w:t>
      </w:r>
      <w:bookmarkEnd w:id="4140"/>
    </w:p>
    <w:bookmarkEnd w:id="4137"/>
    <w:bookmarkStart w:name="poznamky.poznamka-113" w:id="4141"/>
    <w:p>
      <w:pPr>
        <w:spacing w:before="0" w:after="0"/>
        <w:ind w:left="120"/>
        <w:jc w:val="left"/>
      </w:pPr>
      <w:r>
        <w:rPr>
          <w:rFonts w:ascii="Times New Roman" w:hAnsi="Times New Roman"/>
          <w:b w:val="false"/>
          <w:i w:val="false"/>
          <w:color w:val="000000"/>
          <w:sz w:val="22"/>
        </w:rPr>
        <w:t xml:space="preserve"> </w:t>
      </w:r>
      <w:bookmarkStart w:name="poznamky.poznamka-113.oznacenie" w:id="4142"/>
      <w:r>
        <w:rPr>
          <w:rFonts w:ascii="Times New Roman" w:hAnsi="Times New Roman"/>
          <w:b w:val="false"/>
          <w:i w:val="false"/>
          <w:color w:val="000000"/>
          <w:sz w:val="22"/>
        </w:rPr>
        <w:t xml:space="preserve">113) </w:t>
      </w:r>
      <w:bookmarkEnd w:id="4142"/>
      <w:bookmarkStart w:name="poznamky.poznamka-113.text" w:id="4143"/>
      <w:bookmarkEnd w:id="4143"/>
      <w:hyperlink r:id="rId188">
        <w:r>
          <w:rPr>
            <w:rFonts w:ascii="Times New Roman" w:hAnsi="Times New Roman"/>
            <w:b w:val="false"/>
            <w:i w:val="false"/>
            <w:color w:val="0000ff"/>
            <w:sz w:val="22"/>
            <w:u w:val="single"/>
          </w:rPr>
          <w:t>§ 2 zákona č. 49/2002 Z. z.</w:t>
        </w:r>
      </w:hyperlink>
      <w:bookmarkStart w:name="poznamky.poznamka-113.text" w:id="4144"/>
      <w:r>
        <w:rPr>
          <w:rFonts w:ascii="Times New Roman" w:hAnsi="Times New Roman"/>
          <w:b w:val="false"/>
          <w:i w:val="false"/>
          <w:color w:val="000000"/>
          <w:sz w:val="22"/>
        </w:rPr>
        <w:t xml:space="preserve"> o ochrane pamiatkového fondu. </w:t>
      </w:r>
      <w:bookmarkEnd w:id="4144"/>
    </w:p>
    <w:bookmarkEnd w:id="4141"/>
    <w:bookmarkStart w:name="poznamky.poznamka-114" w:id="4145"/>
    <w:p>
      <w:pPr>
        <w:spacing w:before="0" w:after="0"/>
        <w:ind w:left="120"/>
        <w:jc w:val="left"/>
      </w:pPr>
      <w:r>
        <w:rPr>
          <w:rFonts w:ascii="Times New Roman" w:hAnsi="Times New Roman"/>
          <w:b w:val="false"/>
          <w:i w:val="false"/>
          <w:color w:val="000000"/>
          <w:sz w:val="22"/>
        </w:rPr>
        <w:t xml:space="preserve"> </w:t>
      </w:r>
      <w:bookmarkStart w:name="poznamky.poznamka-114.oznacenie" w:id="4146"/>
      <w:r>
        <w:rPr>
          <w:rFonts w:ascii="Times New Roman" w:hAnsi="Times New Roman"/>
          <w:b w:val="false"/>
          <w:i w:val="false"/>
          <w:color w:val="000000"/>
          <w:sz w:val="22"/>
        </w:rPr>
        <w:t xml:space="preserve">114) </w:t>
      </w:r>
      <w:bookmarkEnd w:id="4146"/>
      <w:bookmarkStart w:name="poznamky.poznamka-114.text" w:id="4147"/>
      <w:r>
        <w:rPr>
          <w:rFonts w:ascii="Times New Roman" w:hAnsi="Times New Roman"/>
          <w:b w:val="false"/>
          <w:i w:val="false"/>
          <w:color w:val="000000"/>
          <w:sz w:val="22"/>
        </w:rPr>
        <w:t xml:space="preserve">Zákon č. </w:t>
      </w:r>
      <w:bookmarkEnd w:id="4147"/>
      <w:hyperlink r:id="rId189">
        <w:r>
          <w:rPr>
            <w:rFonts w:ascii="Times New Roman" w:hAnsi="Times New Roman"/>
            <w:b w:val="false"/>
            <w:i w:val="false"/>
            <w:color w:val="0000ff"/>
            <w:sz w:val="22"/>
            <w:u w:val="single"/>
          </w:rPr>
          <w:t>115/1998 Z. z.</w:t>
        </w:r>
      </w:hyperlink>
      <w:bookmarkStart w:name="poznamky.poznamka-114.text" w:id="4148"/>
      <w:r>
        <w:rPr>
          <w:rFonts w:ascii="Times New Roman" w:hAnsi="Times New Roman"/>
          <w:b w:val="false"/>
          <w:i w:val="false"/>
          <w:color w:val="000000"/>
          <w:sz w:val="22"/>
        </w:rPr>
        <w:t xml:space="preserve"> o múzeách a galériách a o ochrane predmetov múzejnej hodnoty a galerijnej hodnoty v znení neskorších predpisov. </w:t>
      </w:r>
      <w:bookmarkEnd w:id="4148"/>
    </w:p>
    <w:bookmarkEnd w:id="4145"/>
    <w:bookmarkStart w:name="poznamky.poznamka-115" w:id="4149"/>
    <w:p>
      <w:pPr>
        <w:spacing w:before="0" w:after="0"/>
        <w:ind w:left="120"/>
        <w:jc w:val="left"/>
      </w:pPr>
      <w:r>
        <w:rPr>
          <w:rFonts w:ascii="Times New Roman" w:hAnsi="Times New Roman"/>
          <w:b w:val="false"/>
          <w:i w:val="false"/>
          <w:color w:val="000000"/>
          <w:sz w:val="22"/>
        </w:rPr>
        <w:t xml:space="preserve"> </w:t>
      </w:r>
      <w:bookmarkStart w:name="poznamky.poznamka-115.oznacenie" w:id="4150"/>
      <w:r>
        <w:rPr>
          <w:rFonts w:ascii="Times New Roman" w:hAnsi="Times New Roman"/>
          <w:b w:val="false"/>
          <w:i w:val="false"/>
          <w:color w:val="000000"/>
          <w:sz w:val="22"/>
        </w:rPr>
        <w:t xml:space="preserve">115) </w:t>
      </w:r>
      <w:bookmarkEnd w:id="4150"/>
      <w:bookmarkStart w:name="poznamky.poznamka-115.text" w:id="4151"/>
      <w:bookmarkEnd w:id="4151"/>
      <w:hyperlink r:id="rId190">
        <w:r>
          <w:rPr>
            <w:rFonts w:ascii="Times New Roman" w:hAnsi="Times New Roman"/>
            <w:b w:val="false"/>
            <w:i w:val="false"/>
            <w:color w:val="0000ff"/>
            <w:sz w:val="22"/>
            <w:u w:val="single"/>
          </w:rPr>
          <w:t>§ 553 Občianskeho zákonníka</w:t>
        </w:r>
      </w:hyperlink>
      <w:bookmarkStart w:name="poznamky.poznamka-115.text" w:id="4152"/>
      <w:r>
        <w:rPr>
          <w:rFonts w:ascii="Times New Roman" w:hAnsi="Times New Roman"/>
          <w:b w:val="false"/>
          <w:i w:val="false"/>
          <w:color w:val="000000"/>
          <w:sz w:val="22"/>
        </w:rPr>
        <w:t xml:space="preserve">. </w:t>
      </w:r>
      <w:bookmarkEnd w:id="4152"/>
    </w:p>
    <w:bookmarkEnd w:id="4149"/>
    <w:bookmarkStart w:name="poznamky.poznamka-116" w:id="4153"/>
    <w:p>
      <w:pPr>
        <w:spacing w:before="0" w:after="0"/>
        <w:ind w:left="120"/>
        <w:jc w:val="left"/>
      </w:pPr>
      <w:r>
        <w:rPr>
          <w:rFonts w:ascii="Times New Roman" w:hAnsi="Times New Roman"/>
          <w:b w:val="false"/>
          <w:i w:val="false"/>
          <w:color w:val="000000"/>
          <w:sz w:val="22"/>
        </w:rPr>
        <w:t xml:space="preserve"> </w:t>
      </w:r>
      <w:bookmarkStart w:name="poznamky.poznamka-116.oznacenie" w:id="4154"/>
      <w:r>
        <w:rPr>
          <w:rFonts w:ascii="Times New Roman" w:hAnsi="Times New Roman"/>
          <w:b w:val="false"/>
          <w:i w:val="false"/>
          <w:color w:val="000000"/>
          <w:sz w:val="22"/>
        </w:rPr>
        <w:t xml:space="preserve">116) </w:t>
      </w:r>
      <w:bookmarkEnd w:id="4154"/>
      <w:bookmarkStart w:name="poznamky.poznamka-116.text" w:id="4155"/>
      <w:bookmarkEnd w:id="4155"/>
      <w:hyperlink r:id="rId191">
        <w:r>
          <w:rPr>
            <w:rFonts w:ascii="Times New Roman" w:hAnsi="Times New Roman"/>
            <w:b w:val="false"/>
            <w:i w:val="false"/>
            <w:color w:val="0000ff"/>
            <w:sz w:val="22"/>
            <w:u w:val="single"/>
          </w:rPr>
          <w:t>§ 659 Občianskeho zákonníka</w:t>
        </w:r>
      </w:hyperlink>
      <w:bookmarkStart w:name="poznamky.poznamka-116.text" w:id="4156"/>
      <w:r>
        <w:rPr>
          <w:rFonts w:ascii="Times New Roman" w:hAnsi="Times New Roman"/>
          <w:b w:val="false"/>
          <w:i w:val="false"/>
          <w:color w:val="000000"/>
          <w:sz w:val="22"/>
        </w:rPr>
        <w:t xml:space="preserve">. </w:t>
      </w:r>
      <w:bookmarkEnd w:id="4156"/>
    </w:p>
    <w:bookmarkEnd w:id="4153"/>
    <w:bookmarkStart w:name="poznamky.poznamka-117" w:id="4157"/>
    <w:p>
      <w:pPr>
        <w:spacing w:before="0" w:after="0"/>
        <w:ind w:left="120"/>
        <w:jc w:val="left"/>
      </w:pPr>
      <w:r>
        <w:rPr>
          <w:rFonts w:ascii="Times New Roman" w:hAnsi="Times New Roman"/>
          <w:b w:val="false"/>
          <w:i w:val="false"/>
          <w:color w:val="000000"/>
          <w:sz w:val="22"/>
        </w:rPr>
        <w:t xml:space="preserve"> </w:t>
      </w:r>
      <w:bookmarkStart w:name="poznamky.poznamka-117.oznacenie" w:id="4158"/>
      <w:r>
        <w:rPr>
          <w:rFonts w:ascii="Times New Roman" w:hAnsi="Times New Roman"/>
          <w:b w:val="false"/>
          <w:i w:val="false"/>
          <w:color w:val="000000"/>
          <w:sz w:val="22"/>
        </w:rPr>
        <w:t xml:space="preserve">117) </w:t>
      </w:r>
      <w:bookmarkEnd w:id="4158"/>
      <w:bookmarkStart w:name="poznamky.poznamka-117.text" w:id="4159"/>
      <w:bookmarkEnd w:id="4159"/>
      <w:hyperlink r:id="rId192">
        <w:r>
          <w:rPr>
            <w:rFonts w:ascii="Times New Roman" w:hAnsi="Times New Roman"/>
            <w:b w:val="false"/>
            <w:i w:val="false"/>
            <w:color w:val="0000ff"/>
            <w:sz w:val="22"/>
            <w:u w:val="single"/>
          </w:rPr>
          <w:t>§ 833 Občianskeho zákonníka</w:t>
        </w:r>
      </w:hyperlink>
      <w:bookmarkStart w:name="poznamky.poznamka-117.text" w:id="4160"/>
      <w:r>
        <w:rPr>
          <w:rFonts w:ascii="Times New Roman" w:hAnsi="Times New Roman"/>
          <w:b w:val="false"/>
          <w:i w:val="false"/>
          <w:color w:val="000000"/>
          <w:sz w:val="22"/>
        </w:rPr>
        <w:t xml:space="preserve">. </w:t>
      </w:r>
      <w:bookmarkEnd w:id="4160"/>
    </w:p>
    <w:bookmarkEnd w:id="4157"/>
    <w:bookmarkStart w:name="poznamky.poznamka-118" w:id="4161"/>
    <w:p>
      <w:pPr>
        <w:spacing w:before="0" w:after="0"/>
        <w:ind w:left="120"/>
        <w:jc w:val="left"/>
      </w:pPr>
      <w:r>
        <w:rPr>
          <w:rFonts w:ascii="Times New Roman" w:hAnsi="Times New Roman"/>
          <w:b w:val="false"/>
          <w:i w:val="false"/>
          <w:color w:val="000000"/>
          <w:sz w:val="22"/>
        </w:rPr>
        <w:t xml:space="preserve"> </w:t>
      </w:r>
      <w:bookmarkStart w:name="poznamky.poznamka-118.oznacenie" w:id="4162"/>
      <w:r>
        <w:rPr>
          <w:rFonts w:ascii="Times New Roman" w:hAnsi="Times New Roman"/>
          <w:b w:val="false"/>
          <w:i w:val="false"/>
          <w:color w:val="000000"/>
          <w:sz w:val="22"/>
        </w:rPr>
        <w:t xml:space="preserve">118) </w:t>
      </w:r>
      <w:bookmarkEnd w:id="4162"/>
      <w:bookmarkStart w:name="poznamky.poznamka-118.text" w:id="4163"/>
      <w:r>
        <w:rPr>
          <w:rFonts w:ascii="Times New Roman" w:hAnsi="Times New Roman"/>
          <w:b w:val="false"/>
          <w:i w:val="false"/>
          <w:color w:val="000000"/>
          <w:sz w:val="22"/>
        </w:rPr>
        <w:t xml:space="preserve">§ 25 ods. 4 zákona č. 431/2002 Z. z. </w:t>
      </w:r>
      <w:bookmarkEnd w:id="4163"/>
    </w:p>
    <w:bookmarkEnd w:id="4161"/>
    <w:bookmarkStart w:name="poznamky.poznamka-119" w:id="4164"/>
    <w:p>
      <w:pPr>
        <w:spacing w:before="0" w:after="0"/>
        <w:ind w:left="120"/>
        <w:jc w:val="left"/>
      </w:pPr>
      <w:r>
        <w:rPr>
          <w:rFonts w:ascii="Times New Roman" w:hAnsi="Times New Roman"/>
          <w:b w:val="false"/>
          <w:i w:val="false"/>
          <w:color w:val="000000"/>
          <w:sz w:val="22"/>
        </w:rPr>
        <w:t xml:space="preserve"> </w:t>
      </w:r>
      <w:bookmarkStart w:name="poznamky.poznamka-119.oznacenie" w:id="4165"/>
      <w:r>
        <w:rPr>
          <w:rFonts w:ascii="Times New Roman" w:hAnsi="Times New Roman"/>
          <w:b w:val="false"/>
          <w:i w:val="false"/>
          <w:color w:val="000000"/>
          <w:sz w:val="22"/>
        </w:rPr>
        <w:t xml:space="preserve">119) </w:t>
      </w:r>
      <w:bookmarkEnd w:id="4165"/>
      <w:bookmarkStart w:name="poznamky.poznamka-119.text" w:id="4166"/>
      <w:r>
        <w:rPr>
          <w:rFonts w:ascii="Times New Roman" w:hAnsi="Times New Roman"/>
          <w:b w:val="false"/>
          <w:i w:val="false"/>
          <w:color w:val="000000"/>
          <w:sz w:val="22"/>
        </w:rPr>
        <w:t xml:space="preserve">Vyhláška Ministerstva financií Slovenskej republiky č. </w:t>
      </w:r>
      <w:bookmarkEnd w:id="4166"/>
      <w:hyperlink r:id="rId193">
        <w:r>
          <w:rPr>
            <w:rFonts w:ascii="Times New Roman" w:hAnsi="Times New Roman"/>
            <w:b w:val="false"/>
            <w:i w:val="false"/>
            <w:color w:val="0000ff"/>
            <w:sz w:val="22"/>
            <w:u w:val="single"/>
          </w:rPr>
          <w:t>465/1991 Zb.</w:t>
        </w:r>
      </w:hyperlink>
      <w:bookmarkStart w:name="poznamky.poznamka-119.text" w:id="4167"/>
      <w:r>
        <w:rPr>
          <w:rFonts w:ascii="Times New Roman" w:hAnsi="Times New Roman"/>
          <w:b w:val="false"/>
          <w:i w:val="false"/>
          <w:color w:val="000000"/>
          <w:sz w:val="22"/>
        </w:rPr>
        <w:t xml:space="preserve"> o cenách stavieb, pozemkov, trvalých porastov, úhradách za zriadenie práva osobného užívania pozemkov a náhradách za dočasné užívanie pozemkov v znení neskorších predpisov. </w:t>
      </w:r>
      <w:bookmarkEnd w:id="4167"/>
    </w:p>
    <w:bookmarkEnd w:id="4164"/>
    <w:bookmarkStart w:name="poznamky.poznamka-120" w:id="4168"/>
    <w:p>
      <w:pPr>
        <w:spacing w:before="0" w:after="0"/>
        <w:ind w:left="120"/>
        <w:jc w:val="left"/>
      </w:pPr>
      <w:bookmarkStart w:name="poznamky.poznamka-120" w:id="4169"/>
      <w:r>
        <w:rPr>
          <w:rFonts w:ascii="Times New Roman" w:hAnsi="Times New Roman"/>
          <w:b w:val="false"/>
          <w:i w:val="false"/>
          <w:color w:val="000000"/>
          <w:sz w:val="22"/>
        </w:rPr>
        <w:t xml:space="preserve"> </w:t>
      </w:r>
      <w:bookmarkStart w:name="poznamky.poznamka-120.oznacenie" w:id="4170"/>
      <w:r>
        <w:rPr>
          <w:rFonts w:ascii="Times New Roman" w:hAnsi="Times New Roman"/>
          <w:b w:val="false"/>
          <w:i w:val="false"/>
          <w:color w:val="000000"/>
          <w:sz w:val="22"/>
        </w:rPr>
        <w:t xml:space="preserve">120) </w:t>
      </w:r>
      <w:bookmarkEnd w:id="4170"/>
      <w:bookmarkStart w:name="poznamky.poznamka-120.text" w:id="4171"/>
      <w:r>
        <w:rPr>
          <w:rFonts w:ascii="Times New Roman" w:hAnsi="Times New Roman"/>
          <w:b w:val="false"/>
          <w:i w:val="false"/>
          <w:color w:val="000000"/>
          <w:sz w:val="22"/>
        </w:rPr>
        <w:t xml:space="preserve">Vyhláška Štatistického úradu Slovenskej republiky č. </w:t>
      </w:r>
      <w:bookmarkEnd w:id="4171"/>
      <w:hyperlink r:id="rId194">
        <w:r>
          <w:rPr>
            <w:rFonts w:ascii="Times New Roman" w:hAnsi="Times New Roman"/>
            <w:b w:val="false"/>
            <w:i w:val="false"/>
            <w:color w:val="0000ff"/>
            <w:sz w:val="22"/>
            <w:u w:val="single"/>
          </w:rPr>
          <w:t>632/2002 Z. z.</w:t>
        </w:r>
      </w:hyperlink>
      <w:bookmarkStart w:name="poznamky.poznamka-120.text" w:id="4172"/>
      <w:r>
        <w:rPr>
          <w:rFonts w:ascii="Times New Roman" w:hAnsi="Times New Roman"/>
          <w:b w:val="false"/>
          <w:i w:val="false"/>
          <w:color w:val="000000"/>
          <w:sz w:val="22"/>
        </w:rPr>
        <w:t xml:space="preserve">, ktorou sa vydáva štatistická klasifikácia produkcie. </w:t>
      </w:r>
      <w:bookmarkEnd w:id="4172"/>
    </w:p>
    <w:bookmarkEnd w:id="4169"/>
    <w:p>
      <w:pPr>
        <w:spacing w:before="0" w:after="0"/>
        <w:ind w:left="120"/>
        <w:jc w:val="left"/>
      </w:pPr>
    </w:p>
    <w:bookmarkStart w:name="poznamky.poznamka-120" w:id="4173"/>
    <w:p>
      <w:pPr>
        <w:spacing w:before="0" w:after="0"/>
        <w:ind w:left="120"/>
        <w:jc w:val="left"/>
      </w:pPr>
      <w:bookmarkStart w:name="poznamky.poznamka-120.text" w:id="4174"/>
      <w:r>
        <w:rPr>
          <w:rFonts w:ascii="Times New Roman" w:hAnsi="Times New Roman"/>
          <w:b w:val="false"/>
          <w:i w:val="false"/>
          <w:color w:val="000000"/>
          <w:sz w:val="22"/>
        </w:rPr>
        <w:t xml:space="preserve"> Opatrenie Štatistického úradu Slovenskej republiky č. </w:t>
      </w:r>
      <w:bookmarkEnd w:id="4174"/>
      <w:hyperlink r:id="rId195">
        <w:r>
          <w:rPr>
            <w:rFonts w:ascii="Times New Roman" w:hAnsi="Times New Roman"/>
            <w:b w:val="false"/>
            <w:i w:val="false"/>
            <w:color w:val="0000ff"/>
            <w:sz w:val="22"/>
            <w:u w:val="single"/>
          </w:rPr>
          <w:t>128/2000 Z. z.</w:t>
        </w:r>
      </w:hyperlink>
      <w:bookmarkStart w:name="poznamky.poznamka-120.text" w:id="4175"/>
      <w:r>
        <w:rPr>
          <w:rFonts w:ascii="Times New Roman" w:hAnsi="Times New Roman"/>
          <w:b w:val="false"/>
          <w:i w:val="false"/>
          <w:color w:val="000000"/>
          <w:sz w:val="22"/>
        </w:rPr>
        <w:t xml:space="preserve"> </w:t>
      </w:r>
      <w:bookmarkEnd w:id="4175"/>
    </w:p>
    <w:bookmarkEnd w:id="4173"/>
    <w:bookmarkEnd w:id="4168"/>
    <w:bookmarkStart w:name="poznamky.poznamka-121" w:id="4176"/>
    <w:p>
      <w:pPr>
        <w:spacing w:before="0" w:after="0"/>
        <w:ind w:left="120"/>
        <w:jc w:val="left"/>
      </w:pPr>
      <w:r>
        <w:rPr>
          <w:rFonts w:ascii="Times New Roman" w:hAnsi="Times New Roman"/>
          <w:b w:val="false"/>
          <w:i w:val="false"/>
          <w:color w:val="000000"/>
          <w:sz w:val="22"/>
        </w:rPr>
        <w:t xml:space="preserve"> </w:t>
      </w:r>
      <w:bookmarkStart w:name="poznamky.poznamka-121.oznacenie" w:id="4177"/>
      <w:r>
        <w:rPr>
          <w:rFonts w:ascii="Times New Roman" w:hAnsi="Times New Roman"/>
          <w:b w:val="false"/>
          <w:i w:val="false"/>
          <w:color w:val="000000"/>
          <w:sz w:val="22"/>
        </w:rPr>
        <w:t xml:space="preserve">121) </w:t>
      </w:r>
      <w:bookmarkEnd w:id="4177"/>
      <w:bookmarkStart w:name="poznamky.poznamka-121.text" w:id="4178"/>
      <w:bookmarkEnd w:id="4178"/>
      <w:hyperlink r:id="rId196">
        <w:r>
          <w:rPr>
            <w:rFonts w:ascii="Times New Roman" w:hAnsi="Times New Roman"/>
            <w:b w:val="false"/>
            <w:i w:val="false"/>
            <w:color w:val="0000ff"/>
            <w:sz w:val="22"/>
            <w:u w:val="single"/>
          </w:rPr>
          <w:t>§ 24 ods. 2 zákona č. 431/2002 Z. z.</w:t>
        </w:r>
      </w:hyperlink>
      <w:bookmarkStart w:name="poznamky.poznamka-121.text" w:id="4179"/>
      <w:r>
        <w:rPr>
          <w:rFonts w:ascii="Times New Roman" w:hAnsi="Times New Roman"/>
          <w:b w:val="false"/>
          <w:i w:val="false"/>
          <w:color w:val="000000"/>
          <w:sz w:val="22"/>
        </w:rPr>
        <w:t xml:space="preserve"> </w:t>
      </w:r>
      <w:bookmarkEnd w:id="4179"/>
    </w:p>
    <w:bookmarkEnd w:id="4176"/>
    <w:bookmarkStart w:name="poznamky.poznamka-122" w:id="4180"/>
    <w:p>
      <w:pPr>
        <w:spacing w:before="0" w:after="0"/>
        <w:ind w:left="120"/>
        <w:jc w:val="left"/>
      </w:pPr>
      <w:r>
        <w:rPr>
          <w:rFonts w:ascii="Times New Roman" w:hAnsi="Times New Roman"/>
          <w:b w:val="false"/>
          <w:i w:val="false"/>
          <w:color w:val="000000"/>
          <w:sz w:val="22"/>
        </w:rPr>
        <w:t xml:space="preserve"> </w:t>
      </w:r>
      <w:bookmarkStart w:name="poznamky.poznamka-122.oznacenie" w:id="4181"/>
      <w:r>
        <w:rPr>
          <w:rFonts w:ascii="Times New Roman" w:hAnsi="Times New Roman"/>
          <w:b w:val="false"/>
          <w:i w:val="false"/>
          <w:color w:val="000000"/>
          <w:sz w:val="22"/>
        </w:rPr>
        <w:t xml:space="preserve">122) </w:t>
      </w:r>
      <w:bookmarkEnd w:id="4181"/>
      <w:bookmarkStart w:name="poznamky.poznamka-122.text" w:id="4182"/>
      <w:bookmarkEnd w:id="4182"/>
      <w:hyperlink r:id="rId197">
        <w:r>
          <w:rPr>
            <w:rFonts w:ascii="Times New Roman" w:hAnsi="Times New Roman"/>
            <w:b w:val="false"/>
            <w:i w:val="false"/>
            <w:color w:val="0000ff"/>
            <w:sz w:val="22"/>
            <w:u w:val="single"/>
          </w:rPr>
          <w:t>§ 5 ods. 3</w:t>
        </w:r>
      </w:hyperlink>
      <w:bookmarkStart w:name="poznamky.poznamka-122.text" w:id="4183"/>
      <w:r>
        <w:rPr>
          <w:rFonts w:ascii="Times New Roman" w:hAnsi="Times New Roman"/>
          <w:b w:val="false"/>
          <w:i w:val="false"/>
          <w:color w:val="000000"/>
          <w:sz w:val="22"/>
        </w:rPr>
        <w:t xml:space="preserve"> zákona Slovenskej národnej rady č. </w:t>
      </w:r>
      <w:bookmarkEnd w:id="4183"/>
      <w:hyperlink r:id="rId198">
        <w:r>
          <w:rPr>
            <w:rFonts w:ascii="Times New Roman" w:hAnsi="Times New Roman"/>
            <w:b w:val="false"/>
            <w:i w:val="false"/>
            <w:color w:val="0000ff"/>
            <w:sz w:val="22"/>
            <w:u w:val="single"/>
          </w:rPr>
          <w:t>511/1992 Zb.</w:t>
        </w:r>
      </w:hyperlink>
      <w:bookmarkStart w:name="poznamky.poznamka-122.text" w:id="4184"/>
      <w:r>
        <w:rPr>
          <w:rFonts w:ascii="Times New Roman" w:hAnsi="Times New Roman"/>
          <w:b w:val="false"/>
          <w:i w:val="false"/>
          <w:color w:val="000000"/>
          <w:sz w:val="22"/>
        </w:rPr>
        <w:t xml:space="preserve"> </w:t>
      </w:r>
      <w:bookmarkEnd w:id="4184"/>
    </w:p>
    <w:bookmarkEnd w:id="4180"/>
    <w:bookmarkStart w:name="poznamky.poznamka-123" w:id="4185"/>
    <w:p>
      <w:pPr>
        <w:spacing w:before="0" w:after="0"/>
        <w:ind w:left="120"/>
        <w:jc w:val="left"/>
      </w:pPr>
      <w:r>
        <w:rPr>
          <w:rFonts w:ascii="Times New Roman" w:hAnsi="Times New Roman"/>
          <w:b w:val="false"/>
          <w:i w:val="false"/>
          <w:color w:val="000000"/>
          <w:sz w:val="22"/>
        </w:rPr>
        <w:t xml:space="preserve"> </w:t>
      </w:r>
      <w:bookmarkStart w:name="poznamky.poznamka-123.oznacenie" w:id="4186"/>
      <w:r>
        <w:rPr>
          <w:rFonts w:ascii="Times New Roman" w:hAnsi="Times New Roman"/>
          <w:b w:val="false"/>
          <w:i w:val="false"/>
          <w:color w:val="000000"/>
          <w:sz w:val="22"/>
        </w:rPr>
        <w:t xml:space="preserve">123) </w:t>
      </w:r>
      <w:bookmarkEnd w:id="4186"/>
      <w:bookmarkStart w:name="poznamky.poznamka-123.text" w:id="4187"/>
      <w:bookmarkEnd w:id="4187"/>
      <w:hyperlink r:id="rId199">
        <w:r>
          <w:rPr>
            <w:rFonts w:ascii="Times New Roman" w:hAnsi="Times New Roman"/>
            <w:b w:val="false"/>
            <w:i w:val="false"/>
            <w:color w:val="0000ff"/>
            <w:sz w:val="22"/>
            <w:u w:val="single"/>
          </w:rPr>
          <w:t>§ 2</w:t>
        </w:r>
      </w:hyperlink>
      <w:bookmarkStart w:name="poznamky.poznamka-123.text" w:id="4188"/>
      <w:r>
        <w:rPr>
          <w:rFonts w:ascii="Times New Roman" w:hAnsi="Times New Roman"/>
          <w:b w:val="false"/>
          <w:i w:val="false"/>
          <w:color w:val="000000"/>
          <w:sz w:val="22"/>
        </w:rPr>
        <w:t xml:space="preserve"> zákona Národnej rady Slovenskej republiky č. </w:t>
      </w:r>
      <w:bookmarkEnd w:id="4188"/>
      <w:hyperlink r:id="rId200">
        <w:r>
          <w:rPr>
            <w:rFonts w:ascii="Times New Roman" w:hAnsi="Times New Roman"/>
            <w:b w:val="false"/>
            <w:i w:val="false"/>
            <w:color w:val="0000ff"/>
            <w:sz w:val="22"/>
            <w:u w:val="single"/>
          </w:rPr>
          <w:t>90/1996 Z. z.</w:t>
        </w:r>
      </w:hyperlink>
      <w:bookmarkStart w:name="poznamky.poznamka-123.text" w:id="4189"/>
      <w:r>
        <w:rPr>
          <w:rFonts w:ascii="Times New Roman" w:hAnsi="Times New Roman"/>
          <w:b w:val="false"/>
          <w:i w:val="false"/>
          <w:color w:val="000000"/>
          <w:sz w:val="22"/>
        </w:rPr>
        <w:t xml:space="preserve"> o minimálnej mzde v znení neskorších predpisov. </w:t>
      </w:r>
      <w:bookmarkEnd w:id="4189"/>
    </w:p>
    <w:bookmarkEnd w:id="4185"/>
    <w:bookmarkStart w:name="poznamky.poznamka-124" w:id="4190"/>
    <w:p>
      <w:pPr>
        <w:spacing w:before="0" w:after="0"/>
        <w:ind w:left="120"/>
        <w:jc w:val="left"/>
      </w:pPr>
      <w:r>
        <w:rPr>
          <w:rFonts w:ascii="Times New Roman" w:hAnsi="Times New Roman"/>
          <w:b w:val="false"/>
          <w:i w:val="false"/>
          <w:color w:val="000000"/>
          <w:sz w:val="22"/>
        </w:rPr>
        <w:t xml:space="preserve"> </w:t>
      </w:r>
      <w:bookmarkStart w:name="poznamky.poznamka-124.oznacenie" w:id="4191"/>
      <w:r>
        <w:rPr>
          <w:rFonts w:ascii="Times New Roman" w:hAnsi="Times New Roman"/>
          <w:b w:val="false"/>
          <w:i w:val="false"/>
          <w:color w:val="000000"/>
          <w:sz w:val="22"/>
        </w:rPr>
        <w:t xml:space="preserve">124) </w:t>
      </w:r>
      <w:bookmarkEnd w:id="4191"/>
      <w:bookmarkStart w:name="poznamky.poznamka-124.text" w:id="4192"/>
      <w:bookmarkEnd w:id="4192"/>
      <w:hyperlink r:id="rId201">
        <w:r>
          <w:rPr>
            <w:rFonts w:ascii="Times New Roman" w:hAnsi="Times New Roman"/>
            <w:b w:val="false"/>
            <w:i w:val="false"/>
            <w:color w:val="0000ff"/>
            <w:sz w:val="22"/>
            <w:u w:val="single"/>
          </w:rPr>
          <w:t>§ 2 ods. 1 písm. b)</w:t>
        </w:r>
      </w:hyperlink>
      <w:bookmarkStart w:name="poznamky.poznamka-124.text" w:id="4193"/>
      <w:r>
        <w:rPr>
          <w:rFonts w:ascii="Times New Roman" w:hAnsi="Times New Roman"/>
          <w:b w:val="false"/>
          <w:i w:val="false"/>
          <w:color w:val="000000"/>
          <w:sz w:val="22"/>
        </w:rPr>
        <w:t xml:space="preserve"> zákona Národnej rady Slovenskej republiky č. </w:t>
      </w:r>
      <w:bookmarkEnd w:id="4193"/>
      <w:hyperlink r:id="rId202">
        <w:r>
          <w:rPr>
            <w:rFonts w:ascii="Times New Roman" w:hAnsi="Times New Roman"/>
            <w:b w:val="false"/>
            <w:i w:val="false"/>
            <w:color w:val="0000ff"/>
            <w:sz w:val="22"/>
            <w:u w:val="single"/>
          </w:rPr>
          <w:t>90/1996 Z. z.</w:t>
        </w:r>
      </w:hyperlink>
      <w:bookmarkStart w:name="poznamky.poznamka-124.text" w:id="4194"/>
      <w:r>
        <w:rPr>
          <w:rFonts w:ascii="Times New Roman" w:hAnsi="Times New Roman"/>
          <w:b w:val="false"/>
          <w:i w:val="false"/>
          <w:color w:val="000000"/>
          <w:sz w:val="22"/>
        </w:rPr>
        <w:t xml:space="preserve"> v znení neskorších predpisov. </w:t>
      </w:r>
      <w:bookmarkEnd w:id="4194"/>
    </w:p>
    <w:bookmarkEnd w:id="4190"/>
    <w:bookmarkStart w:name="poznamky.poznamka-125" w:id="4195"/>
    <w:p>
      <w:pPr>
        <w:spacing w:before="0" w:after="0"/>
        <w:ind w:left="120"/>
        <w:jc w:val="left"/>
      </w:pPr>
      <w:r>
        <w:rPr>
          <w:rFonts w:ascii="Times New Roman" w:hAnsi="Times New Roman"/>
          <w:b w:val="false"/>
          <w:i w:val="false"/>
          <w:color w:val="000000"/>
          <w:sz w:val="22"/>
        </w:rPr>
        <w:t xml:space="preserve"> </w:t>
      </w:r>
      <w:bookmarkStart w:name="poznamky.poznamka-125.oznacenie" w:id="4196"/>
      <w:r>
        <w:rPr>
          <w:rFonts w:ascii="Times New Roman" w:hAnsi="Times New Roman"/>
          <w:b w:val="false"/>
          <w:i w:val="false"/>
          <w:color w:val="000000"/>
          <w:sz w:val="22"/>
        </w:rPr>
        <w:t xml:space="preserve">125) </w:t>
      </w:r>
      <w:bookmarkEnd w:id="4196"/>
      <w:bookmarkStart w:name="poznamky.poznamka-125.text" w:id="4197"/>
      <w:r>
        <w:rPr>
          <w:rFonts w:ascii="Times New Roman" w:hAnsi="Times New Roman"/>
          <w:b w:val="false"/>
          <w:i w:val="false"/>
          <w:color w:val="000000"/>
          <w:sz w:val="22"/>
        </w:rPr>
        <w:t xml:space="preserve">Zákon č. </w:t>
      </w:r>
      <w:bookmarkEnd w:id="4197"/>
      <w:hyperlink r:id="rId203">
        <w:r>
          <w:rPr>
            <w:rFonts w:ascii="Times New Roman" w:hAnsi="Times New Roman"/>
            <w:b w:val="false"/>
            <w:i w:val="false"/>
            <w:color w:val="0000ff"/>
            <w:sz w:val="22"/>
            <w:u w:val="single"/>
          </w:rPr>
          <w:t>600/2003 Z. z.</w:t>
        </w:r>
      </w:hyperlink>
      <w:bookmarkStart w:name="poznamky.poznamka-125.text" w:id="4198"/>
      <w:r>
        <w:rPr>
          <w:rFonts w:ascii="Times New Roman" w:hAnsi="Times New Roman"/>
          <w:b w:val="false"/>
          <w:i w:val="false"/>
          <w:color w:val="000000"/>
          <w:sz w:val="22"/>
        </w:rPr>
        <w:t xml:space="preserve"> </w:t>
      </w:r>
      <w:bookmarkEnd w:id="4198"/>
    </w:p>
    <w:bookmarkEnd w:id="4195"/>
    <w:bookmarkStart w:name="poznamky.poznamka-126" w:id="4199"/>
    <w:p>
      <w:pPr>
        <w:spacing w:before="0" w:after="0"/>
        <w:ind w:left="120"/>
        <w:jc w:val="left"/>
      </w:pPr>
      <w:r>
        <w:rPr>
          <w:rFonts w:ascii="Times New Roman" w:hAnsi="Times New Roman"/>
          <w:b w:val="false"/>
          <w:i w:val="false"/>
          <w:color w:val="000000"/>
          <w:sz w:val="22"/>
        </w:rPr>
        <w:t xml:space="preserve"> </w:t>
      </w:r>
      <w:bookmarkStart w:name="poznamky.poznamka-126.oznacenie" w:id="4200"/>
      <w:r>
        <w:rPr>
          <w:rFonts w:ascii="Times New Roman" w:hAnsi="Times New Roman"/>
          <w:b w:val="false"/>
          <w:i w:val="false"/>
          <w:color w:val="000000"/>
          <w:sz w:val="22"/>
        </w:rPr>
        <w:t xml:space="preserve">126) </w:t>
      </w:r>
      <w:bookmarkEnd w:id="4200"/>
      <w:bookmarkStart w:name="poznamky.poznamka-126.text" w:id="4201"/>
      <w:bookmarkEnd w:id="4201"/>
      <w:hyperlink r:id="rId204">
        <w:r>
          <w:rPr>
            <w:rFonts w:ascii="Times New Roman" w:hAnsi="Times New Roman"/>
            <w:b w:val="false"/>
            <w:i w:val="false"/>
            <w:color w:val="0000ff"/>
            <w:sz w:val="22"/>
            <w:u w:val="single"/>
          </w:rPr>
          <w:t>§ 63</w:t>
        </w:r>
      </w:hyperlink>
      <w:bookmarkStart w:name="poznamky.poznamka-126.text" w:id="4202"/>
      <w:r>
        <w:rPr>
          <w:rFonts w:ascii="Times New Roman" w:hAnsi="Times New Roman"/>
          <w:b w:val="false"/>
          <w:i w:val="false"/>
          <w:color w:val="000000"/>
          <w:sz w:val="22"/>
        </w:rPr>
        <w:t xml:space="preserve"> zákona Slovenskej národnej rady č. </w:t>
      </w:r>
      <w:bookmarkEnd w:id="4202"/>
      <w:hyperlink r:id="rId205">
        <w:r>
          <w:rPr>
            <w:rFonts w:ascii="Times New Roman" w:hAnsi="Times New Roman"/>
            <w:b w:val="false"/>
            <w:i w:val="false"/>
            <w:color w:val="0000ff"/>
            <w:sz w:val="22"/>
            <w:u w:val="single"/>
          </w:rPr>
          <w:t>511/1992 Zb.</w:t>
        </w:r>
      </w:hyperlink>
      <w:bookmarkStart w:name="poznamky.poznamka-126.text" w:id="4203"/>
      <w:r>
        <w:rPr>
          <w:rFonts w:ascii="Times New Roman" w:hAnsi="Times New Roman"/>
          <w:b w:val="false"/>
          <w:i w:val="false"/>
          <w:color w:val="000000"/>
          <w:sz w:val="22"/>
        </w:rPr>
        <w:t xml:space="preserve"> v znení neskorších predpisov. </w:t>
      </w:r>
      <w:bookmarkEnd w:id="4203"/>
    </w:p>
    <w:bookmarkEnd w:id="4199"/>
    <w:bookmarkStart w:name="poznamky.poznamka-127" w:id="4204"/>
    <w:p>
      <w:pPr>
        <w:spacing w:before="0" w:after="0"/>
        <w:ind w:left="120"/>
        <w:jc w:val="left"/>
      </w:pPr>
      <w:r>
        <w:rPr>
          <w:rFonts w:ascii="Times New Roman" w:hAnsi="Times New Roman"/>
          <w:b w:val="false"/>
          <w:i w:val="false"/>
          <w:color w:val="000000"/>
          <w:sz w:val="22"/>
        </w:rPr>
        <w:t xml:space="preserve"> </w:t>
      </w:r>
      <w:bookmarkStart w:name="poznamky.poznamka-127.oznacenie" w:id="4205"/>
      <w:r>
        <w:rPr>
          <w:rFonts w:ascii="Times New Roman" w:hAnsi="Times New Roman"/>
          <w:b w:val="false"/>
          <w:i w:val="false"/>
          <w:color w:val="000000"/>
          <w:sz w:val="22"/>
        </w:rPr>
        <w:t xml:space="preserve">127) </w:t>
      </w:r>
      <w:bookmarkEnd w:id="4205"/>
      <w:bookmarkStart w:name="poznamky.poznamka-127.text" w:id="4206"/>
      <w:bookmarkEnd w:id="4206"/>
      <w:hyperlink r:id="rId206">
        <w:r>
          <w:rPr>
            <w:rFonts w:ascii="Times New Roman" w:hAnsi="Times New Roman"/>
            <w:b w:val="false"/>
            <w:i w:val="false"/>
            <w:color w:val="0000ff"/>
            <w:sz w:val="22"/>
            <w:u w:val="single"/>
          </w:rPr>
          <w:t>§ 35b</w:t>
        </w:r>
      </w:hyperlink>
      <w:bookmarkStart w:name="poznamky.poznamka-127.text" w:id="4207"/>
      <w:r>
        <w:rPr>
          <w:rFonts w:ascii="Times New Roman" w:hAnsi="Times New Roman"/>
          <w:b w:val="false"/>
          <w:i w:val="false"/>
          <w:color w:val="000000"/>
          <w:sz w:val="22"/>
        </w:rPr>
        <w:t xml:space="preserve"> zákona Slovenskej národnej rady č. </w:t>
      </w:r>
      <w:bookmarkEnd w:id="4207"/>
      <w:hyperlink r:id="rId207">
        <w:r>
          <w:rPr>
            <w:rFonts w:ascii="Times New Roman" w:hAnsi="Times New Roman"/>
            <w:b w:val="false"/>
            <w:i w:val="false"/>
            <w:color w:val="0000ff"/>
            <w:sz w:val="22"/>
            <w:u w:val="single"/>
          </w:rPr>
          <w:t>511/1992 Zb.</w:t>
        </w:r>
      </w:hyperlink>
      <w:bookmarkStart w:name="poznamky.poznamka-127.text" w:id="4208"/>
      <w:r>
        <w:rPr>
          <w:rFonts w:ascii="Times New Roman" w:hAnsi="Times New Roman"/>
          <w:b w:val="false"/>
          <w:i w:val="false"/>
          <w:color w:val="000000"/>
          <w:sz w:val="22"/>
        </w:rPr>
        <w:t xml:space="preserve"> v znení zákona č. 609/2003 Z. z. </w:t>
      </w:r>
      <w:bookmarkEnd w:id="4208"/>
    </w:p>
    <w:bookmarkEnd w:id="4204"/>
    <w:bookmarkStart w:name="poznamky.poznamka-128" w:id="4209"/>
    <w:p>
      <w:pPr>
        <w:spacing w:before="0" w:after="0"/>
        <w:ind w:left="120"/>
        <w:jc w:val="left"/>
      </w:pPr>
      <w:r>
        <w:rPr>
          <w:rFonts w:ascii="Times New Roman" w:hAnsi="Times New Roman"/>
          <w:b w:val="false"/>
          <w:i w:val="false"/>
          <w:color w:val="000000"/>
          <w:sz w:val="22"/>
        </w:rPr>
        <w:t xml:space="preserve"> </w:t>
      </w:r>
      <w:bookmarkStart w:name="poznamky.poznamka-128.oznacenie" w:id="4210"/>
      <w:r>
        <w:rPr>
          <w:rFonts w:ascii="Times New Roman" w:hAnsi="Times New Roman"/>
          <w:b w:val="false"/>
          <w:i w:val="false"/>
          <w:color w:val="000000"/>
          <w:sz w:val="22"/>
        </w:rPr>
        <w:t xml:space="preserve">128) </w:t>
      </w:r>
      <w:bookmarkEnd w:id="4210"/>
      <w:bookmarkStart w:name="poznamky.poznamka-128.text" w:id="4211"/>
      <w:r>
        <w:rPr>
          <w:rFonts w:ascii="Times New Roman" w:hAnsi="Times New Roman"/>
          <w:b w:val="false"/>
          <w:i w:val="false"/>
          <w:color w:val="000000"/>
          <w:sz w:val="22"/>
        </w:rPr>
        <w:t xml:space="preserve">Zákon Slovenskej národnej rady č. </w:t>
      </w:r>
      <w:bookmarkEnd w:id="4211"/>
      <w:hyperlink r:id="rId208">
        <w:r>
          <w:rPr>
            <w:rFonts w:ascii="Times New Roman" w:hAnsi="Times New Roman"/>
            <w:b w:val="false"/>
            <w:i w:val="false"/>
            <w:color w:val="0000ff"/>
            <w:sz w:val="22"/>
            <w:u w:val="single"/>
          </w:rPr>
          <w:t>511/1992 Zb.</w:t>
        </w:r>
      </w:hyperlink>
      <w:bookmarkStart w:name="poznamky.poznamka-128.text" w:id="4212"/>
      <w:r>
        <w:rPr>
          <w:rFonts w:ascii="Times New Roman" w:hAnsi="Times New Roman"/>
          <w:b w:val="false"/>
          <w:i w:val="false"/>
          <w:color w:val="000000"/>
          <w:sz w:val="22"/>
        </w:rPr>
        <w:t xml:space="preserve"> v znení neskorších predpisov. </w:t>
      </w:r>
      <w:bookmarkEnd w:id="4212"/>
    </w:p>
    <w:bookmarkEnd w:id="4209"/>
    <w:bookmarkStart w:name="poznamky.poznamka-129" w:id="4213"/>
    <w:p>
      <w:pPr>
        <w:spacing w:before="0" w:after="0"/>
        <w:ind w:left="120"/>
        <w:jc w:val="left"/>
      </w:pPr>
      <w:r>
        <w:rPr>
          <w:rFonts w:ascii="Times New Roman" w:hAnsi="Times New Roman"/>
          <w:b w:val="false"/>
          <w:i w:val="false"/>
          <w:color w:val="000000"/>
          <w:sz w:val="22"/>
        </w:rPr>
        <w:t xml:space="preserve"> </w:t>
      </w:r>
      <w:bookmarkStart w:name="poznamky.poznamka-129.oznacenie" w:id="4214"/>
      <w:r>
        <w:rPr>
          <w:rFonts w:ascii="Times New Roman" w:hAnsi="Times New Roman"/>
          <w:b w:val="false"/>
          <w:i w:val="false"/>
          <w:color w:val="000000"/>
          <w:sz w:val="22"/>
        </w:rPr>
        <w:t xml:space="preserve">129) </w:t>
      </w:r>
      <w:bookmarkEnd w:id="4214"/>
      <w:bookmarkStart w:name="poznamky.poznamka-129.text" w:id="4215"/>
      <w:bookmarkEnd w:id="4215"/>
      <w:hyperlink r:id="rId209">
        <w:r>
          <w:rPr>
            <w:rFonts w:ascii="Times New Roman" w:hAnsi="Times New Roman"/>
            <w:b w:val="false"/>
            <w:i w:val="false"/>
            <w:color w:val="0000ff"/>
            <w:sz w:val="22"/>
            <w:u w:val="single"/>
          </w:rPr>
          <w:t>§ 31</w:t>
        </w:r>
      </w:hyperlink>
      <w:bookmarkStart w:name="poznamky.poznamka-129.text" w:id="4216"/>
      <w:r>
        <w:rPr>
          <w:rFonts w:ascii="Times New Roman" w:hAnsi="Times New Roman"/>
          <w:b w:val="false"/>
          <w:i w:val="false"/>
          <w:color w:val="000000"/>
          <w:sz w:val="22"/>
        </w:rPr>
        <w:t xml:space="preserve"> zákona Slovenskej národnej rady č. </w:t>
      </w:r>
      <w:bookmarkEnd w:id="4216"/>
      <w:hyperlink r:id="rId210">
        <w:r>
          <w:rPr>
            <w:rFonts w:ascii="Times New Roman" w:hAnsi="Times New Roman"/>
            <w:b w:val="false"/>
            <w:i w:val="false"/>
            <w:color w:val="0000ff"/>
            <w:sz w:val="22"/>
            <w:u w:val="single"/>
          </w:rPr>
          <w:t>511/1992 Zb.</w:t>
        </w:r>
      </w:hyperlink>
      <w:bookmarkStart w:name="poznamky.poznamka-129.text" w:id="4217"/>
      <w:r>
        <w:rPr>
          <w:rFonts w:ascii="Times New Roman" w:hAnsi="Times New Roman"/>
          <w:b w:val="false"/>
          <w:i w:val="false"/>
          <w:color w:val="000000"/>
          <w:sz w:val="22"/>
        </w:rPr>
        <w:t xml:space="preserve"> v znení neskorších predpisov. </w:t>
      </w:r>
      <w:bookmarkEnd w:id="4217"/>
    </w:p>
    <w:bookmarkEnd w:id="4213"/>
    <w:bookmarkStart w:name="poznamky.poznamka-130" w:id="4218"/>
    <w:p>
      <w:pPr>
        <w:spacing w:before="0" w:after="0"/>
        <w:ind w:left="120"/>
        <w:jc w:val="left"/>
      </w:pPr>
      <w:r>
        <w:rPr>
          <w:rFonts w:ascii="Times New Roman" w:hAnsi="Times New Roman"/>
          <w:b w:val="false"/>
          <w:i w:val="false"/>
          <w:color w:val="000000"/>
          <w:sz w:val="22"/>
        </w:rPr>
        <w:t xml:space="preserve"> </w:t>
      </w:r>
      <w:bookmarkStart w:name="poznamky.poznamka-130.oznacenie" w:id="4219"/>
      <w:r>
        <w:rPr>
          <w:rFonts w:ascii="Times New Roman" w:hAnsi="Times New Roman"/>
          <w:b w:val="false"/>
          <w:i w:val="false"/>
          <w:color w:val="000000"/>
          <w:sz w:val="22"/>
        </w:rPr>
        <w:t xml:space="preserve">130) </w:t>
      </w:r>
      <w:bookmarkEnd w:id="4219"/>
      <w:bookmarkStart w:name="poznamky.poznamka-130.text" w:id="4220"/>
      <w:bookmarkEnd w:id="4220"/>
      <w:hyperlink r:id="rId211">
        <w:r>
          <w:rPr>
            <w:rFonts w:ascii="Times New Roman" w:hAnsi="Times New Roman"/>
            <w:b w:val="false"/>
            <w:i w:val="false"/>
            <w:color w:val="0000ff"/>
            <w:sz w:val="22"/>
            <w:u w:val="single"/>
          </w:rPr>
          <w:t>§ 37</w:t>
        </w:r>
      </w:hyperlink>
      <w:bookmarkStart w:name="poznamky.poznamka-130.text" w:id="4221"/>
      <w:r>
        <w:rPr>
          <w:rFonts w:ascii="Times New Roman" w:hAnsi="Times New Roman"/>
          <w:b w:val="false"/>
          <w:i w:val="false"/>
          <w:color w:val="000000"/>
          <w:sz w:val="22"/>
        </w:rPr>
        <w:t xml:space="preserve"> zákona č. </w:t>
      </w:r>
      <w:bookmarkEnd w:id="4221"/>
      <w:hyperlink r:id="rId212">
        <w:r>
          <w:rPr>
            <w:rFonts w:ascii="Times New Roman" w:hAnsi="Times New Roman"/>
            <w:b w:val="false"/>
            <w:i w:val="false"/>
            <w:color w:val="0000ff"/>
            <w:sz w:val="22"/>
            <w:u w:val="single"/>
          </w:rPr>
          <w:t>380/1997 Z. z.</w:t>
        </w:r>
      </w:hyperlink>
      <w:bookmarkStart w:name="poznamky.poznamka-130.text" w:id="4222"/>
      <w:r>
        <w:rPr>
          <w:rFonts w:ascii="Times New Roman" w:hAnsi="Times New Roman"/>
          <w:b w:val="false"/>
          <w:i w:val="false"/>
          <w:color w:val="000000"/>
          <w:sz w:val="22"/>
        </w:rPr>
        <w:t xml:space="preserve"> v znení zákona č. </w:t>
      </w:r>
      <w:bookmarkEnd w:id="4222"/>
      <w:hyperlink r:id="rId213">
        <w:r>
          <w:rPr>
            <w:rFonts w:ascii="Times New Roman" w:hAnsi="Times New Roman"/>
            <w:b w:val="false"/>
            <w:i w:val="false"/>
            <w:color w:val="0000ff"/>
            <w:sz w:val="22"/>
            <w:u w:val="single"/>
          </w:rPr>
          <w:t>563/2001 Z. z.</w:t>
        </w:r>
      </w:hyperlink>
      <w:bookmarkStart w:name="poznamky.poznamka-130.text" w:id="4223"/>
      <w:r>
        <w:rPr>
          <w:rFonts w:ascii="Times New Roman" w:hAnsi="Times New Roman"/>
          <w:b w:val="false"/>
          <w:i w:val="false"/>
          <w:color w:val="000000"/>
          <w:sz w:val="22"/>
        </w:rPr>
        <w:t xml:space="preserve"> </w:t>
      </w:r>
      <w:bookmarkEnd w:id="4223"/>
    </w:p>
    <w:bookmarkEnd w:id="4218"/>
    <w:bookmarkStart w:name="poznamky.poznamka-131" w:id="4224"/>
    <w:p>
      <w:pPr>
        <w:spacing w:before="0" w:after="0"/>
        <w:ind w:left="120"/>
        <w:jc w:val="left"/>
      </w:pPr>
      <w:r>
        <w:rPr>
          <w:rFonts w:ascii="Times New Roman" w:hAnsi="Times New Roman"/>
          <w:b w:val="false"/>
          <w:i w:val="false"/>
          <w:color w:val="000000"/>
          <w:sz w:val="22"/>
        </w:rPr>
        <w:t xml:space="preserve"> </w:t>
      </w:r>
      <w:bookmarkStart w:name="poznamky.poznamka-131.oznacenie" w:id="4225"/>
      <w:r>
        <w:rPr>
          <w:rFonts w:ascii="Times New Roman" w:hAnsi="Times New Roman"/>
          <w:b w:val="false"/>
          <w:i w:val="false"/>
          <w:color w:val="000000"/>
          <w:sz w:val="22"/>
        </w:rPr>
        <w:t xml:space="preserve">131) </w:t>
      </w:r>
      <w:bookmarkEnd w:id="4225"/>
      <w:bookmarkStart w:name="poznamky.poznamka-131.text" w:id="4226"/>
      <w:r>
        <w:rPr>
          <w:rFonts w:ascii="Times New Roman" w:hAnsi="Times New Roman"/>
          <w:b w:val="false"/>
          <w:i w:val="false"/>
          <w:color w:val="000000"/>
          <w:sz w:val="22"/>
        </w:rPr>
        <w:t xml:space="preserve">Napríklad </w:t>
      </w:r>
      <w:bookmarkEnd w:id="4226"/>
      <w:hyperlink r:id="rId214">
        <w:r>
          <w:rPr>
            <w:rFonts w:ascii="Times New Roman" w:hAnsi="Times New Roman"/>
            <w:b w:val="false"/>
            <w:i w:val="false"/>
            <w:color w:val="0000ff"/>
            <w:sz w:val="22"/>
            <w:u w:val="single"/>
          </w:rPr>
          <w:t>§ 70 zákona č. 380/1997 Z. z.</w:t>
        </w:r>
      </w:hyperlink>
      <w:bookmarkStart w:name="poznamky.poznamka-131.text" w:id="4227"/>
      <w:r>
        <w:rPr>
          <w:rFonts w:ascii="Times New Roman" w:hAnsi="Times New Roman"/>
          <w:b w:val="false"/>
          <w:i w:val="false"/>
          <w:color w:val="000000"/>
          <w:sz w:val="22"/>
        </w:rPr>
        <w:t xml:space="preserve"> v znení neskorších predpisov, nariadenie vlády Slovenskej republiky č. </w:t>
      </w:r>
      <w:bookmarkEnd w:id="4227"/>
      <w:hyperlink r:id="rId215">
        <w:r>
          <w:rPr>
            <w:rFonts w:ascii="Times New Roman" w:hAnsi="Times New Roman"/>
            <w:b w:val="false"/>
            <w:i w:val="false"/>
            <w:color w:val="0000ff"/>
            <w:sz w:val="22"/>
            <w:u w:val="single"/>
          </w:rPr>
          <w:t>336/2002 Z. z.</w:t>
        </w:r>
      </w:hyperlink>
      <w:bookmarkStart w:name="poznamky.poznamka-131.text" w:id="4228"/>
      <w:r>
        <w:rPr>
          <w:rFonts w:ascii="Times New Roman" w:hAnsi="Times New Roman"/>
          <w:b w:val="false"/>
          <w:i w:val="false"/>
          <w:color w:val="000000"/>
          <w:sz w:val="22"/>
        </w:rPr>
        <w:t xml:space="preserve">, ktorým sa ustanovujú podrobnosti na poskytovanie zahraničného príspevku. </w:t>
      </w:r>
      <w:bookmarkEnd w:id="4228"/>
    </w:p>
    <w:bookmarkEnd w:id="4224"/>
    <w:bookmarkStart w:name="poznamky.poznamka-132" w:id="4229"/>
    <w:p>
      <w:pPr>
        <w:spacing w:before="0" w:after="0"/>
        <w:ind w:left="120"/>
        <w:jc w:val="left"/>
      </w:pPr>
      <w:r>
        <w:rPr>
          <w:rFonts w:ascii="Times New Roman" w:hAnsi="Times New Roman"/>
          <w:b w:val="false"/>
          <w:i w:val="false"/>
          <w:color w:val="000000"/>
          <w:sz w:val="22"/>
        </w:rPr>
        <w:t xml:space="preserve"> </w:t>
      </w:r>
      <w:bookmarkStart w:name="poznamky.poznamka-132.oznacenie" w:id="4230"/>
      <w:r>
        <w:rPr>
          <w:rFonts w:ascii="Times New Roman" w:hAnsi="Times New Roman"/>
          <w:b w:val="false"/>
          <w:i w:val="false"/>
          <w:color w:val="000000"/>
          <w:sz w:val="22"/>
        </w:rPr>
        <w:t xml:space="preserve">132) </w:t>
      </w:r>
      <w:bookmarkEnd w:id="4230"/>
      <w:bookmarkStart w:name="poznamky.poznamka-132.text" w:id="4231"/>
      <w:bookmarkEnd w:id="4231"/>
      <w:hyperlink r:id="rId216">
        <w:r>
          <w:rPr>
            <w:rFonts w:ascii="Times New Roman" w:hAnsi="Times New Roman"/>
            <w:b w:val="false"/>
            <w:i w:val="false"/>
            <w:color w:val="0000ff"/>
            <w:sz w:val="22"/>
            <w:u w:val="single"/>
          </w:rPr>
          <w:t>§ 267 zákona č. 73/1998 Z. z.</w:t>
        </w:r>
      </w:hyperlink>
      <w:bookmarkStart w:name="poznamky.poznamka-132.text" w:id="4232"/>
      <w:r>
        <w:rPr>
          <w:rFonts w:ascii="Times New Roman" w:hAnsi="Times New Roman"/>
          <w:b w:val="false"/>
          <w:i w:val="false"/>
          <w:color w:val="000000"/>
          <w:sz w:val="22"/>
        </w:rPr>
        <w:t xml:space="preserve"> o štátnej službe príslušníkov Policajného zboru, Slovenskej informačnej služby, Zboru väzenskej a justičnej stráže Slovenskej republiky a Železničnej polície. </w:t>
      </w:r>
      <w:bookmarkEnd w:id="4232"/>
    </w:p>
    <w:bookmarkEnd w:id="4229"/>
    <w:bookmarkStart w:name="poznamky.poznamka-133" w:id="4233"/>
    <w:p>
      <w:pPr>
        <w:spacing w:before="0" w:after="0"/>
        <w:ind w:left="120"/>
        <w:jc w:val="left"/>
      </w:pPr>
      <w:r>
        <w:rPr>
          <w:rFonts w:ascii="Times New Roman" w:hAnsi="Times New Roman"/>
          <w:b w:val="false"/>
          <w:i w:val="false"/>
          <w:color w:val="000000"/>
          <w:sz w:val="22"/>
        </w:rPr>
        <w:t xml:space="preserve"> </w:t>
      </w:r>
      <w:bookmarkStart w:name="poznamky.poznamka-133.oznacenie" w:id="4234"/>
      <w:r>
        <w:rPr>
          <w:rFonts w:ascii="Times New Roman" w:hAnsi="Times New Roman"/>
          <w:b w:val="false"/>
          <w:i w:val="false"/>
          <w:color w:val="000000"/>
          <w:sz w:val="22"/>
        </w:rPr>
        <w:t xml:space="preserve">133) </w:t>
      </w:r>
      <w:bookmarkEnd w:id="4234"/>
      <w:bookmarkStart w:name="poznamky.poznamka-133.text" w:id="4235"/>
      <w:bookmarkEnd w:id="4235"/>
      <w:hyperlink r:id="rId217">
        <w:r>
          <w:rPr>
            <w:rFonts w:ascii="Times New Roman" w:hAnsi="Times New Roman"/>
            <w:b w:val="false"/>
            <w:i w:val="false"/>
            <w:color w:val="0000ff"/>
            <w:sz w:val="22"/>
            <w:u w:val="single"/>
          </w:rPr>
          <w:t>§ 75 ods. 1 Obchodného zákonníka</w:t>
        </w:r>
      </w:hyperlink>
      <w:bookmarkStart w:name="poznamky.poznamka-133.text" w:id="4236"/>
      <w:r>
        <w:rPr>
          <w:rFonts w:ascii="Times New Roman" w:hAnsi="Times New Roman"/>
          <w:b w:val="false"/>
          <w:i w:val="false"/>
          <w:color w:val="000000"/>
          <w:sz w:val="22"/>
        </w:rPr>
        <w:t xml:space="preserve">. </w:t>
      </w:r>
      <w:bookmarkEnd w:id="4236"/>
    </w:p>
    <w:bookmarkEnd w:id="4233"/>
    <w:bookmarkStart w:name="poznamky.poznamka-134" w:id="4237"/>
    <w:p>
      <w:pPr>
        <w:spacing w:before="0" w:after="0"/>
        <w:ind w:left="120"/>
        <w:jc w:val="left"/>
      </w:pPr>
      <w:r>
        <w:rPr>
          <w:rFonts w:ascii="Times New Roman" w:hAnsi="Times New Roman"/>
          <w:b w:val="false"/>
          <w:i w:val="false"/>
          <w:color w:val="000000"/>
          <w:sz w:val="22"/>
        </w:rPr>
        <w:t xml:space="preserve"> </w:t>
      </w:r>
      <w:bookmarkStart w:name="poznamky.poznamka-134.oznacenie" w:id="4238"/>
      <w:r>
        <w:rPr>
          <w:rFonts w:ascii="Times New Roman" w:hAnsi="Times New Roman"/>
          <w:b w:val="false"/>
          <w:i w:val="false"/>
          <w:color w:val="000000"/>
          <w:sz w:val="22"/>
        </w:rPr>
        <w:t xml:space="preserve">134) </w:t>
      </w:r>
      <w:bookmarkEnd w:id="4238"/>
      <w:bookmarkStart w:name="poznamky.poznamka-134.text" w:id="4239"/>
      <w:bookmarkEnd w:id="4239"/>
      <w:hyperlink r:id="rId218">
        <w:r>
          <w:rPr>
            <w:rFonts w:ascii="Times New Roman" w:hAnsi="Times New Roman"/>
            <w:b w:val="false"/>
            <w:i w:val="false"/>
            <w:color w:val="0000ff"/>
            <w:sz w:val="22"/>
            <w:u w:val="single"/>
          </w:rPr>
          <w:t>§ 3 ods. 6 a 7 zákona č. 431/2002 Z. z.</w:t>
        </w:r>
      </w:hyperlink>
      <w:bookmarkStart w:name="poznamky.poznamka-134.text" w:id="4240"/>
      <w:r>
        <w:rPr>
          <w:rFonts w:ascii="Times New Roman" w:hAnsi="Times New Roman"/>
          <w:b w:val="false"/>
          <w:i w:val="false"/>
          <w:color w:val="000000"/>
          <w:sz w:val="22"/>
        </w:rPr>
        <w:t xml:space="preserve"> </w:t>
      </w:r>
      <w:bookmarkEnd w:id="4240"/>
    </w:p>
    <w:bookmarkEnd w:id="4237"/>
    <w:bookmarkStart w:name="poznamky.poznamka-135" w:id="4241"/>
    <w:p>
      <w:pPr>
        <w:spacing w:before="0" w:after="0"/>
        <w:ind w:left="120"/>
        <w:jc w:val="left"/>
      </w:pPr>
      <w:r>
        <w:rPr>
          <w:rFonts w:ascii="Times New Roman" w:hAnsi="Times New Roman"/>
          <w:b w:val="false"/>
          <w:i w:val="false"/>
          <w:color w:val="000000"/>
          <w:sz w:val="22"/>
        </w:rPr>
        <w:t xml:space="preserve"> </w:t>
      </w:r>
      <w:bookmarkStart w:name="poznamky.poznamka-135.oznacenie" w:id="4242"/>
      <w:r>
        <w:rPr>
          <w:rFonts w:ascii="Times New Roman" w:hAnsi="Times New Roman"/>
          <w:b w:val="false"/>
          <w:i w:val="false"/>
          <w:color w:val="000000"/>
          <w:sz w:val="22"/>
        </w:rPr>
        <w:t xml:space="preserve">135) </w:t>
      </w:r>
      <w:bookmarkEnd w:id="4242"/>
      <w:bookmarkStart w:name="poznamky.poznamka-135.text" w:id="4243"/>
      <w:r>
        <w:rPr>
          <w:rFonts w:ascii="Times New Roman" w:hAnsi="Times New Roman"/>
          <w:b w:val="false"/>
          <w:i w:val="false"/>
          <w:color w:val="000000"/>
          <w:sz w:val="22"/>
        </w:rPr>
        <w:t xml:space="preserve">Zákon Národnej rady Slovenskej republiky č. </w:t>
      </w:r>
      <w:bookmarkEnd w:id="4243"/>
      <w:hyperlink r:id="rId219">
        <w:r>
          <w:rPr>
            <w:rFonts w:ascii="Times New Roman" w:hAnsi="Times New Roman"/>
            <w:b w:val="false"/>
            <w:i w:val="false"/>
            <w:color w:val="0000ff"/>
            <w:sz w:val="22"/>
            <w:u w:val="single"/>
          </w:rPr>
          <w:t>182/1993 Z. z.</w:t>
        </w:r>
      </w:hyperlink>
      <w:bookmarkStart w:name="poznamky.poznamka-135.text" w:id="4244"/>
      <w:r>
        <w:rPr>
          <w:rFonts w:ascii="Times New Roman" w:hAnsi="Times New Roman"/>
          <w:b w:val="false"/>
          <w:i w:val="false"/>
          <w:color w:val="000000"/>
          <w:sz w:val="22"/>
        </w:rPr>
        <w:t xml:space="preserve"> v znení neskorších predpisov. </w:t>
      </w:r>
      <w:bookmarkEnd w:id="4244"/>
    </w:p>
    <w:bookmarkEnd w:id="4241"/>
    <w:bookmarkStart w:name="poznamky.poznamka-136" w:id="4245"/>
    <w:p>
      <w:pPr>
        <w:spacing w:before="0" w:after="0"/>
        <w:ind w:left="120"/>
        <w:jc w:val="left"/>
      </w:pPr>
      <w:r>
        <w:rPr>
          <w:rFonts w:ascii="Times New Roman" w:hAnsi="Times New Roman"/>
          <w:b w:val="false"/>
          <w:i w:val="false"/>
          <w:color w:val="000000"/>
          <w:sz w:val="22"/>
        </w:rPr>
        <w:t xml:space="preserve"> </w:t>
      </w:r>
      <w:bookmarkStart w:name="poznamky.poznamka-136.oznacenie" w:id="4246"/>
      <w:r>
        <w:rPr>
          <w:rFonts w:ascii="Times New Roman" w:hAnsi="Times New Roman"/>
          <w:b w:val="false"/>
          <w:i w:val="false"/>
          <w:color w:val="000000"/>
          <w:sz w:val="22"/>
        </w:rPr>
        <w:t xml:space="preserve">136) </w:t>
      </w:r>
      <w:bookmarkEnd w:id="4246"/>
      <w:bookmarkStart w:name="poznamky.poznamka-136.text" w:id="4247"/>
      <w:r>
        <w:rPr>
          <w:rFonts w:ascii="Times New Roman" w:hAnsi="Times New Roman"/>
          <w:b w:val="false"/>
          <w:i w:val="false"/>
          <w:color w:val="000000"/>
          <w:sz w:val="22"/>
        </w:rPr>
        <w:t xml:space="preserve">§ 45 zákona č. 383/1997 Z. z. </w:t>
      </w:r>
      <w:bookmarkEnd w:id="4247"/>
    </w:p>
    <w:bookmarkEnd w:id="4245"/>
    <w:bookmarkStart w:name="poznamky.poznamka-137" w:id="4248"/>
    <w:p>
      <w:pPr>
        <w:spacing w:before="0" w:after="0"/>
        <w:ind w:left="120"/>
        <w:jc w:val="left"/>
      </w:pPr>
      <w:r>
        <w:rPr>
          <w:rFonts w:ascii="Times New Roman" w:hAnsi="Times New Roman"/>
          <w:b w:val="false"/>
          <w:i w:val="false"/>
          <w:color w:val="000000"/>
          <w:sz w:val="22"/>
        </w:rPr>
        <w:t xml:space="preserve"> </w:t>
      </w:r>
      <w:bookmarkStart w:name="poznamky.poznamka-137.oznacenie" w:id="4249"/>
      <w:r>
        <w:rPr>
          <w:rFonts w:ascii="Times New Roman" w:hAnsi="Times New Roman"/>
          <w:b w:val="false"/>
          <w:i w:val="false"/>
          <w:color w:val="000000"/>
          <w:sz w:val="22"/>
        </w:rPr>
        <w:t xml:space="preserve">137) </w:t>
      </w:r>
      <w:bookmarkEnd w:id="4249"/>
      <w:bookmarkStart w:name="poznamky.poznamka-137.text" w:id="4250"/>
      <w:r>
        <w:rPr>
          <w:rFonts w:ascii="Times New Roman" w:hAnsi="Times New Roman"/>
          <w:b w:val="false"/>
          <w:i w:val="false"/>
          <w:color w:val="000000"/>
          <w:sz w:val="22"/>
        </w:rPr>
        <w:t xml:space="preserve">Zákon č. </w:t>
      </w:r>
      <w:bookmarkEnd w:id="4250"/>
      <w:hyperlink r:id="rId220">
        <w:r>
          <w:rPr>
            <w:rFonts w:ascii="Times New Roman" w:hAnsi="Times New Roman"/>
            <w:b w:val="false"/>
            <w:i w:val="false"/>
            <w:color w:val="0000ff"/>
            <w:sz w:val="22"/>
            <w:u w:val="single"/>
          </w:rPr>
          <w:t>83/1990 Zb.</w:t>
        </w:r>
      </w:hyperlink>
      <w:bookmarkStart w:name="poznamky.poznamka-137.text" w:id="4251"/>
      <w:r>
        <w:rPr>
          <w:rFonts w:ascii="Times New Roman" w:hAnsi="Times New Roman"/>
          <w:b w:val="false"/>
          <w:i w:val="false"/>
          <w:color w:val="000000"/>
          <w:sz w:val="22"/>
        </w:rPr>
        <w:t xml:space="preserve"> v znení neskorších predpisov. </w:t>
      </w:r>
      <w:bookmarkEnd w:id="4251"/>
    </w:p>
    <w:bookmarkEnd w:id="4248"/>
    <w:bookmarkStart w:name="poznamky.poznamka-138" w:id="4252"/>
    <w:p>
      <w:pPr>
        <w:spacing w:before="0" w:after="0"/>
        <w:ind w:left="120"/>
        <w:jc w:val="left"/>
      </w:pPr>
      <w:r>
        <w:rPr>
          <w:rFonts w:ascii="Times New Roman" w:hAnsi="Times New Roman"/>
          <w:b w:val="false"/>
          <w:i w:val="false"/>
          <w:color w:val="000000"/>
          <w:sz w:val="22"/>
        </w:rPr>
        <w:t xml:space="preserve"> </w:t>
      </w:r>
      <w:bookmarkStart w:name="poznamky.poznamka-138.oznacenie" w:id="4253"/>
      <w:r>
        <w:rPr>
          <w:rFonts w:ascii="Times New Roman" w:hAnsi="Times New Roman"/>
          <w:b w:val="false"/>
          <w:i w:val="false"/>
          <w:color w:val="000000"/>
          <w:sz w:val="22"/>
        </w:rPr>
        <w:t xml:space="preserve">138) </w:t>
      </w:r>
      <w:bookmarkEnd w:id="4253"/>
      <w:bookmarkStart w:name="poznamky.poznamka-138.text" w:id="4254"/>
      <w:r>
        <w:rPr>
          <w:rFonts w:ascii="Times New Roman" w:hAnsi="Times New Roman"/>
          <w:b w:val="false"/>
          <w:i w:val="false"/>
          <w:color w:val="000000"/>
          <w:sz w:val="22"/>
        </w:rPr>
        <w:t xml:space="preserve">Zákon č. </w:t>
      </w:r>
      <w:bookmarkEnd w:id="4254"/>
      <w:hyperlink r:id="rId221">
        <w:r>
          <w:rPr>
            <w:rFonts w:ascii="Times New Roman" w:hAnsi="Times New Roman"/>
            <w:b w:val="false"/>
            <w:i w:val="false"/>
            <w:color w:val="0000ff"/>
            <w:sz w:val="22"/>
            <w:u w:val="single"/>
          </w:rPr>
          <w:t>34/2002 Z. z.</w:t>
        </w:r>
      </w:hyperlink>
      <w:bookmarkStart w:name="poznamky.poznamka-138.text" w:id="4255"/>
      <w:r>
        <w:rPr>
          <w:rFonts w:ascii="Times New Roman" w:hAnsi="Times New Roman"/>
          <w:b w:val="false"/>
          <w:i w:val="false"/>
          <w:color w:val="000000"/>
          <w:sz w:val="22"/>
        </w:rPr>
        <w:t xml:space="preserve"> </w:t>
      </w:r>
      <w:bookmarkEnd w:id="4255"/>
    </w:p>
    <w:bookmarkEnd w:id="4252"/>
    <w:bookmarkStart w:name="poznamky.poznamka-139" w:id="4256"/>
    <w:p>
      <w:pPr>
        <w:spacing w:before="0" w:after="0"/>
        <w:ind w:left="120"/>
        <w:jc w:val="left"/>
      </w:pPr>
      <w:r>
        <w:rPr>
          <w:rFonts w:ascii="Times New Roman" w:hAnsi="Times New Roman"/>
          <w:b w:val="false"/>
          <w:i w:val="false"/>
          <w:color w:val="000000"/>
          <w:sz w:val="22"/>
        </w:rPr>
        <w:t xml:space="preserve"> </w:t>
      </w:r>
      <w:bookmarkStart w:name="poznamky.poznamka-139.oznacenie" w:id="4257"/>
      <w:r>
        <w:rPr>
          <w:rFonts w:ascii="Times New Roman" w:hAnsi="Times New Roman"/>
          <w:b w:val="false"/>
          <w:i w:val="false"/>
          <w:color w:val="000000"/>
          <w:sz w:val="22"/>
        </w:rPr>
        <w:t xml:space="preserve">139) </w:t>
      </w:r>
      <w:bookmarkEnd w:id="4257"/>
      <w:bookmarkStart w:name="poznamky.poznamka-139.text" w:id="4258"/>
      <w:r>
        <w:rPr>
          <w:rFonts w:ascii="Times New Roman" w:hAnsi="Times New Roman"/>
          <w:b w:val="false"/>
          <w:i w:val="false"/>
          <w:color w:val="000000"/>
          <w:sz w:val="22"/>
        </w:rPr>
        <w:t xml:space="preserve">Zákon č. </w:t>
      </w:r>
      <w:bookmarkEnd w:id="4258"/>
      <w:hyperlink r:id="rId222">
        <w:r>
          <w:rPr>
            <w:rFonts w:ascii="Times New Roman" w:hAnsi="Times New Roman"/>
            <w:b w:val="false"/>
            <w:i w:val="false"/>
            <w:color w:val="0000ff"/>
            <w:sz w:val="22"/>
            <w:u w:val="single"/>
          </w:rPr>
          <w:t>147/1997 Z. z.</w:t>
        </w:r>
      </w:hyperlink>
      <w:bookmarkStart w:name="poznamky.poznamka-139.text" w:id="4259"/>
      <w:r>
        <w:rPr>
          <w:rFonts w:ascii="Times New Roman" w:hAnsi="Times New Roman"/>
          <w:b w:val="false"/>
          <w:i w:val="false"/>
          <w:color w:val="000000"/>
          <w:sz w:val="22"/>
        </w:rPr>
        <w:t xml:space="preserve"> </w:t>
      </w:r>
      <w:bookmarkEnd w:id="4259"/>
    </w:p>
    <w:bookmarkEnd w:id="4256"/>
    <w:bookmarkStart w:name="poznamky.poznamka-140" w:id="4260"/>
    <w:p>
      <w:pPr>
        <w:spacing w:before="0" w:after="0"/>
        <w:ind w:left="120"/>
        <w:jc w:val="left"/>
      </w:pPr>
      <w:r>
        <w:rPr>
          <w:rFonts w:ascii="Times New Roman" w:hAnsi="Times New Roman"/>
          <w:b w:val="false"/>
          <w:i w:val="false"/>
          <w:color w:val="000000"/>
          <w:sz w:val="22"/>
        </w:rPr>
        <w:t xml:space="preserve"> </w:t>
      </w:r>
      <w:bookmarkStart w:name="poznamky.poznamka-140.oznacenie" w:id="4261"/>
      <w:r>
        <w:rPr>
          <w:rFonts w:ascii="Times New Roman" w:hAnsi="Times New Roman"/>
          <w:b w:val="false"/>
          <w:i w:val="false"/>
          <w:color w:val="000000"/>
          <w:sz w:val="22"/>
        </w:rPr>
        <w:t xml:space="preserve">140) </w:t>
      </w:r>
      <w:bookmarkEnd w:id="4261"/>
      <w:bookmarkStart w:name="poznamky.poznamka-140.text" w:id="4262"/>
      <w:r>
        <w:rPr>
          <w:rFonts w:ascii="Times New Roman" w:hAnsi="Times New Roman"/>
          <w:b w:val="false"/>
          <w:i w:val="false"/>
          <w:color w:val="000000"/>
          <w:sz w:val="22"/>
        </w:rPr>
        <w:t xml:space="preserve">Zákon č. </w:t>
      </w:r>
      <w:bookmarkEnd w:id="4262"/>
      <w:hyperlink r:id="rId223">
        <w:r>
          <w:rPr>
            <w:rFonts w:ascii="Times New Roman" w:hAnsi="Times New Roman"/>
            <w:b w:val="false"/>
            <w:i w:val="false"/>
            <w:color w:val="0000ff"/>
            <w:sz w:val="22"/>
            <w:u w:val="single"/>
          </w:rPr>
          <w:t>213/1997 Z. z.</w:t>
        </w:r>
      </w:hyperlink>
      <w:bookmarkStart w:name="poznamky.poznamka-140.text" w:id="4263"/>
      <w:r>
        <w:rPr>
          <w:rFonts w:ascii="Times New Roman" w:hAnsi="Times New Roman"/>
          <w:b w:val="false"/>
          <w:i w:val="false"/>
          <w:color w:val="000000"/>
          <w:sz w:val="22"/>
        </w:rPr>
        <w:t xml:space="preserve"> v znení zákona č. 35/2002 Z. z. </w:t>
      </w:r>
      <w:bookmarkEnd w:id="4263"/>
    </w:p>
    <w:bookmarkEnd w:id="4260"/>
    <w:bookmarkStart w:name="poznamky.poznamka-141" w:id="4264"/>
    <w:p>
      <w:pPr>
        <w:spacing w:before="0" w:after="0"/>
        <w:ind w:left="120"/>
        <w:jc w:val="left"/>
      </w:pPr>
      <w:r>
        <w:rPr>
          <w:rFonts w:ascii="Times New Roman" w:hAnsi="Times New Roman"/>
          <w:b w:val="false"/>
          <w:i w:val="false"/>
          <w:color w:val="000000"/>
          <w:sz w:val="22"/>
        </w:rPr>
        <w:t xml:space="preserve"> </w:t>
      </w:r>
      <w:bookmarkStart w:name="poznamky.poznamka-141.oznacenie" w:id="4265"/>
      <w:r>
        <w:rPr>
          <w:rFonts w:ascii="Times New Roman" w:hAnsi="Times New Roman"/>
          <w:b w:val="false"/>
          <w:i w:val="false"/>
          <w:color w:val="000000"/>
          <w:sz w:val="22"/>
        </w:rPr>
        <w:t xml:space="preserve">141) </w:t>
      </w:r>
      <w:bookmarkEnd w:id="4265"/>
      <w:bookmarkStart w:name="poznamky.poznamka-141.text" w:id="4266"/>
      <w:bookmarkEnd w:id="4266"/>
      <w:hyperlink r:id="rId224">
        <w:r>
          <w:rPr>
            <w:rFonts w:ascii="Times New Roman" w:hAnsi="Times New Roman"/>
            <w:b w:val="false"/>
            <w:i w:val="false"/>
            <w:color w:val="0000ff"/>
            <w:sz w:val="22"/>
            <w:u w:val="single"/>
          </w:rPr>
          <w:t>§ 6 ods. 1 písm. h)</w:t>
        </w:r>
      </w:hyperlink>
      <w:bookmarkStart w:name="poznamky.poznamka-141.text" w:id="4267"/>
      <w:r>
        <w:rPr>
          <w:rFonts w:ascii="Times New Roman" w:hAnsi="Times New Roman"/>
          <w:b w:val="false"/>
          <w:i w:val="false"/>
          <w:color w:val="000000"/>
          <w:sz w:val="22"/>
        </w:rPr>
        <w:t xml:space="preserve"> a </w:t>
      </w:r>
      <w:bookmarkEnd w:id="4267"/>
      <w:hyperlink r:id="rId225">
        <w:r>
          <w:rPr>
            <w:rFonts w:ascii="Times New Roman" w:hAnsi="Times New Roman"/>
            <w:b w:val="false"/>
            <w:i w:val="false"/>
            <w:color w:val="0000ff"/>
            <w:sz w:val="22"/>
            <w:u w:val="single"/>
          </w:rPr>
          <w:t>k) zákona č. 308/1991 Zb.</w:t>
        </w:r>
      </w:hyperlink>
      <w:bookmarkStart w:name="poznamky.poznamka-141.text" w:id="4268"/>
      <w:r>
        <w:rPr>
          <w:rFonts w:ascii="Times New Roman" w:hAnsi="Times New Roman"/>
          <w:b w:val="false"/>
          <w:i w:val="false"/>
          <w:color w:val="000000"/>
          <w:sz w:val="22"/>
        </w:rPr>
        <w:t xml:space="preserve"> o slobode náboženskej viery a postavení cirkví a náboženských spoločností. </w:t>
      </w:r>
      <w:bookmarkEnd w:id="4268"/>
    </w:p>
    <w:bookmarkEnd w:id="4264"/>
    <w:bookmarkStart w:name="poznamky.poznamka-142" w:id="4269"/>
    <w:p>
      <w:pPr>
        <w:spacing w:before="0" w:after="0"/>
        <w:ind w:left="120"/>
        <w:jc w:val="left"/>
      </w:pPr>
      <w:r>
        <w:rPr>
          <w:rFonts w:ascii="Times New Roman" w:hAnsi="Times New Roman"/>
          <w:b w:val="false"/>
          <w:i w:val="false"/>
          <w:color w:val="000000"/>
          <w:sz w:val="22"/>
        </w:rPr>
        <w:t xml:space="preserve"> </w:t>
      </w:r>
      <w:bookmarkStart w:name="poznamky.poznamka-142.oznacenie" w:id="4270"/>
      <w:r>
        <w:rPr>
          <w:rFonts w:ascii="Times New Roman" w:hAnsi="Times New Roman"/>
          <w:b w:val="false"/>
          <w:i w:val="false"/>
          <w:color w:val="000000"/>
          <w:sz w:val="22"/>
        </w:rPr>
        <w:t xml:space="preserve">142) </w:t>
      </w:r>
      <w:bookmarkEnd w:id="4270"/>
      <w:bookmarkStart w:name="poznamky.poznamka-142.text" w:id="4271"/>
      <w:r>
        <w:rPr>
          <w:rFonts w:ascii="Times New Roman" w:hAnsi="Times New Roman"/>
          <w:b w:val="false"/>
          <w:i w:val="false"/>
          <w:color w:val="000000"/>
          <w:sz w:val="22"/>
        </w:rPr>
        <w:t xml:space="preserve">Zákon č. </w:t>
      </w:r>
      <w:bookmarkEnd w:id="4271"/>
      <w:hyperlink r:id="rId226">
        <w:r>
          <w:rPr>
            <w:rFonts w:ascii="Times New Roman" w:hAnsi="Times New Roman"/>
            <w:b w:val="false"/>
            <w:i w:val="false"/>
            <w:color w:val="0000ff"/>
            <w:sz w:val="22"/>
            <w:u w:val="single"/>
          </w:rPr>
          <w:t>116/1985 Zb.</w:t>
        </w:r>
      </w:hyperlink>
      <w:bookmarkStart w:name="poznamky.poznamka-142.text" w:id="4272"/>
      <w:r>
        <w:rPr>
          <w:rFonts w:ascii="Times New Roman" w:hAnsi="Times New Roman"/>
          <w:b w:val="false"/>
          <w:i w:val="false"/>
          <w:color w:val="000000"/>
          <w:sz w:val="22"/>
        </w:rPr>
        <w:t xml:space="preserve"> o podmienkach činnosti organizácií s medzinárodným prvkom v Československej socialistickej republike v znení zákona č. 157/1989 Zb. </w:t>
      </w:r>
      <w:bookmarkEnd w:id="4272"/>
    </w:p>
    <w:bookmarkEnd w:id="4269"/>
    <w:bookmarkStart w:name="poznamky.poznamka-143" w:id="4273"/>
    <w:p>
      <w:pPr>
        <w:spacing w:before="0" w:after="0"/>
        <w:ind w:left="120"/>
        <w:jc w:val="left"/>
      </w:pPr>
      <w:r>
        <w:rPr>
          <w:rFonts w:ascii="Times New Roman" w:hAnsi="Times New Roman"/>
          <w:b w:val="false"/>
          <w:i w:val="false"/>
          <w:color w:val="000000"/>
          <w:sz w:val="22"/>
        </w:rPr>
        <w:t xml:space="preserve"> </w:t>
      </w:r>
      <w:bookmarkStart w:name="poznamky.poznamka-143.oznacenie" w:id="4274"/>
      <w:r>
        <w:rPr>
          <w:rFonts w:ascii="Times New Roman" w:hAnsi="Times New Roman"/>
          <w:b w:val="false"/>
          <w:i w:val="false"/>
          <w:color w:val="000000"/>
          <w:sz w:val="22"/>
        </w:rPr>
        <w:t xml:space="preserve">143) </w:t>
      </w:r>
      <w:bookmarkEnd w:id="4274"/>
      <w:bookmarkStart w:name="poznamky.poznamka-143.text" w:id="4275"/>
      <w:r>
        <w:rPr>
          <w:rFonts w:ascii="Times New Roman" w:hAnsi="Times New Roman"/>
          <w:b w:val="false"/>
          <w:i w:val="false"/>
          <w:color w:val="000000"/>
          <w:sz w:val="22"/>
        </w:rPr>
        <w:t xml:space="preserve">Zákon Slovenskej národnej rady č. </w:t>
      </w:r>
      <w:bookmarkEnd w:id="4275"/>
      <w:hyperlink r:id="rId227">
        <w:r>
          <w:rPr>
            <w:rFonts w:ascii="Times New Roman" w:hAnsi="Times New Roman"/>
            <w:b w:val="false"/>
            <w:i w:val="false"/>
            <w:color w:val="0000ff"/>
            <w:sz w:val="22"/>
            <w:u w:val="single"/>
          </w:rPr>
          <w:t>323/1992 Zb.</w:t>
        </w:r>
      </w:hyperlink>
      <w:bookmarkStart w:name="poznamky.poznamka-143.text" w:id="4276"/>
      <w:r>
        <w:rPr>
          <w:rFonts w:ascii="Times New Roman" w:hAnsi="Times New Roman"/>
          <w:b w:val="false"/>
          <w:i w:val="false"/>
          <w:color w:val="000000"/>
          <w:sz w:val="22"/>
        </w:rPr>
        <w:t xml:space="preserve"> v znení neskorších predpisov. </w:t>
      </w:r>
      <w:bookmarkEnd w:id="4276"/>
    </w:p>
    <w:bookmarkEnd w:id="4273"/>
    <w:bookmarkStart w:name="poznamky.poznamka-144" w:id="4277"/>
    <w:p>
      <w:pPr>
        <w:spacing w:before="0" w:after="0"/>
        <w:ind w:left="120"/>
        <w:jc w:val="left"/>
      </w:pPr>
      <w:r>
        <w:rPr>
          <w:rFonts w:ascii="Times New Roman" w:hAnsi="Times New Roman"/>
          <w:b w:val="false"/>
          <w:i w:val="false"/>
          <w:color w:val="000000"/>
          <w:sz w:val="22"/>
        </w:rPr>
        <w:t xml:space="preserve"> </w:t>
      </w:r>
      <w:bookmarkStart w:name="poznamky.poznamka-144.oznacenie" w:id="4278"/>
      <w:r>
        <w:rPr>
          <w:rFonts w:ascii="Times New Roman" w:hAnsi="Times New Roman"/>
          <w:b w:val="false"/>
          <w:i w:val="false"/>
          <w:color w:val="000000"/>
          <w:sz w:val="22"/>
        </w:rPr>
        <w:t xml:space="preserve">144) </w:t>
      </w:r>
      <w:bookmarkEnd w:id="4278"/>
      <w:bookmarkStart w:name="poznamky.poznamka-144.text" w:id="4279"/>
      <w:bookmarkEnd w:id="4279"/>
      <w:hyperlink r:id="rId228">
        <w:r>
          <w:rPr>
            <w:rFonts w:ascii="Times New Roman" w:hAnsi="Times New Roman"/>
            <w:b w:val="false"/>
            <w:i w:val="false"/>
            <w:color w:val="0000ff"/>
            <w:sz w:val="22"/>
            <w:u w:val="single"/>
          </w:rPr>
          <w:t>§ 10 zákona Slovenskej národnej rady č. 323/1992 Zb. </w:t>
        </w:r>
      </w:hyperlink>
      <w:bookmarkStart w:name="poznamky.poznamka-144.text" w:id="4280"/>
      <w:r>
        <w:rPr>
          <w:rFonts w:ascii="Times New Roman" w:hAnsi="Times New Roman"/>
          <w:b w:val="false"/>
          <w:i w:val="false"/>
          <w:color w:val="000000"/>
          <w:sz w:val="22"/>
        </w:rPr>
        <w:t xml:space="preserve">v znení neskorších predpisov. </w:t>
      </w:r>
      <w:bookmarkEnd w:id="4280"/>
    </w:p>
    <w:bookmarkEnd w:id="4277"/>
    <w:bookmarkStart w:name="poznamky.poznamka-145" w:id="4281"/>
    <w:p>
      <w:pPr>
        <w:spacing w:before="0" w:after="0"/>
        <w:ind w:left="120"/>
        <w:jc w:val="left"/>
      </w:pPr>
      <w:r>
        <w:rPr>
          <w:rFonts w:ascii="Times New Roman" w:hAnsi="Times New Roman"/>
          <w:b w:val="false"/>
          <w:i w:val="false"/>
          <w:color w:val="000000"/>
          <w:sz w:val="22"/>
        </w:rPr>
        <w:t xml:space="preserve"> </w:t>
      </w:r>
      <w:bookmarkStart w:name="poznamky.poznamka-145.oznacenie" w:id="4282"/>
      <w:r>
        <w:rPr>
          <w:rFonts w:ascii="Times New Roman" w:hAnsi="Times New Roman"/>
          <w:b w:val="false"/>
          <w:i w:val="false"/>
          <w:color w:val="000000"/>
          <w:sz w:val="22"/>
        </w:rPr>
        <w:t xml:space="preserve">145) </w:t>
      </w:r>
      <w:bookmarkEnd w:id="4282"/>
      <w:bookmarkStart w:name="poznamky.poznamka-145.text" w:id="4283"/>
      <w:r>
        <w:rPr>
          <w:rFonts w:ascii="Times New Roman" w:hAnsi="Times New Roman"/>
          <w:b w:val="false"/>
          <w:i w:val="false"/>
          <w:color w:val="000000"/>
          <w:sz w:val="22"/>
        </w:rPr>
        <w:t xml:space="preserve">Zákon č. </w:t>
      </w:r>
      <w:bookmarkEnd w:id="4283"/>
      <w:hyperlink r:id="rId229">
        <w:r>
          <w:rPr>
            <w:rFonts w:ascii="Times New Roman" w:hAnsi="Times New Roman"/>
            <w:b w:val="false"/>
            <w:i w:val="false"/>
            <w:color w:val="0000ff"/>
            <w:sz w:val="22"/>
            <w:u w:val="single"/>
          </w:rPr>
          <w:t>211/2000 Z. z.</w:t>
        </w:r>
      </w:hyperlink>
      <w:bookmarkStart w:name="poznamky.poznamka-145.text" w:id="4284"/>
      <w:r>
        <w:rPr>
          <w:rFonts w:ascii="Times New Roman" w:hAnsi="Times New Roman"/>
          <w:b w:val="false"/>
          <w:i w:val="false"/>
          <w:color w:val="000000"/>
          <w:sz w:val="22"/>
        </w:rPr>
        <w:t xml:space="preserve"> o slobodnom prístupe k informáciám a o zmene a doplnení niektorých zákonov (zákon o slobode informácií). </w:t>
      </w:r>
      <w:bookmarkEnd w:id="4284"/>
    </w:p>
    <w:bookmarkEnd w:id="4281"/>
    <w:bookmarkStart w:name="poznamky.poznamka-146" w:id="4285"/>
    <w:p>
      <w:pPr>
        <w:spacing w:before="0" w:after="0"/>
        <w:ind w:left="120"/>
        <w:jc w:val="left"/>
      </w:pPr>
      <w:r>
        <w:rPr>
          <w:rFonts w:ascii="Times New Roman" w:hAnsi="Times New Roman"/>
          <w:b w:val="false"/>
          <w:i w:val="false"/>
          <w:color w:val="000000"/>
          <w:sz w:val="22"/>
        </w:rPr>
        <w:t xml:space="preserve"> </w:t>
      </w:r>
      <w:bookmarkStart w:name="poznamky.poznamka-146.oznacenie" w:id="4286"/>
      <w:r>
        <w:rPr>
          <w:rFonts w:ascii="Times New Roman" w:hAnsi="Times New Roman"/>
          <w:b w:val="false"/>
          <w:i w:val="false"/>
          <w:color w:val="000000"/>
          <w:sz w:val="22"/>
        </w:rPr>
        <w:t xml:space="preserve">146) </w:t>
      </w:r>
      <w:bookmarkEnd w:id="4286"/>
      <w:bookmarkStart w:name="poznamky.poznamka-146.text" w:id="4287"/>
      <w:bookmarkEnd w:id="4287"/>
      <w:hyperlink r:id="rId230">
        <w:r>
          <w:rPr>
            <w:rFonts w:ascii="Times New Roman" w:hAnsi="Times New Roman"/>
            <w:b w:val="false"/>
            <w:i w:val="false"/>
            <w:color w:val="0000ff"/>
            <w:sz w:val="22"/>
            <w:u w:val="single"/>
          </w:rPr>
          <w:t>§ 47 zákona Národnej rady Slovenskej republiky č. 303/1995 Z. z.</w:t>
        </w:r>
      </w:hyperlink>
      <w:bookmarkStart w:name="poznamky.poznamka-146.text" w:id="4288"/>
      <w:r>
        <w:rPr>
          <w:rFonts w:ascii="Times New Roman" w:hAnsi="Times New Roman"/>
          <w:b w:val="false"/>
          <w:i w:val="false"/>
          <w:color w:val="000000"/>
          <w:sz w:val="22"/>
        </w:rPr>
        <w:t xml:space="preserve"> v znení neskorších predpisov. </w:t>
      </w:r>
      <w:bookmarkEnd w:id="4288"/>
    </w:p>
    <w:bookmarkEnd w:id="4285"/>
    <w:bookmarkStart w:name="poznamky.poznamka-147" w:id="4289"/>
    <w:p>
      <w:pPr>
        <w:spacing w:before="0" w:after="0"/>
        <w:ind w:left="120"/>
        <w:jc w:val="left"/>
      </w:pPr>
      <w:r>
        <w:rPr>
          <w:rFonts w:ascii="Times New Roman" w:hAnsi="Times New Roman"/>
          <w:b w:val="false"/>
          <w:i w:val="false"/>
          <w:color w:val="000000"/>
          <w:sz w:val="22"/>
        </w:rPr>
        <w:t xml:space="preserve"> </w:t>
      </w:r>
      <w:bookmarkStart w:name="poznamky.poznamka-147.oznacenie" w:id="4290"/>
      <w:r>
        <w:rPr>
          <w:rFonts w:ascii="Times New Roman" w:hAnsi="Times New Roman"/>
          <w:b w:val="false"/>
          <w:i w:val="false"/>
          <w:color w:val="000000"/>
          <w:sz w:val="22"/>
        </w:rPr>
        <w:t xml:space="preserve">147) </w:t>
      </w:r>
      <w:bookmarkEnd w:id="4290"/>
      <w:bookmarkStart w:name="poznamky.poznamka-147.text" w:id="4291"/>
      <w:r>
        <w:rPr>
          <w:rFonts w:ascii="Times New Roman" w:hAnsi="Times New Roman"/>
          <w:b w:val="false"/>
          <w:i w:val="false"/>
          <w:color w:val="000000"/>
          <w:sz w:val="22"/>
        </w:rPr>
        <w:t xml:space="preserve">Zákon č. </w:t>
      </w:r>
      <w:bookmarkEnd w:id="4291"/>
      <w:hyperlink r:id="rId231">
        <w:r>
          <w:rPr>
            <w:rFonts w:ascii="Times New Roman" w:hAnsi="Times New Roman"/>
            <w:b w:val="false"/>
            <w:i w:val="false"/>
            <w:color w:val="0000ff"/>
            <w:sz w:val="22"/>
            <w:u w:val="single"/>
          </w:rPr>
          <w:t>231/1999 Z. z.</w:t>
        </w:r>
      </w:hyperlink>
      <w:bookmarkStart w:name="poznamky.poznamka-147.text" w:id="4292"/>
      <w:r>
        <w:rPr>
          <w:rFonts w:ascii="Times New Roman" w:hAnsi="Times New Roman"/>
          <w:b w:val="false"/>
          <w:i w:val="false"/>
          <w:color w:val="000000"/>
          <w:sz w:val="22"/>
        </w:rPr>
        <w:t xml:space="preserve"> o štátnej pomoci v znení neskorších predpisov. </w:t>
      </w:r>
      <w:bookmarkEnd w:id="4292"/>
    </w:p>
    <w:bookmarkEnd w:id="4289"/>
    <w:bookmarkStart w:name="poznamky.poznamka-148" w:id="4293"/>
    <w:p>
      <w:pPr>
        <w:spacing w:before="0" w:after="0"/>
        <w:ind w:left="120"/>
        <w:jc w:val="left"/>
      </w:pPr>
      <w:bookmarkStart w:name="poznamky.poznamka-148" w:id="4294"/>
      <w:r>
        <w:rPr>
          <w:rFonts w:ascii="Times New Roman" w:hAnsi="Times New Roman"/>
          <w:b w:val="false"/>
          <w:i w:val="false"/>
          <w:color w:val="000000"/>
          <w:sz w:val="22"/>
        </w:rPr>
        <w:t xml:space="preserve"> </w:t>
      </w:r>
      <w:bookmarkStart w:name="poznamky.poznamka-148.oznacenie" w:id="4295"/>
      <w:r>
        <w:rPr>
          <w:rFonts w:ascii="Times New Roman" w:hAnsi="Times New Roman"/>
          <w:b w:val="false"/>
          <w:i w:val="false"/>
          <w:color w:val="000000"/>
          <w:sz w:val="22"/>
        </w:rPr>
        <w:t xml:space="preserve">148) </w:t>
      </w:r>
      <w:bookmarkEnd w:id="4295"/>
      <w:bookmarkStart w:name="poznamky.poznamka-148.text" w:id="4296"/>
      <w:r>
        <w:rPr>
          <w:rFonts w:ascii="Times New Roman" w:hAnsi="Times New Roman"/>
          <w:b w:val="false"/>
          <w:i w:val="false"/>
          <w:color w:val="000000"/>
          <w:sz w:val="22"/>
        </w:rPr>
        <w:t xml:space="preserve">Zákon č. </w:t>
      </w:r>
      <w:bookmarkEnd w:id="4296"/>
      <w:hyperlink r:id="rId232">
        <w:r>
          <w:rPr>
            <w:rFonts w:ascii="Times New Roman" w:hAnsi="Times New Roman"/>
            <w:b w:val="false"/>
            <w:i w:val="false"/>
            <w:color w:val="0000ff"/>
            <w:sz w:val="22"/>
            <w:u w:val="single"/>
          </w:rPr>
          <w:t>385/2000 Z. z.</w:t>
        </w:r>
      </w:hyperlink>
      <w:bookmarkStart w:name="poznamky.poznamka-148.text" w:id="4297"/>
      <w:r>
        <w:rPr>
          <w:rFonts w:ascii="Times New Roman" w:hAnsi="Times New Roman"/>
          <w:b w:val="false"/>
          <w:i w:val="false"/>
          <w:color w:val="000000"/>
          <w:sz w:val="22"/>
        </w:rPr>
        <w:t xml:space="preserve"> v znení neskorších predpisov. </w:t>
      </w:r>
      <w:bookmarkEnd w:id="4297"/>
    </w:p>
    <w:bookmarkEnd w:id="4294"/>
    <w:p>
      <w:pPr>
        <w:spacing w:before="0" w:after="0"/>
        <w:ind w:left="120"/>
        <w:jc w:val="left"/>
      </w:pPr>
    </w:p>
    <w:bookmarkStart w:name="poznamky.poznamka-148" w:id="4298"/>
    <w:p>
      <w:pPr>
        <w:spacing w:before="0" w:after="0"/>
        <w:ind w:left="120"/>
        <w:jc w:val="left"/>
      </w:pPr>
      <w:bookmarkStart w:name="poznamky.poznamka-148.text" w:id="4299"/>
      <w:r>
        <w:rPr>
          <w:rFonts w:ascii="Times New Roman" w:hAnsi="Times New Roman"/>
          <w:b w:val="false"/>
          <w:i w:val="false"/>
          <w:color w:val="000000"/>
          <w:sz w:val="22"/>
        </w:rPr>
        <w:t xml:space="preserve"> Zákon č. </w:t>
      </w:r>
      <w:bookmarkEnd w:id="4299"/>
      <w:hyperlink r:id="rId233">
        <w:r>
          <w:rPr>
            <w:rFonts w:ascii="Times New Roman" w:hAnsi="Times New Roman"/>
            <w:b w:val="false"/>
            <w:i w:val="false"/>
            <w:color w:val="0000ff"/>
            <w:sz w:val="22"/>
            <w:u w:val="single"/>
          </w:rPr>
          <w:t>154/2001 Z. z.</w:t>
        </w:r>
      </w:hyperlink>
      <w:bookmarkStart w:name="poznamky.poznamka-148.text" w:id="4300"/>
      <w:r>
        <w:rPr>
          <w:rFonts w:ascii="Times New Roman" w:hAnsi="Times New Roman"/>
          <w:b w:val="false"/>
          <w:i w:val="false"/>
          <w:color w:val="000000"/>
          <w:sz w:val="22"/>
        </w:rPr>
        <w:t xml:space="preserve"> v znení zákona č. 669/2002 Z. z. </w:t>
      </w:r>
      <w:bookmarkEnd w:id="4300"/>
    </w:p>
    <w:bookmarkEnd w:id="4298"/>
    <w:bookmarkEnd w:id="4293"/>
    <w:bookmarkEnd w:id="3589"/>
    <w:bookmarkStart w:name="iri" w:id="4301"/>
    <w:p>
      <w:pPr>
        <w:spacing w:before="0" w:after="0"/>
        <w:ind w:left="120"/>
        <w:jc w:val="left"/>
      </w:pPr>
    </w:p>
    <w:bookmarkEnd w:id="4301"/>
    <w:bookmarkEnd w:id="3"/>
    <w:bookmarkEnd w:id="2"/>
    <w:bookmarkEnd w:id="1"/>
    <w:bookmarkEnd w:id="0"/>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slov-lex.sk/pravne-predpisy/SK/ZZ/1999/366/" Type="http://schemas.openxmlformats.org/officeDocument/2006/relationships/hyperlink" Id="rId4"/>
    <Relationship TargetMode="External" Target="https://www.slov-lex.sk/pravne-predpisy/SK/ZZ/2002/740/#paragraf-86.odsek-1.pismeno-i" Type="http://schemas.openxmlformats.org/officeDocument/2006/relationships/hyperlink" Id="rId5"/>
    <Relationship TargetMode="External" Target="https://www.slov-lex.sk/pravne-predpisy/SK/ZZ/2002/740/#paragraf-86.odsek-1.pismeno-i~1" Type="http://schemas.openxmlformats.org/officeDocument/2006/relationships/hyperlink" Id="rId6"/>
    <Relationship TargetMode="External" Target="https://www.slov-lex.sk/pravne-predpisy/SK/ZZ/2002/740/" Type="http://schemas.openxmlformats.org/officeDocument/2006/relationships/hyperlink" Id="rId7"/>
    <Relationship TargetMode="External" Target="https://www.slov-lex.sk/pravne-predpisy/SK/ZZ/1999/366/" Type="http://schemas.openxmlformats.org/officeDocument/2006/relationships/hyperlink" Id="rId8"/>
    <Relationship TargetMode="External" Target="https://www.slov-lex.sk/pravne-predpisy/SK/ZZ/1999/366/" Type="http://schemas.openxmlformats.org/officeDocument/2006/relationships/hyperlink" Id="rId9"/>
    <Relationship TargetMode="External" Target="https://www.slov-lex.sk/pravne-predpisy/SK/ZZ/1999/368/" Type="http://schemas.openxmlformats.org/officeDocument/2006/relationships/hyperlink" Id="rId10"/>
    <Relationship TargetMode="External" Target="https://www.slov-lex.sk/pravne-predpisy/SK/ZZ/2002/632/" Type="http://schemas.openxmlformats.org/officeDocument/2006/relationships/hyperlink" Id="rId11"/>
    <Relationship TargetMode="External" Target="https://www.slov-lex.sk/pravne-predpisy/SK/ZZ/2002/128/" Type="http://schemas.openxmlformats.org/officeDocument/2006/relationships/hyperlink" Id="rId12"/>
    <Relationship TargetMode="External" Target="https://www.slov-lex.sk/pravne-predpisy/SK/ZZ/2002/431/" Type="http://schemas.openxmlformats.org/officeDocument/2006/relationships/hyperlink" Id="rId13"/>
    <Relationship TargetMode="External" Target="https://www.slov-lex.sk/pravne-predpisy/SK/ZZ/1964/40/#predpis.cast-prva.hlava-deviata.skupinaParagrafov-blizke_osoby" Type="http://schemas.openxmlformats.org/officeDocument/2006/relationships/hyperlink" Id="rId14"/>
    <Relationship TargetMode="External" Target="https://www.slov-lex.sk/pravne-predpisy/SK/ZZ/1990/119/" Type="http://schemas.openxmlformats.org/officeDocument/2006/relationships/hyperlink" Id="rId15"/>
    <Relationship TargetMode="External" Target="https://www.slov-lex.sk/pravne-predpisy/SK/ZZ/1990/403/" Type="http://schemas.openxmlformats.org/officeDocument/2006/relationships/hyperlink" Id="rId16"/>
    <Relationship TargetMode="External" Target="https://www.slov-lex.sk/pravne-predpisy/SK/ZZ/1991/87/" Type="http://schemas.openxmlformats.org/officeDocument/2006/relationships/hyperlink" Id="rId17"/>
    <Relationship TargetMode="External" Target="https://www.slov-lex.sk/pravne-predpisy/SK/ZZ/1991/229/" Type="http://schemas.openxmlformats.org/officeDocument/2006/relationships/hyperlink" Id="rId18"/>
    <Relationship TargetMode="External" Target="https://www.slov-lex.sk/pravne-predpisy/SK/ZZ/1991/319/" Type="http://schemas.openxmlformats.org/officeDocument/2006/relationships/hyperlink" Id="rId19"/>
    <Relationship TargetMode="External" Target="https://www.slov-lex.sk/pravne-predpisy/SK/ZZ/1992/42/" Type="http://schemas.openxmlformats.org/officeDocument/2006/relationships/hyperlink" Id="rId20"/>
    <Relationship TargetMode="External" Target="https://www.slov-lex.sk/pravne-predpisy/SK/ZZ/2002/105/" Type="http://schemas.openxmlformats.org/officeDocument/2006/relationships/hyperlink" Id="rId21"/>
    <Relationship TargetMode="External" Target="https://www.slov-lex.sk/pravne-predpisy/SK/ZZ/2002/462/" Type="http://schemas.openxmlformats.org/officeDocument/2006/relationships/hyperlink" Id="rId22"/>
    <Relationship TargetMode="External" Target="https://www.slov-lex.sk/pravne-predpisy/SK/ZZ/1964/40/#predpis.cast-osma.hlava-tretia" Type="http://schemas.openxmlformats.org/officeDocument/2006/relationships/hyperlink" Id="rId23"/>
    <Relationship TargetMode="External" Target="https://www.slov-lex.sk/pravne-predpisy/SK/ZZ/1964/40/#predpis.cast-siedma" Type="http://schemas.openxmlformats.org/officeDocument/2006/relationships/hyperlink" Id="rId24"/>
    <Relationship TargetMode="External" Target="https://www.slov-lex.sk/pravne-predpisy/SK/ZZ/1995/289/" Type="http://schemas.openxmlformats.org/officeDocument/2006/relationships/hyperlink" Id="rId25"/>
    <Relationship TargetMode="External" Target="https://www.slov-lex.sk/pravne-predpisy/SK/ZZ/1991/513/#paragraf-208" Type="http://schemas.openxmlformats.org/officeDocument/2006/relationships/hyperlink" Id="rId26"/>
    <Relationship TargetMode="External" Target="https://www.slov-lex.sk/pravne-predpisy/SK/ZZ/1991/455/#paragraf-13" Type="http://schemas.openxmlformats.org/officeDocument/2006/relationships/hyperlink" Id="rId27"/>
    <Relationship TargetMode="External" Target="https://www.slov-lex.sk/pravne-predpisy/SK/ZZ/1993/120/" Type="http://schemas.openxmlformats.org/officeDocument/2006/relationships/hyperlink" Id="rId28"/>
    <Relationship TargetMode="External" Target="https://www.slov-lex.sk/pravne-predpisy/SK/ZZ/2000/385/" Type="http://schemas.openxmlformats.org/officeDocument/2006/relationships/hyperlink" Id="rId29"/>
    <Relationship TargetMode="External" Target="https://www.slov-lex.sk/pravne-predpisy/SK/ZZ/2001/154/" Type="http://schemas.openxmlformats.org/officeDocument/2006/relationships/hyperlink" Id="rId30"/>
    <Relationship TargetMode="External" Target="https://www.slov-lex.sk/pravne-predpisy/SK/ZZ/2001/564/" Type="http://schemas.openxmlformats.org/officeDocument/2006/relationships/hyperlink" Id="rId31"/>
    <Relationship TargetMode="External" Target="https://www.slov-lex.sk/pravne-predpisy/SK/ZZ/1993/182/" Type="http://schemas.openxmlformats.org/officeDocument/2006/relationships/hyperlink" Id="rId32"/>
    <Relationship TargetMode="External" Target="https://www.slov-lex.sk/pravne-predpisy/SK/ZZ/1995/181/" Type="http://schemas.openxmlformats.org/officeDocument/2006/relationships/hyperlink" Id="rId33"/>
    <Relationship TargetMode="External" Target="https://www.slov-lex.sk/pravne-predpisy/SK/ZZ/1993/156/#paragraf-16" Type="http://schemas.openxmlformats.org/officeDocument/2006/relationships/hyperlink" Id="rId34"/>
    <Relationship TargetMode="External" Target="https://www.slov-lex.sk/pravne-predpisy/SK/ZZ/1993/156/" Type="http://schemas.openxmlformats.org/officeDocument/2006/relationships/hyperlink" Id="rId35"/>
    <Relationship TargetMode="External" Target="https://www.slov-lex.sk/pravne-predpisy/SK/ZZ/2002/451/" Type="http://schemas.openxmlformats.org/officeDocument/2006/relationships/hyperlink" Id="rId36"/>
    <Relationship TargetMode="External" Target="https://www.slov-lex.sk/pravne-predpisy/SK/ZZ/1965/59/#paragraf-19.odsek-2.pismeno-e" Type="http://schemas.openxmlformats.org/officeDocument/2006/relationships/hyperlink" Id="rId37"/>
    <Relationship TargetMode="External" Target="https://www.slov-lex.sk/pravne-predpisy/SK/ZZ/1965/59/#paragraf-29.odsek-1" Type="http://schemas.openxmlformats.org/officeDocument/2006/relationships/hyperlink" Id="rId38"/>
    <Relationship TargetMode="External" Target="https://www.slov-lex.sk/pravne-predpisy/SK/ZZ/1965/59/#paragraf-29a" Type="http://schemas.openxmlformats.org/officeDocument/2006/relationships/hyperlink" Id="rId39"/>
    <Relationship TargetMode="External" Target="https://www.slov-lex.sk/pravne-predpisy/SK/ZZ/1994/152/" Type="http://schemas.openxmlformats.org/officeDocument/2006/relationships/hyperlink" Id="rId40"/>
    <Relationship TargetMode="External" Target="https://www.slov-lex.sk/pravne-predpisy/SK/ZZ/1990/194/#paragraf-39" Type="http://schemas.openxmlformats.org/officeDocument/2006/relationships/hyperlink" Id="rId41"/>
    <Relationship TargetMode="External" Target="https://www.slov-lex.sk/pravne-predpisy/SK/ZZ/2002/283/" Type="http://schemas.openxmlformats.org/officeDocument/2006/relationships/hyperlink" Id="rId42"/>
    <Relationship TargetMode="External" Target="https://www.slov-lex.sk/pravne-predpisy/SK/ZZ/2002/283/#paragraf-18" Type="http://schemas.openxmlformats.org/officeDocument/2006/relationships/hyperlink" Id="rId43"/>
    <Relationship TargetMode="External" Target="https://www.slov-lex.sk/pravne-predpisy/SK/ZZ/2001/311/" Type="http://schemas.openxmlformats.org/officeDocument/2006/relationships/hyperlink" Id="rId44"/>
    <Relationship TargetMode="External" Target="https://www.slov-lex.sk/pravne-predpisy/SK/ZZ/2001/311/#paragraf-145" Type="http://schemas.openxmlformats.org/officeDocument/2006/relationships/hyperlink" Id="rId45"/>
    <Relationship TargetMode="External" Target="https://www.slov-lex.sk/pravne-predpisy/SK/ZZ/2001/311/#paragraf-152" Type="http://schemas.openxmlformats.org/officeDocument/2006/relationships/hyperlink" Id="rId46"/>
    <Relationship TargetMode="External" Target="https://www.slov-lex.sk/pravne-predpisy/SK/ZZ/1994/273/" Type="http://schemas.openxmlformats.org/officeDocument/2006/relationships/hyperlink" Id="rId47"/>
    <Relationship TargetMode="External" Target="https://www.slov-lex.sk/pravne-predpisy/SK/ZZ/2003/461/" Type="http://schemas.openxmlformats.org/officeDocument/2006/relationships/hyperlink" Id="rId48"/>
    <Relationship TargetMode="External" Target="https://www.slov-lex.sk/pravne-predpisy/SK/ZZ/2002/328/" Type="http://schemas.openxmlformats.org/officeDocument/2006/relationships/hyperlink" Id="rId49"/>
    <Relationship TargetMode="External" Target="https://www.slov-lex.sk/pravne-predpisy/SK/ZZ/2003/462/" Type="http://schemas.openxmlformats.org/officeDocument/2006/relationships/hyperlink" Id="rId50"/>
    <Relationship TargetMode="External" Target="https://www.slov-lex.sk/pravne-predpisy/SK/ZZ/1990/105/#paragraf-12a" Type="http://schemas.openxmlformats.org/officeDocument/2006/relationships/hyperlink" Id="rId51"/>
    <Relationship TargetMode="External" Target="https://www.slov-lex.sk/pravne-predpisy/SK/ZZ/1995/181/#paragraf-10" Type="http://schemas.openxmlformats.org/officeDocument/2006/relationships/hyperlink" Id="rId52"/>
    <Relationship TargetMode="External" Target="https://www.slov-lex.sk/pravne-predpisy/SK/ZZ/1991/455/" Type="http://schemas.openxmlformats.org/officeDocument/2006/relationships/hyperlink" Id="rId53"/>
    <Relationship TargetMode="External" Target="https://www.slov-lex.sk/pravne-predpisy/SK/ZZ/2002/95/" Type="http://schemas.openxmlformats.org/officeDocument/2006/relationships/hyperlink" Id="rId54"/>
    <Relationship TargetMode="External" Target="https://www.slov-lex.sk/pravne-predpisy/SK/ZZ/1992/10/" Type="http://schemas.openxmlformats.org/officeDocument/2006/relationships/hyperlink" Id="rId55"/>
    <Relationship TargetMode="External" Target="https://www.slov-lex.sk/pravne-predpisy/SK/ZZ/2002/466/" Type="http://schemas.openxmlformats.org/officeDocument/2006/relationships/hyperlink" Id="rId56"/>
    <Relationship TargetMode="External" Target="https://www.slov-lex.sk/pravne-predpisy/SK/ZZ/1992/78/" Type="http://schemas.openxmlformats.org/officeDocument/2006/relationships/hyperlink" Id="rId57"/>
    <Relationship TargetMode="External" Target="https://www.slov-lex.sk/pravne-predpisy/SK/ZZ/1992/323/" Type="http://schemas.openxmlformats.org/officeDocument/2006/relationships/hyperlink" Id="rId58"/>
    <Relationship TargetMode="External" Target="https://www.slov-lex.sk/pravne-predpisy/SK/ZZ/1990/527/" Type="http://schemas.openxmlformats.org/officeDocument/2006/relationships/hyperlink" Id="rId59"/>
    <Relationship TargetMode="External" Target="https://www.slov-lex.sk/pravne-predpisy/SK/ZZ/1997/383/" Type="http://schemas.openxmlformats.org/officeDocument/2006/relationships/hyperlink" Id="rId60"/>
    <Relationship TargetMode="External" Target="https://www.slov-lex.sk/pravne-predpisy/SK/ZZ/1991/328/" Type="http://schemas.openxmlformats.org/officeDocument/2006/relationships/hyperlink" Id="rId61"/>
    <Relationship TargetMode="External" Target="https://www.slov-lex.sk/pravne-predpisy/SK/ZZ/1998/195/#paragraf-58" Type="http://schemas.openxmlformats.org/officeDocument/2006/relationships/hyperlink" Id="rId62"/>
    <Relationship TargetMode="External" Target="https://www.slov-lex.sk/pravne-predpisy/SK/ZZ/1967/36/" Type="http://schemas.openxmlformats.org/officeDocument/2006/relationships/hyperlink" Id="rId63"/>
    <Relationship TargetMode="External" Target="https://www.slov-lex.sk/pravne-predpisy/SK/ZZ/1991/513/#paragraf-476" Type="http://schemas.openxmlformats.org/officeDocument/2006/relationships/hyperlink" Id="rId64"/>
    <Relationship TargetMode="External" Target="https://www.slov-lex.sk/pravne-predpisy/SK/ZZ/1991/513/#paragraf-82" Type="http://schemas.openxmlformats.org/officeDocument/2006/relationships/hyperlink" Id="rId65"/>
    <Relationship TargetMode="External" Target="https://www.slov-lex.sk/pravne-predpisy/SK/ZZ/1991/513/#paragraf-100" Type="http://schemas.openxmlformats.org/officeDocument/2006/relationships/hyperlink" Id="rId66"/>
    <Relationship TargetMode="External" Target="https://www.slov-lex.sk/pravne-predpisy/SK/ZZ/1991/455/#prilohy.priloha-priloha_c_1_k_zakonu_c_455_1991_zb_v_zneni_neskorsich_predpisov.oznacenie" Type="http://schemas.openxmlformats.org/officeDocument/2006/relationships/hyperlink" Id="rId67"/>
    <Relationship TargetMode="External" Target="https://www.slov-lex.sk/pravne-predpisy/SK/ZZ/1992/511/#paragraf-45" Type="http://schemas.openxmlformats.org/officeDocument/2006/relationships/hyperlink" Id="rId68"/>
    <Relationship TargetMode="External" Target="https://www.slov-lex.sk/pravne-predpisy/SK/ZZ/1996/123/" Type="http://schemas.openxmlformats.org/officeDocument/2006/relationships/hyperlink" Id="rId69"/>
    <Relationship TargetMode="External" Target="https://www.slov-lex.sk/pravne-predpisy/SK/ZZ/1964/40/#predpis.cast-osma.hlava-sedemnasta" Type="http://schemas.openxmlformats.org/officeDocument/2006/relationships/hyperlink" Id="rId70"/>
    <Relationship TargetMode="External" Target="https://www.slov-lex.sk/pravne-predpisy/SK/ZZ/1991/328/" Type="http://schemas.openxmlformats.org/officeDocument/2006/relationships/hyperlink" Id="rId71"/>
    <Relationship TargetMode="External" Target="https://www.slov-lex.sk/pravne-predpisy/SK/ZZ/1963/94/" Type="http://schemas.openxmlformats.org/officeDocument/2006/relationships/hyperlink" Id="rId72"/>
    <Relationship TargetMode="External" Target="https://www.slov-lex.sk/pravne-predpisy/SK/ZZ/2002/328/#paragraf-5" Type="http://schemas.openxmlformats.org/officeDocument/2006/relationships/hyperlink" Id="rId73"/>
    <Relationship TargetMode="External" Target="https://www.slov-lex.sk/pravne-predpisy/SK/ZZ/2002/328/#paragraf-20.odsek-1.pismeno-a" Type="http://schemas.openxmlformats.org/officeDocument/2006/relationships/hyperlink" Id="rId74"/>
    <Relationship TargetMode="External" Target="https://www.slov-lex.sk/pravne-predpisy/SK/ZZ/2003/599/" Type="http://schemas.openxmlformats.org/officeDocument/2006/relationships/hyperlink" Id="rId75"/>
    <Relationship TargetMode="External" Target="https://www.slov-lex.sk/pravne-predpisy/SK/ZZ/1998/195/" Type="http://schemas.openxmlformats.org/officeDocument/2006/relationships/hyperlink" Id="rId76"/>
    <Relationship TargetMode="External" Target="https://www.slov-lex.sk/pravne-predpisy/SK/ZZ/2002/280/" Type="http://schemas.openxmlformats.org/officeDocument/2006/relationships/hyperlink" Id="rId77"/>
    <Relationship TargetMode="External" Target="https://www.slov-lex.sk/pravne-predpisy/SK/ZZ/1998/235/" Type="http://schemas.openxmlformats.org/officeDocument/2006/relationships/hyperlink" Id="rId78"/>
    <Relationship TargetMode="External" Target="https://www.slov-lex.sk/pravne-predpisy/SK/ZZ/1998/236/" Type="http://schemas.openxmlformats.org/officeDocument/2006/relationships/hyperlink" Id="rId79"/>
    <Relationship TargetMode="External" Target="https://www.slov-lex.sk/pravne-predpisy/SK/ZZ/1998/238/" Type="http://schemas.openxmlformats.org/officeDocument/2006/relationships/hyperlink" Id="rId80"/>
    <Relationship TargetMode="External" Target="https://www.slov-lex.sk/pravne-predpisy/SK/ZZ/1998/265/" Type="http://schemas.openxmlformats.org/officeDocument/2006/relationships/hyperlink" Id="rId81"/>
    <Relationship TargetMode="External" Target="https://www.slov-lex.sk/pravne-predpisy/SK/ZZ/2003/600/" Type="http://schemas.openxmlformats.org/officeDocument/2006/relationships/hyperlink" Id="rId82"/>
    <Relationship TargetMode="External" Target="https://www.slov-lex.sk/pravne-predpisy/SK/ZZ/1987/98/" Type="http://schemas.openxmlformats.org/officeDocument/2006/relationships/hyperlink" Id="rId83"/>
    <Relationship TargetMode="External" Target="https://www.slov-lex.sk/pravne-predpisy/SK/ZZ/2000/385/" Type="http://schemas.openxmlformats.org/officeDocument/2006/relationships/hyperlink" Id="rId84"/>
    <Relationship TargetMode="External" Target="https://www.slov-lex.sk/pravne-predpisy/SK/ZZ/2001/154/" Type="http://schemas.openxmlformats.org/officeDocument/2006/relationships/hyperlink" Id="rId85"/>
    <Relationship TargetMode="External" Target="https://www.slov-lex.sk/pravne-predpisy/SK/ZZ/2001/312/" Type="http://schemas.openxmlformats.org/officeDocument/2006/relationships/hyperlink" Id="rId86"/>
    <Relationship TargetMode="External" Target="https://www.slov-lex.sk/pravne-predpisy/SK/ZZ/2001/315/" Type="http://schemas.openxmlformats.org/officeDocument/2006/relationships/hyperlink" Id="rId87"/>
    <Relationship TargetMode="External" Target="https://www.slov-lex.sk/pravne-predpisy/SK/ZZ/1997/370/" Type="http://schemas.openxmlformats.org/officeDocument/2006/relationships/hyperlink" Id="rId88"/>
    <Relationship TargetMode="External" Target="https://www.slov-lex.sk/pravne-predpisy/SK/ZZ/1997/380/" Type="http://schemas.openxmlformats.org/officeDocument/2006/relationships/hyperlink" Id="rId89"/>
    <Relationship TargetMode="External" Target="https://www.slov-lex.sk/pravne-predpisy/SK/ZZ/1995/207/" Type="http://schemas.openxmlformats.org/officeDocument/2006/relationships/hyperlink" Id="rId90"/>
    <Relationship TargetMode="External" Target="https://www.slov-lex.sk/pravne-predpisy/SK/ZZ/1990/347/" Type="http://schemas.openxmlformats.org/officeDocument/2006/relationships/hyperlink" Id="rId91"/>
    <Relationship TargetMode="External" Target="https://www.slov-lex.sk/pravne-predpisy/SK/ZZ/1991/83/" Type="http://schemas.openxmlformats.org/officeDocument/2006/relationships/hyperlink" Id="rId92"/>
    <Relationship TargetMode="External" Target="https://www.slov-lex.sk/pravne-predpisy/SK/ZZ/1990/372/" Type="http://schemas.openxmlformats.org/officeDocument/2006/relationships/hyperlink" Id="rId93"/>
    <Relationship TargetMode="External" Target="https://www.slov-lex.sk/pravne-predpisy/SK/ZZ/2002/328/" Type="http://schemas.openxmlformats.org/officeDocument/2006/relationships/hyperlink" Id="rId94"/>
    <Relationship TargetMode="External" Target="https://www.slov-lex.sk/pravne-predpisy/SK/ZZ/2001/314/#paragraf-50" Type="http://schemas.openxmlformats.org/officeDocument/2006/relationships/hyperlink" Id="rId95"/>
    <Relationship TargetMode="External" Target="https://www.slov-lex.sk/pravne-predpisy/SK/ZZ/1994/42/#paragraf-30" Type="http://schemas.openxmlformats.org/officeDocument/2006/relationships/hyperlink" Id="rId96"/>
    <Relationship TargetMode="External" Target="https://www.slov-lex.sk/pravne-predpisy/SK/ZZ/1990/326/" Type="http://schemas.openxmlformats.org/officeDocument/2006/relationships/hyperlink" Id="rId97"/>
    <Relationship TargetMode="External" Target="https://www.slov-lex.sk/pravne-predpisy/SK/ZZ/1990/83/" Type="http://schemas.openxmlformats.org/officeDocument/2006/relationships/hyperlink" Id="rId98"/>
    <Relationship TargetMode="External" Target="https://www.slov-lex.sk/pravne-predpisy/SK/ZZ/2002/34/" Type="http://schemas.openxmlformats.org/officeDocument/2006/relationships/hyperlink" Id="rId99"/>
    <Relationship TargetMode="External" Target="https://www.slov-lex.sk/pravne-predpisy/SK/ZZ/1964/40/" Type="http://schemas.openxmlformats.org/officeDocument/2006/relationships/hyperlink" Id="rId100"/>
    <Relationship TargetMode="External" Target="https://www.slov-lex.sk/pravne-predpisy/SK/ZZ/1997/147/#paragraf-2.odsek-2" Type="http://schemas.openxmlformats.org/officeDocument/2006/relationships/hyperlink" Id="rId101"/>
    <Relationship TargetMode="External" Target="https://www.slov-lex.sk/pravne-predpisy/SK/ZZ/1997/213/#paragraf-2.odsek-2" Type="http://schemas.openxmlformats.org/officeDocument/2006/relationships/hyperlink" Id="rId102"/>
    <Relationship TargetMode="External" Target="https://www.slov-lex.sk/pravne-predpisy/SK/ZZ/1992/310/#paragraf-10" Type="http://schemas.openxmlformats.org/officeDocument/2006/relationships/hyperlink" Id="rId103"/>
    <Relationship TargetMode="External" Target="https://www.slov-lex.sk/pravne-predpisy/SK/ZZ/1992/511/#paragraf-63.odsek-6" Type="http://schemas.openxmlformats.org/officeDocument/2006/relationships/hyperlink" Id="rId104"/>
    <Relationship TargetMode="External" Target="https://www.slov-lex.sk/pravne-predpisy/SK/ZZ/1990/194/" Type="http://schemas.openxmlformats.org/officeDocument/2006/relationships/hyperlink" Id="rId105"/>
    <Relationship TargetMode="External" Target="https://www.slov-lex.sk/pravne-predpisy/SK/ZZ/1964/40/#predpis.cast-prva.hlava-deviata.skupinaParagrafov-domacnost" Type="http://schemas.openxmlformats.org/officeDocument/2006/relationships/hyperlink" Id="rId106"/>
    <Relationship TargetMode="External" Target="https://www.slov-lex.sk/pravne-predpisy/SK/ZZ/1996/118/" Type="http://schemas.openxmlformats.org/officeDocument/2006/relationships/hyperlink" Id="rId107"/>
    <Relationship TargetMode="External" Target="https://www.slov-lex.sk/pravne-predpisy/SK/ZZ/2001/566/" Type="http://schemas.openxmlformats.org/officeDocument/2006/relationships/hyperlink" Id="rId108"/>
    <Relationship TargetMode="External" Target="https://www.slov-lex.sk/pravne-predpisy/SK/ZZ/1964/40/#paragraf-149" Type="http://schemas.openxmlformats.org/officeDocument/2006/relationships/hyperlink" Id="rId109"/>
    <Relationship TargetMode="External" Target="https://www.slov-lex.sk/pravne-predpisy/SK/ZZ/1964/40/#predpis.cast-druha.hlava-druha.skupinaParagrafov-podielove_spoluvlastnictvo" Type="http://schemas.openxmlformats.org/officeDocument/2006/relationships/hyperlink" Id="rId110"/>
    <Relationship TargetMode="External" Target="https://www.slov-lex.sk/pravne-predpisy/SK/ZZ/1964/40/#predpis.cast-osma.hlava-sestnasta" Type="http://schemas.openxmlformats.org/officeDocument/2006/relationships/hyperlink" Id="rId111"/>
    <Relationship TargetMode="External" Target="https://www.slov-lex.sk/pravne-predpisy/SK/ZZ/1995/181/#paragraf-10" Type="http://schemas.openxmlformats.org/officeDocument/2006/relationships/hyperlink" Id="rId112"/>
    <Relationship TargetMode="External" Target="https://www.slov-lex.sk/pravne-predpisy/SK/ZZ/2003/601/#paragraf-2" Type="http://schemas.openxmlformats.org/officeDocument/2006/relationships/hyperlink" Id="rId113"/>
    <Relationship TargetMode="External" Target="https://www.slov-lex.sk/pravne-predpisy/SK/ZZ/2002/328/#paragraf-124.odsek-8" Type="http://schemas.openxmlformats.org/officeDocument/2006/relationships/hyperlink" Id="rId114"/>
    <Relationship TargetMode="External" Target="https://www.slov-lex.sk/pravne-predpisy/SK/ZZ/2003/594/" Type="http://schemas.openxmlformats.org/officeDocument/2006/relationships/hyperlink" Id="rId115"/>
    <Relationship TargetMode="External" Target="https://www.slov-lex.sk/pravne-predpisy/SK/ZZ/1991/513/#paragraf-2" Type="http://schemas.openxmlformats.org/officeDocument/2006/relationships/hyperlink" Id="rId116"/>
    <Relationship TargetMode="External" Target="https://www.slov-lex.sk/pravne-predpisy/SK/ZZ/2001/302/" Type="http://schemas.openxmlformats.org/officeDocument/2006/relationships/hyperlink" Id="rId117"/>
    <Relationship TargetMode="External" Target="https://www.slov-lex.sk/pravne-predpisy/SK/ZZ/2001/446/" Type="http://schemas.openxmlformats.org/officeDocument/2006/relationships/hyperlink" Id="rId118"/>
    <Relationship TargetMode="External" Target="https://www.slov-lex.sk/pravne-predpisy/SK/ZZ/1994/254/" Type="http://schemas.openxmlformats.org/officeDocument/2006/relationships/hyperlink" Id="rId119"/>
    <Relationship TargetMode="External" Target="https://www.slov-lex.sk/pravne-predpisy/SK/ZZ/2003/607/" Type="http://schemas.openxmlformats.org/officeDocument/2006/relationships/hyperlink" Id="rId120"/>
    <Relationship TargetMode="External" Target="https://www.slov-lex.sk/pravne-predpisy/SK/ZZ/2002/131/" Type="http://schemas.openxmlformats.org/officeDocument/2006/relationships/hyperlink" Id="rId121"/>
    <Relationship TargetMode="External" Target="https://www.slov-lex.sk/pravne-predpisy/SK/ZZ/2002/96/" Type="http://schemas.openxmlformats.org/officeDocument/2006/relationships/hyperlink" Id="rId122"/>
    <Relationship TargetMode="External" Target="https://www.slov-lex.sk/pravne-predpisy/SK/ZZ/1992/566/" Type="http://schemas.openxmlformats.org/officeDocument/2006/relationships/hyperlink" Id="rId123"/>
    <Relationship TargetMode="External" Target="https://www.slov-lex.sk/pravne-predpisy/SK/ZZ/1995/303/" Type="http://schemas.openxmlformats.org/officeDocument/2006/relationships/hyperlink" Id="rId124"/>
    <Relationship TargetMode="External" Target="https://www.slov-lex.sk/pravne-predpisy/SK/ZZ/1991/513/#paragraf-68" Type="http://schemas.openxmlformats.org/officeDocument/2006/relationships/hyperlink" Id="rId125"/>
    <Relationship TargetMode="External" Target="https://www.slov-lex.sk/pravne-predpisy/SK/ZZ/2001/566/#paragraf-8" Type="http://schemas.openxmlformats.org/officeDocument/2006/relationships/hyperlink" Id="rId126"/>
    <Relationship TargetMode="External" Target="https://www.slov-lex.sk/pravne-predpisy/SK/ZZ/2001/566/" Type="http://schemas.openxmlformats.org/officeDocument/2006/relationships/hyperlink" Id="rId127"/>
    <Relationship TargetMode="External" Target="https://www.slov-lex.sk/pravne-predpisy/SK/ZZ/2002/431/#paragraf-18.odsek-1" Type="http://schemas.openxmlformats.org/officeDocument/2006/relationships/hyperlink" Id="rId128"/>
    <Relationship TargetMode="External" Target="https://www.slov-lex.sk/pravne-predpisy/SK/ZZ/2002/431/" Type="http://schemas.openxmlformats.org/officeDocument/2006/relationships/hyperlink" Id="rId129"/>
    <Relationship TargetMode="External" Target="https://www.slov-lex.sk/pravne-predpisy/SK/ZZ/1995/289/#paragraf-21" Type="http://schemas.openxmlformats.org/officeDocument/2006/relationships/hyperlink" Id="rId130"/>
    <Relationship TargetMode="External" Target="https://www.slov-lex.sk/pravne-predpisy/SK/ZZ/1995/289/" Type="http://schemas.openxmlformats.org/officeDocument/2006/relationships/hyperlink" Id="rId131"/>
    <Relationship TargetMode="External" Target="https://www.slov-lex.sk/pravne-predpisy/SK/ZZ/1991/513/#paragraf-369" Type="http://schemas.openxmlformats.org/officeDocument/2006/relationships/hyperlink" Id="rId132"/>
    <Relationship TargetMode="External" Target="https://www.slov-lex.sk/pravne-predpisy/SK/ZZ/1964/40/#paragraf-664" Type="http://schemas.openxmlformats.org/officeDocument/2006/relationships/hyperlink" Id="rId133"/>
    <Relationship TargetMode="External" Target="https://www.slov-lex.sk/pravne-predpisy/SK/ZZ/2001/150/" Type="http://schemas.openxmlformats.org/officeDocument/2006/relationships/hyperlink" Id="rId134"/>
    <Relationship TargetMode="External" Target="https://www.slov-lex.sk/pravne-predpisy/SK/ZZ/1992/511/#paragraf-38" Type="http://schemas.openxmlformats.org/officeDocument/2006/relationships/hyperlink" Id="rId135"/>
    <Relationship TargetMode="External" Target="https://www.slov-lex.sk/pravne-predpisy/SK/ZZ/1992/511/#paragraf-46" Type="http://schemas.openxmlformats.org/officeDocument/2006/relationships/hyperlink" Id="rId136"/>
    <Relationship TargetMode="External" Target="https://www.slov-lex.sk/pravne-predpisy/SK/ZZ/1992/511/" Type="http://schemas.openxmlformats.org/officeDocument/2006/relationships/hyperlink" Id="rId137"/>
    <Relationship TargetMode="External" Target="https://www.slov-lex.sk/pravne-predpisy/SK/ZZ/1994/152/#paragraf-5.odsek-1" Type="http://schemas.openxmlformats.org/officeDocument/2006/relationships/hyperlink" Id="rId138"/>
    <Relationship TargetMode="External" Target="https://www.slov-lex.sk/pravne-predpisy/SK/ZZ/1994/152/" Type="http://schemas.openxmlformats.org/officeDocument/2006/relationships/hyperlink" Id="rId139"/>
    <Relationship TargetMode="External" Target="https://www.slov-lex.sk/pravne-predpisy/SK/ZZ/1988/44/" Type="http://schemas.openxmlformats.org/officeDocument/2006/relationships/hyperlink" Id="rId140"/>
    <Relationship TargetMode="External" Target="https://www.slov-lex.sk/pravne-predpisy/SK/ZZ/2001/314/" Type="http://schemas.openxmlformats.org/officeDocument/2006/relationships/hyperlink" Id="rId141"/>
    <Relationship TargetMode="External" Target="https://www.slov-lex.sk/pravne-predpisy/SK/ZZ/2002/414/" Type="http://schemas.openxmlformats.org/officeDocument/2006/relationships/hyperlink" Id="rId142"/>
    <Relationship TargetMode="External" Target="https://www.slov-lex.sk/pravne-predpisy/SK/ZZ/2001/223/" Type="http://schemas.openxmlformats.org/officeDocument/2006/relationships/hyperlink" Id="rId143"/>
    <Relationship TargetMode="External" Target="https://www.slov-lex.sk/pravne-predpisy/SK/ZZ/1991/309/" Type="http://schemas.openxmlformats.org/officeDocument/2006/relationships/hyperlink" Id="rId144"/>
    <Relationship TargetMode="External" Target="https://www.slov-lex.sk/pravne-predpisy/SK/ZZ/1994/277/" Type="http://schemas.openxmlformats.org/officeDocument/2006/relationships/hyperlink" Id="rId145"/>
    <Relationship TargetMode="External" Target="https://www.slov-lex.sk/pravne-predpisy/SK/ZZ/1994/272/" Type="http://schemas.openxmlformats.org/officeDocument/2006/relationships/hyperlink" Id="rId146"/>
    <Relationship TargetMode="External" Target="https://www.slov-lex.sk/pravne-predpisy/SK/ZZ/2002/283/" Type="http://schemas.openxmlformats.org/officeDocument/2006/relationships/hyperlink" Id="rId147"/>
    <Relationship TargetMode="External" Target="https://www.slov-lex.sk/pravne-predpisy/SK/ZZ/2001/566/" Type="http://schemas.openxmlformats.org/officeDocument/2006/relationships/hyperlink" Id="rId148"/>
    <Relationship TargetMode="External" Target="https://www.slov-lex.sk/pravne-predpisy/SK/ZZ/1999/385/" Type="http://schemas.openxmlformats.org/officeDocument/2006/relationships/hyperlink" Id="rId149"/>
    <Relationship TargetMode="External" Target="https://www.slov-lex.sk/pravne-predpisy/SK/ZZ/2002/283/#paragraf-7.odsek-4" Type="http://schemas.openxmlformats.org/officeDocument/2006/relationships/hyperlink" Id="rId150"/>
    <Relationship TargetMode="External" Target="https://www.slov-lex.sk/pravne-predpisy/SK/ZZ/2002/283/" Type="http://schemas.openxmlformats.org/officeDocument/2006/relationships/hyperlink" Id="rId151"/>
    <Relationship TargetMode="External" Target="https://www.slov-lex.sk/pravne-predpisy/SK/ZZ/1998/70/" Type="http://schemas.openxmlformats.org/officeDocument/2006/relationships/hyperlink" Id="rId152"/>
    <Relationship TargetMode="External" Target="https://www.slov-lex.sk/pravne-predpisy/SK/ZZ/2002/442/" Type="http://schemas.openxmlformats.org/officeDocument/2006/relationships/hyperlink" Id="rId153"/>
    <Relationship TargetMode="External" Target="https://www.slov-lex.sk/pravne-predpisy/SK/ZZ/1961/135/" Type="http://schemas.openxmlformats.org/officeDocument/2006/relationships/hyperlink" Id="rId154"/>
    <Relationship TargetMode="External" Target="https://www.slov-lex.sk/pravne-predpisy/SK/ZZ/1991/513/#paragraf-642" Type="http://schemas.openxmlformats.org/officeDocument/2006/relationships/hyperlink" Id="rId155"/>
    <Relationship TargetMode="External" Target="https://www.slov-lex.sk/pravne-predpisy/SK/ZZ/1991/513/#paragraf-144" Type="http://schemas.openxmlformats.org/officeDocument/2006/relationships/hyperlink" Id="rId156"/>
    <Relationship TargetMode="External" Target="https://www.slov-lex.sk/pravne-predpisy/SK/ZZ/1991/513/#predpis.cast-druha.hlava-1.diel-5.oddiel-5.skupinaParagrafov-zvysenie_zakladneho_imania_z_majetku_spolocnosti" Type="http://schemas.openxmlformats.org/officeDocument/2006/relationships/hyperlink" Id="rId157"/>
    <Relationship TargetMode="External" Target="https://www.slov-lex.sk/pravne-predpisy/SK/ZZ/1991/513/#paragraf-223.odsek-8" Type="http://schemas.openxmlformats.org/officeDocument/2006/relationships/hyperlink" Id="rId158"/>
    <Relationship TargetMode="External" Target="https://www.slov-lex.sk/pravne-predpisy/SK/ZZ/2001/483/" Type="http://schemas.openxmlformats.org/officeDocument/2006/relationships/hyperlink" Id="rId159"/>
    <Relationship TargetMode="External" Target="https://www.slov-lex.sk/pravne-predpisy/SK/ZZ/1997/80/" Type="http://schemas.openxmlformats.org/officeDocument/2006/relationships/hyperlink" Id="rId160"/>
    <Relationship TargetMode="External" Target="https://www.slov-lex.sk/pravne-predpisy/SK/ZZ/1964/40/#paragraf-801" Type="http://schemas.openxmlformats.org/officeDocument/2006/relationships/hyperlink" Id="rId161"/>
    <Relationship TargetMode="External" Target="https://www.slov-lex.sk/pravne-predpisy/SK/ZZ/2002/95/" Type="http://schemas.openxmlformats.org/officeDocument/2006/relationships/hyperlink" Id="rId162"/>
    <Relationship TargetMode="External" Target="https://www.slov-lex.sk/pravne-predpisy/SK/ZZ/1997/80/" Type="http://schemas.openxmlformats.org/officeDocument/2006/relationships/hyperlink" Id="rId163"/>
    <Relationship TargetMode="External" Target="https://www.slov-lex.sk/pravne-predpisy/SK/ZZ/1977/100/" Type="http://schemas.openxmlformats.org/officeDocument/2006/relationships/hyperlink" Id="rId164"/>
    <Relationship TargetMode="External" Target="https://www.slov-lex.sk/pravne-predpisy/SK/ZZ/1977/100/#paragraf-13" Type="http://schemas.openxmlformats.org/officeDocument/2006/relationships/hyperlink" Id="rId165"/>
    <Relationship TargetMode="External" Target="https://www.slov-lex.sk/pravne-predpisy/SK/ZZ/1988/44/" Type="http://schemas.openxmlformats.org/officeDocument/2006/relationships/hyperlink" Id="rId166"/>
    <Relationship TargetMode="External" Target="https://www.slov-lex.sk/pravne-predpisy/SK/ZZ/2001/223/" Type="http://schemas.openxmlformats.org/officeDocument/2006/relationships/hyperlink" Id="rId167"/>
    <Relationship TargetMode="External" Target="https://www.slov-lex.sk/pravne-predpisy/SK/ZZ/2001/258/" Type="http://schemas.openxmlformats.org/officeDocument/2006/relationships/hyperlink" Id="rId168"/>
    <Relationship TargetMode="External" Target="https://www.slov-lex.sk/pravne-predpisy/SK/ZZ/2001/147/" Type="http://schemas.openxmlformats.org/officeDocument/2006/relationships/hyperlink" Id="rId169"/>
    <Relationship TargetMode="External" Target="https://www.slov-lex.sk/pravne-predpisy/SK/ZZ/2001/223/" Type="http://schemas.openxmlformats.org/officeDocument/2006/relationships/hyperlink" Id="rId170"/>
    <Relationship TargetMode="External" Target="https://www.slov-lex.sk/pravne-predpisy/SK/ZZ/1996/327/" Type="http://schemas.openxmlformats.org/officeDocument/2006/relationships/hyperlink" Id="rId171"/>
    <Relationship TargetMode="External" Target="https://www.slov-lex.sk/pravne-predpisy/SK/ZZ/1979/35/" Type="http://schemas.openxmlformats.org/officeDocument/2006/relationships/hyperlink" Id="rId172"/>
    <Relationship TargetMode="External" Target="https://www.slov-lex.sk/pravne-predpisy/SK/ZZ/1976/50/" Type="http://schemas.openxmlformats.org/officeDocument/2006/relationships/hyperlink" Id="rId173"/>
    <Relationship TargetMode="External" Target="https://www.slov-lex.sk/pravne-predpisy/SK/ZZ/2000/128/" Type="http://schemas.openxmlformats.org/officeDocument/2006/relationships/hyperlink" Id="rId174"/>
    <Relationship TargetMode="External" Target="https://www.slov-lex.sk/pravne-predpisy/SK/ZZ/1976/50/" Type="http://schemas.openxmlformats.org/officeDocument/2006/relationships/hyperlink" Id="rId175"/>
    <Relationship TargetMode="External" Target="https://www.slov-lex.sk/pravne-predpisy/SK/ZZ/1995/162/" Type="http://schemas.openxmlformats.org/officeDocument/2006/relationships/hyperlink" Id="rId176"/>
    <Relationship TargetMode="External" Target="https://www.slov-lex.sk/pravne-predpisy/SK/ZZ/1996/79/" Type="http://schemas.openxmlformats.org/officeDocument/2006/relationships/hyperlink" Id="rId177"/>
    <Relationship TargetMode="External" Target="https://www.slov-lex.sk/pravne-predpisy/SK/ZZ/1988/44/" Type="http://schemas.openxmlformats.org/officeDocument/2006/relationships/hyperlink" Id="rId178"/>
    <Relationship TargetMode="External" Target="https://www.slov-lex.sk/pravne-predpisy/SK/ZZ/2001/223/" Type="http://schemas.openxmlformats.org/officeDocument/2006/relationships/hyperlink" Id="rId179"/>
    <Relationship TargetMode="External" Target="https://www.slov-lex.sk/pravne-predpisy/SK/ZZ/1990/527/" Type="http://schemas.openxmlformats.org/officeDocument/2006/relationships/hyperlink" Id="rId180"/>
    <Relationship TargetMode="External" Target="https://www.slov-lex.sk/pravne-predpisy/SK/ZZ/1992/478/" Type="http://schemas.openxmlformats.org/officeDocument/2006/relationships/hyperlink" Id="rId181"/>
    <Relationship TargetMode="External" Target="https://www.slov-lex.sk/pravne-predpisy/SK/ZZ/1997/55/" Type="http://schemas.openxmlformats.org/officeDocument/2006/relationships/hyperlink" Id="rId182"/>
    <Relationship TargetMode="External" Target="https://www.slov-lex.sk/pravne-predpisy/SK/ZZ/2003/469/" Type="http://schemas.openxmlformats.org/officeDocument/2006/relationships/hyperlink" Id="rId183"/>
    <Relationship TargetMode="External" Target="https://www.slov-lex.sk/pravne-predpisy/SK/ZZ/2000/146/" Type="http://schemas.openxmlformats.org/officeDocument/2006/relationships/hyperlink" Id="rId184"/>
    <Relationship TargetMode="External" Target="https://www.slov-lex.sk/pravne-predpisy/SK/ZZ/2002/444/" Type="http://schemas.openxmlformats.org/officeDocument/2006/relationships/hyperlink" Id="rId185"/>
    <Relationship TargetMode="External" Target="https://www.slov-lex.sk/pravne-predpisy/SK/ZZ/1997/383/" Type="http://schemas.openxmlformats.org/officeDocument/2006/relationships/hyperlink" Id="rId186"/>
    <Relationship TargetMode="External" Target="https://www.slov-lex.sk/pravne-predpisy/SK/ZZ/1991/513/#paragraf-69" Type="http://schemas.openxmlformats.org/officeDocument/2006/relationships/hyperlink" Id="rId187"/>
    <Relationship TargetMode="External" Target="https://www.slov-lex.sk/pravne-predpisy/SK/ZZ/2002/49/#paragraf-2" Type="http://schemas.openxmlformats.org/officeDocument/2006/relationships/hyperlink" Id="rId188"/>
    <Relationship TargetMode="External" Target="https://www.slov-lex.sk/pravne-predpisy/SK/ZZ/1998/115/" Type="http://schemas.openxmlformats.org/officeDocument/2006/relationships/hyperlink" Id="rId189"/>
    <Relationship TargetMode="External" Target="https://www.slov-lex.sk/pravne-predpisy/SK/ZZ/1964/40/#paragraf-553" Type="http://schemas.openxmlformats.org/officeDocument/2006/relationships/hyperlink" Id="rId190"/>
    <Relationship TargetMode="External" Target="https://www.slov-lex.sk/pravne-predpisy/SK/ZZ/1964/40/#predpis.cast-osma.hlava-siesta" Type="http://schemas.openxmlformats.org/officeDocument/2006/relationships/hyperlink" Id="rId191"/>
    <Relationship TargetMode="External" Target="https://www.slov-lex.sk/pravne-predpisy/SK/ZZ/1964/40/#paragraf-833" Type="http://schemas.openxmlformats.org/officeDocument/2006/relationships/hyperlink" Id="rId192"/>
    <Relationship TargetMode="External" Target="https://www.slov-lex.sk/pravne-predpisy/SK/ZZ/1991/465/" Type="http://schemas.openxmlformats.org/officeDocument/2006/relationships/hyperlink" Id="rId193"/>
    <Relationship TargetMode="External" Target="https://www.slov-lex.sk/pravne-predpisy/SK/ZZ/2002/632/" Type="http://schemas.openxmlformats.org/officeDocument/2006/relationships/hyperlink" Id="rId194"/>
    <Relationship TargetMode="External" Target="https://www.slov-lex.sk/pravne-predpisy/SK/ZZ/2000/128/" Type="http://schemas.openxmlformats.org/officeDocument/2006/relationships/hyperlink" Id="rId195"/>
    <Relationship TargetMode="External" Target="https://www.slov-lex.sk/pravne-predpisy/SK/ZZ/2002/431/#paragraf-24.odsek-2" Type="http://schemas.openxmlformats.org/officeDocument/2006/relationships/hyperlink" Id="rId196"/>
    <Relationship TargetMode="External" Target="https://www.slov-lex.sk/pravne-predpisy/SK/ZZ/1992/511/#paragraf-5.odsek-3" Type="http://schemas.openxmlformats.org/officeDocument/2006/relationships/hyperlink" Id="rId197"/>
    <Relationship TargetMode="External" Target="https://www.slov-lex.sk/pravne-predpisy/SK/ZZ/1992/511/" Type="http://schemas.openxmlformats.org/officeDocument/2006/relationships/hyperlink" Id="rId198"/>
    <Relationship TargetMode="External" Target="https://www.slov-lex.sk/pravne-predpisy/SK/ZZ/1996/90/#paragraf-2" Type="http://schemas.openxmlformats.org/officeDocument/2006/relationships/hyperlink" Id="rId199"/>
    <Relationship TargetMode="External" Target="https://www.slov-lex.sk/pravne-predpisy/SK/ZZ/1996/90/" Type="http://schemas.openxmlformats.org/officeDocument/2006/relationships/hyperlink" Id="rId200"/>
    <Relationship TargetMode="External" Target="https://www.slov-lex.sk/pravne-predpisy/SK/ZZ/1996/90/#paragraf-2.odsek-1.pismeno-b" Type="http://schemas.openxmlformats.org/officeDocument/2006/relationships/hyperlink" Id="rId201"/>
    <Relationship TargetMode="External" Target="https://www.slov-lex.sk/pravne-predpisy/SK/ZZ/1996/90/" Type="http://schemas.openxmlformats.org/officeDocument/2006/relationships/hyperlink" Id="rId202"/>
    <Relationship TargetMode="External" Target="https://www.slov-lex.sk/pravne-predpisy/SK/ZZ/2003/600/" Type="http://schemas.openxmlformats.org/officeDocument/2006/relationships/hyperlink" Id="rId203"/>
    <Relationship TargetMode="External" Target="https://www.slov-lex.sk/pravne-predpisy/SK/ZZ/1992/511/#paragraf-63" Type="http://schemas.openxmlformats.org/officeDocument/2006/relationships/hyperlink" Id="rId204"/>
    <Relationship TargetMode="External" Target="https://www.slov-lex.sk/pravne-predpisy/SK/ZZ/1992/511/" Type="http://schemas.openxmlformats.org/officeDocument/2006/relationships/hyperlink" Id="rId205"/>
    <Relationship TargetMode="External" Target="https://www.slov-lex.sk/pravne-predpisy/SK/ZZ/1992/511/#paragraf-35" Type="http://schemas.openxmlformats.org/officeDocument/2006/relationships/hyperlink" Id="rId206"/>
    <Relationship TargetMode="External" Target="https://www.slov-lex.sk/pravne-predpisy/SK/ZZ/1992/511/" Type="http://schemas.openxmlformats.org/officeDocument/2006/relationships/hyperlink" Id="rId207"/>
    <Relationship TargetMode="External" Target="https://www.slov-lex.sk/pravne-predpisy/SK/ZZ/1992/511/" Type="http://schemas.openxmlformats.org/officeDocument/2006/relationships/hyperlink" Id="rId208"/>
    <Relationship TargetMode="External" Target="https://www.slov-lex.sk/pravne-predpisy/SK/ZZ/1992/511/#paragraf-31" Type="http://schemas.openxmlformats.org/officeDocument/2006/relationships/hyperlink" Id="rId209"/>
    <Relationship TargetMode="External" Target="https://www.slov-lex.sk/pravne-predpisy/SK/ZZ/1992/511/" Type="http://schemas.openxmlformats.org/officeDocument/2006/relationships/hyperlink" Id="rId210"/>
    <Relationship TargetMode="External" Target="https://www.slov-lex.sk/pravne-predpisy/SK/ZZ/1997/380/#paragraf-37" Type="http://schemas.openxmlformats.org/officeDocument/2006/relationships/hyperlink" Id="rId211"/>
    <Relationship TargetMode="External" Target="https://www.slov-lex.sk/pravne-predpisy/SK/ZZ/1997/380/" Type="http://schemas.openxmlformats.org/officeDocument/2006/relationships/hyperlink" Id="rId212"/>
    <Relationship TargetMode="External" Target="https://www.slov-lex.sk/pravne-predpisy/SK/ZZ/2001/563/" Type="http://schemas.openxmlformats.org/officeDocument/2006/relationships/hyperlink" Id="rId213"/>
    <Relationship TargetMode="External" Target="https://www.slov-lex.sk/pravne-predpisy/SK/ZZ/1997/380/#paragraf-70" Type="http://schemas.openxmlformats.org/officeDocument/2006/relationships/hyperlink" Id="rId214"/>
    <Relationship TargetMode="External" Target="https://www.slov-lex.sk/pravne-predpisy/SK/ZZ/2002/336/" Type="http://schemas.openxmlformats.org/officeDocument/2006/relationships/hyperlink" Id="rId215"/>
    <Relationship TargetMode="External" Target="https://www.slov-lex.sk/pravne-predpisy/SK/ZZ/1998/73/#paragraf-267" Type="http://schemas.openxmlformats.org/officeDocument/2006/relationships/hyperlink" Id="rId216"/>
    <Relationship TargetMode="External" Target="https://www.slov-lex.sk/pravne-predpisy/SK/ZZ/1991/513/#paragraf-75" Type="http://schemas.openxmlformats.org/officeDocument/2006/relationships/hyperlink" Id="rId217"/>
    <Relationship TargetMode="External" Target="https://www.slov-lex.sk/pravne-predpisy/SK/ZZ/2002/431/#paragraf-3.odsek-6" Type="http://schemas.openxmlformats.org/officeDocument/2006/relationships/hyperlink" Id="rId218"/>
    <Relationship TargetMode="External" Target="https://www.slov-lex.sk/pravne-predpisy/SK/ZZ/1993/182/" Type="http://schemas.openxmlformats.org/officeDocument/2006/relationships/hyperlink" Id="rId219"/>
    <Relationship TargetMode="External" Target="https://www.slov-lex.sk/pravne-predpisy/SK/ZZ/1990/83/" Type="http://schemas.openxmlformats.org/officeDocument/2006/relationships/hyperlink" Id="rId220"/>
    <Relationship TargetMode="External" Target="https://www.slov-lex.sk/pravne-predpisy/SK/ZZ/2002/34/" Type="http://schemas.openxmlformats.org/officeDocument/2006/relationships/hyperlink" Id="rId221"/>
    <Relationship TargetMode="External" Target="https://www.slov-lex.sk/pravne-predpisy/SK/ZZ/1997/147/" Type="http://schemas.openxmlformats.org/officeDocument/2006/relationships/hyperlink" Id="rId222"/>
    <Relationship TargetMode="External" Target="https://www.slov-lex.sk/pravne-predpisy/SK/ZZ/1997/213/" Type="http://schemas.openxmlformats.org/officeDocument/2006/relationships/hyperlink" Id="rId223"/>
    <Relationship TargetMode="External" Target="https://www.slov-lex.sk/pravne-predpisy/SK/ZZ/1991/308/#paragraf-6.odsek-1.pismeno-h" Type="http://schemas.openxmlformats.org/officeDocument/2006/relationships/hyperlink" Id="rId224"/>
    <Relationship TargetMode="External" Target="https://www.slov-lex.sk/pravne-predpisy/SK/ZZ/1991/308/#paragraf-6.odsek-1.pismeno-k" Type="http://schemas.openxmlformats.org/officeDocument/2006/relationships/hyperlink" Id="rId225"/>
    <Relationship TargetMode="External" Target="https://www.slov-lex.sk/pravne-predpisy/SK/ZZ/1985/116/" Type="http://schemas.openxmlformats.org/officeDocument/2006/relationships/hyperlink" Id="rId226"/>
    <Relationship TargetMode="External" Target="https://www.slov-lex.sk/pravne-predpisy/SK/ZZ/1992/323/" Type="http://schemas.openxmlformats.org/officeDocument/2006/relationships/hyperlink" Id="rId227"/>
    <Relationship TargetMode="External" Target="https://www.slov-lex.sk/pravne-predpisy/SK/ZZ/1992/323/#paragraf-10" Type="http://schemas.openxmlformats.org/officeDocument/2006/relationships/hyperlink" Id="rId228"/>
    <Relationship TargetMode="External" Target="https://www.slov-lex.sk/pravne-predpisy/SK/ZZ/2000/211/" Type="http://schemas.openxmlformats.org/officeDocument/2006/relationships/hyperlink" Id="rId229"/>
    <Relationship TargetMode="External" Target="https://www.slov-lex.sk/pravne-predpisy/SK/ZZ/1995/303/#paragraf-47" Type="http://schemas.openxmlformats.org/officeDocument/2006/relationships/hyperlink" Id="rId230"/>
    <Relationship TargetMode="External" Target="https://www.slov-lex.sk/pravne-predpisy/SK/ZZ/1999/231/" Type="http://schemas.openxmlformats.org/officeDocument/2006/relationships/hyperlink" Id="rId231"/>
    <Relationship TargetMode="External" Target="https://www.slov-lex.sk/pravne-predpisy/SK/ZZ/2000/385/" Type="http://schemas.openxmlformats.org/officeDocument/2006/relationships/hyperlink" Id="rId232"/>
    <Relationship TargetMode="External" Target="https://www.slov-lex.sk/pravne-predpisy/SK/ZZ/2001/154/" Type="http://schemas.openxmlformats.org/officeDocument/2006/relationships/hyperlink" Id="rId23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